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bookmark0"/>
      <w:bookmarkEnd w:id="0"/>
      <w:r>
        <w:rPr>
          <w:w w:val="115"/>
        </w:rPr>
        <w:t>minIni</w:t>
      </w:r>
    </w:p>
    <w:p>
      <w:pPr>
        <w:pStyle w:val="5"/>
        <w:spacing w:line="97" w:lineRule="exact"/>
        <w:ind w:left="425"/>
        <w:rPr>
          <w:rFonts w:ascii="Trebuchet MS"/>
          <w:sz w:val="9"/>
        </w:rPr>
      </w:pPr>
      <w:r>
        <w:rPr>
          <w:rFonts w:ascii="Trebuchet MS"/>
          <w:position w:val="-1"/>
          <w:sz w:val="9"/>
        </w:rPr>
        <w:pict>
          <v:group id="_x0000_s1026" o:spid="_x0000_s1026" o:spt="203" style="height:4.9pt;width:381.6pt;" coordsize="7632,98">
            <o:lock v:ext="edit"/>
            <v:line id="_x0000_s1027" o:spid="_x0000_s1027" o:spt="20" style="position:absolute;left:0;top:15;height:0;width:7632;" stroked="t" coordsize="21600,21600">
              <v:path arrowok="t"/>
              <v:fill focussize="0,0"/>
              <v:stroke weight="1.4940157480315pt" color="#000000"/>
              <v:imagedata o:title=""/>
              <o:lock v:ext="edit"/>
            </v:line>
            <v:line id="_x0000_s1028" o:spid="_x0000_s1028" o:spt="20" style="position:absolute;left:0;top:94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4" w:line="259" w:lineRule="exact"/>
        <w:ind w:left="0" w:right="138" w:firstLine="0"/>
        <w:jc w:val="right"/>
      </w:pPr>
      <w:r>
        <w:rPr>
          <w:rFonts w:hint="eastAsia" w:eastAsia="宋体"/>
          <w:w w:val="110"/>
          <w:lang w:eastAsia="zh-CN"/>
        </w:rPr>
        <w:t>版本</w:t>
      </w:r>
      <w:r>
        <w:rPr>
          <w:spacing w:val="3"/>
          <w:w w:val="110"/>
        </w:rPr>
        <w:t xml:space="preserve"> </w:t>
      </w:r>
      <w:r>
        <w:rPr>
          <w:w w:val="110"/>
        </w:rPr>
        <w:t>1.4</w:t>
      </w:r>
    </w:p>
    <w:p>
      <w:pPr>
        <w:pStyle w:val="4"/>
        <w:spacing w:line="259" w:lineRule="exact"/>
        <w:ind w:left="0" w:right="138" w:firstLine="720" w:firstLineChars="0"/>
        <w:jc w:val="right"/>
        <w:rPr>
          <w:rFonts w:hint="eastAsia" w:eastAsia="宋体"/>
          <w:lang w:eastAsia="zh-CN"/>
        </w:rPr>
      </w:pPr>
      <w:r>
        <w:rPr>
          <w:w w:val="120"/>
        </w:rPr>
        <w:t>2021</w:t>
      </w:r>
      <w:r>
        <w:rPr>
          <w:rFonts w:hint="eastAsia" w:eastAsia="宋体"/>
          <w:w w:val="120"/>
          <w:lang w:eastAsia="zh-CN"/>
        </w:rPr>
        <w:t>年</w:t>
      </w:r>
      <w:r>
        <w:rPr>
          <w:rFonts w:hint="eastAsia" w:eastAsia="宋体"/>
          <w:w w:val="120"/>
          <w:lang w:val="en-US" w:eastAsia="zh-CN"/>
        </w:rPr>
        <w:t>3月</w:t>
      </w:r>
    </w:p>
    <w:p>
      <w:pPr>
        <w:pStyle w:val="5"/>
        <w:spacing w:before="8"/>
        <w:rPr>
          <w:rFonts w:ascii="Trebuchet MS"/>
          <w:sz w:val="24"/>
        </w:rPr>
      </w:pPr>
    </w:p>
    <w:p>
      <w:pPr>
        <w:bidi w:val="0"/>
        <w:ind w:left="535" w:leftChars="243" w:firstLine="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MININI是一个在嵌入式系统中用来读"INI"文件的程序库，MININI使用少量资源，拥有一个确定 的内存占用而且可以被配置于不同的I/O库。</w:t>
      </w:r>
    </w:p>
    <w:p>
      <w:pPr>
        <w:pStyle w:val="5"/>
        <w:spacing w:before="102" w:line="252" w:lineRule="auto"/>
        <w:ind w:left="439" w:right="137"/>
        <w:jc w:val="both"/>
      </w:pPr>
    </w:p>
    <w:p>
      <w:pPr>
        <w:bidi w:val="0"/>
        <w:ind w:firstLine="540" w:firstLineChars="3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对于MININI最重要的目标是可以被用于嵌入式RTOS(甚至不用任何操作系统)。MININI要求系统</w:t>
      </w:r>
    </w:p>
    <w:p>
      <w:pPr>
        <w:bidi w:val="0"/>
        <w:ind w:left="535" w:leftChars="243" w:firstLine="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提供一种存储方式和文件和流 I/O，但是它并不要求文件和流 I/O与C/C++标准库兼容—事实上，标准库对于嵌入式系统来说常常过于累赘且造成资源不够用</w:t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"/>
        <w:rPr>
          <w:sz w:val="22"/>
        </w:rPr>
      </w:pPr>
    </w:p>
    <w:p>
      <w:pPr>
        <w:spacing w:before="0"/>
        <w:ind w:left="439" w:right="0" w:firstLine="0"/>
        <w:jc w:val="left"/>
        <w:rPr>
          <w:rFonts w:hint="default" w:ascii="Trebuchet MS" w:hAnsi="Trebuchet MS" w:eastAsia="宋体" w:cs="Trebuchet MS"/>
          <w:sz w:val="40"/>
          <w:lang w:eastAsia="zh-CN"/>
        </w:rPr>
      </w:pPr>
      <w:r>
        <w:rPr>
          <w:rFonts w:hint="default" w:ascii="Trebuchet MS" w:hAnsi="Trebuchet MS" w:eastAsia="宋体" w:cs="Trebuchet MS"/>
          <w:b/>
          <w:bCs/>
          <w:w w:val="115"/>
          <w:sz w:val="40"/>
          <w:lang w:eastAsia="zh-CN"/>
        </w:rPr>
        <w:t>目录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right" w:leader="dot" w:pos="8071"/>
            </w:tabs>
            <w:spacing w:before="105"/>
            <w:ind w:left="439"/>
          </w:pPr>
          <w:r>
            <w:rPr>
              <w:rFonts w:hint="default" w:ascii="Georgia" w:hAnsi="Georgia" w:eastAsia="宋体" w:cs="Georgia"/>
              <w:b/>
              <w:bCs/>
              <w:w w:val="115"/>
              <w:lang w:eastAsia="zh-CN"/>
            </w:rPr>
            <w:t>介绍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color w:val="7F0000"/>
              <w:w w:val="115"/>
            </w:rPr>
            <w:t>1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2"/>
          </w:pPr>
          <w:r>
            <w:rPr>
              <w:rFonts w:hint="default" w:ascii="Georgia" w:hAnsi="Georgia" w:eastAsia="宋体" w:cs="Georgia"/>
              <w:w w:val="130"/>
              <w:lang w:eastAsia="zh-CN"/>
            </w:rPr>
            <w:t>局限性</w:t>
          </w:r>
          <w:r>
            <w:rPr>
              <w:rFonts w:ascii="Times New Roman"/>
              <w:w w:val="130"/>
            </w:rPr>
            <w:tab/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color w:val="7F0000"/>
              <w:w w:val="130"/>
            </w:rPr>
            <w:t>1</w:t>
          </w:r>
          <w:r>
            <w:rPr>
              <w:color w:val="7F0000"/>
              <w:w w:val="130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2"/>
          </w:pPr>
          <w:r>
            <w:rPr>
              <w:rFonts w:hint="eastAsia" w:eastAsia="宋体"/>
              <w:w w:val="115"/>
              <w:lang w:val="en-US" w:eastAsia="zh-CN"/>
            </w:rPr>
            <w:t>INI文件语法</w:t>
          </w:r>
          <w:r>
            <w:rPr>
              <w:rFonts w:ascii="Times New Roman" w:hAns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color w:val="7F0000"/>
              <w:w w:val="115"/>
            </w:rPr>
            <w:t>2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  <w:spacing w:before="29"/>
          </w:pPr>
          <w:r>
            <w:rPr>
              <w:rFonts w:hint="eastAsia" w:eastAsia="宋体"/>
              <w:b/>
              <w:bCs/>
              <w:w w:val="115"/>
              <w:lang w:eastAsia="zh-CN"/>
            </w:rPr>
            <w:t>使用</w:t>
          </w:r>
          <w:r>
            <w:rPr>
              <w:rFonts w:hint="eastAsia" w:eastAsia="宋体"/>
              <w:b w:val="0"/>
              <w:bCs w:val="0"/>
              <w:w w:val="115"/>
              <w:lang w:val="en-US" w:eastAsia="zh-CN"/>
            </w:rPr>
            <w:t>minIni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color w:val="7F0000"/>
              <w:w w:val="115"/>
            </w:rPr>
            <w:t>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</w:pPr>
          <w:r>
            <w:rPr>
              <w:rFonts w:hint="eastAsia" w:eastAsia="宋体"/>
              <w:w w:val="115"/>
              <w:lang w:eastAsia="zh-CN"/>
            </w:rPr>
            <w:t>胶水文件</w:t>
          </w:r>
          <w:r>
            <w:rPr>
              <w:rFonts w:ascii="Times New Roman" w:hAns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color w:val="7F0000"/>
              <w:w w:val="115"/>
            </w:rPr>
            <w:t>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2"/>
          </w:pPr>
          <w:r>
            <w:rPr>
              <w:rFonts w:hint="eastAsia" w:eastAsia="宋体"/>
              <w:w w:val="115"/>
              <w:lang w:eastAsia="zh-CN"/>
            </w:rPr>
            <w:t>多重任务处理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color w:val="7F0000"/>
              <w:w w:val="115"/>
            </w:rPr>
            <w:t>10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2"/>
          </w:pPr>
          <w:r>
            <w:rPr>
              <w:rFonts w:hint="eastAsia" w:eastAsia="宋体"/>
              <w:w w:val="120"/>
              <w:lang w:eastAsia="zh-CN"/>
            </w:rPr>
            <w:t>浏览文件内容</w:t>
          </w:r>
          <w:r>
            <w:rPr>
              <w:rFonts w:ascii="Times New Roman" w:hAnsi="Times New Roman"/>
              <w:w w:val="120"/>
            </w:rPr>
            <w:tab/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color w:val="7F0000"/>
              <w:w w:val="120"/>
            </w:rPr>
            <w:t>11</w:t>
          </w:r>
          <w:r>
            <w:rPr>
              <w:color w:val="7F0000"/>
              <w:w w:val="120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1"/>
          </w:pPr>
          <w:r>
            <w:rPr>
              <w:rFonts w:hint="eastAsia" w:eastAsia="宋体"/>
              <w:w w:val="115"/>
              <w:lang w:eastAsia="zh-CN"/>
            </w:rPr>
            <w:t>列举键与节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color w:val="7F0000"/>
              <w:w w:val="115"/>
            </w:rPr>
            <w:t>12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</w:pPr>
          <w:r>
            <w:rPr>
              <w:rFonts w:hint="eastAsia" w:eastAsia="宋体"/>
              <w:b/>
              <w:bCs/>
              <w:w w:val="110"/>
              <w:lang w:eastAsia="zh-CN"/>
            </w:rPr>
            <w:t>函数说明</w:t>
          </w:r>
          <w:r>
            <w:rPr>
              <w:rFonts w:ascii="Times New Roman"/>
              <w:w w:val="110"/>
            </w:rPr>
            <w:tab/>
          </w: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color w:val="7F0000"/>
              <w:w w:val="110"/>
            </w:rPr>
            <w:t>13</w:t>
          </w:r>
          <w:r>
            <w:rPr>
              <w:color w:val="7F0000"/>
              <w:w w:val="110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  <w:spacing w:before="20"/>
          </w:pPr>
          <w:r>
            <w:rPr>
              <w:rFonts w:hint="eastAsia" w:eastAsia="宋体"/>
              <w:b/>
              <w:bCs/>
              <w:w w:val="115"/>
              <w:lang w:eastAsia="zh-CN"/>
            </w:rPr>
            <w:t>附录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"_bookmark51" </w:instrText>
          </w:r>
          <w:r>
            <w:fldChar w:fldCharType="separate"/>
          </w:r>
          <w:r>
            <w:rPr>
              <w:color w:val="7F0000"/>
              <w:w w:val="115"/>
            </w:rPr>
            <w:t>24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</w:pPr>
          <w:r>
            <w:rPr>
              <w:w w:val="115"/>
            </w:rPr>
            <w:t>A:</w:t>
          </w:r>
          <w:r>
            <w:rPr>
              <w:spacing w:val="6"/>
              <w:w w:val="115"/>
            </w:rPr>
            <w:t xml:space="preserve"> </w:t>
          </w:r>
          <w:r>
            <w:rPr>
              <w:rFonts w:hint="eastAsia" w:eastAsia="宋体"/>
              <w:w w:val="115"/>
              <w:lang w:eastAsia="zh-CN"/>
            </w:rPr>
            <w:t>胶水文件示例</w:t>
          </w:r>
          <w:r>
            <w:rPr>
              <w:rFonts w:ascii="Times New Roman" w:hAns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"_bookmark51" </w:instrText>
          </w:r>
          <w:r>
            <w:fldChar w:fldCharType="separate"/>
          </w:r>
          <w:r>
            <w:rPr>
              <w:color w:val="7F0000"/>
              <w:w w:val="115"/>
            </w:rPr>
            <w:t>24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7"/>
            <w:tabs>
              <w:tab w:val="right" w:leader="dot" w:pos="8071"/>
            </w:tabs>
            <w:spacing w:before="11"/>
          </w:pPr>
          <w:r>
            <w:rPr>
              <w:w w:val="115"/>
            </w:rPr>
            <w:t>B:</w:t>
          </w:r>
          <w:r>
            <w:rPr>
              <w:spacing w:val="6"/>
              <w:w w:val="115"/>
            </w:rPr>
            <w:t xml:space="preserve"> </w:t>
          </w:r>
          <w:r>
            <w:rPr>
              <w:rFonts w:hint="eastAsia" w:eastAsia="宋体"/>
              <w:w w:val="115"/>
              <w:lang w:eastAsia="zh-CN"/>
            </w:rPr>
            <w:t>许可证</w:t>
          </w:r>
          <w:r>
            <w:rPr>
              <w:rFonts w:ascii="Times New Roman"/>
              <w:w w:val="115"/>
            </w:rPr>
            <w:tab/>
          </w:r>
          <w:r>
            <w:fldChar w:fldCharType="begin"/>
          </w:r>
          <w:r>
            <w:instrText xml:space="preserve"> HYPERLINK \l "_bookmark56" </w:instrText>
          </w:r>
          <w:r>
            <w:fldChar w:fldCharType="separate"/>
          </w:r>
          <w:r>
            <w:rPr>
              <w:color w:val="7F0000"/>
              <w:w w:val="115"/>
            </w:rPr>
            <w:t>29</w:t>
          </w:r>
          <w:r>
            <w:rPr>
              <w:color w:val="7F0000"/>
              <w:w w:val="115"/>
            </w:rPr>
            <w:fldChar w:fldCharType="end"/>
          </w:r>
        </w:p>
        <w:p>
          <w:pPr>
            <w:pStyle w:val="6"/>
            <w:tabs>
              <w:tab w:val="right" w:leader="dot" w:pos="8071"/>
            </w:tabs>
          </w:pPr>
          <w:r>
            <w:rPr>
              <w:rFonts w:hint="eastAsia" w:eastAsia="宋体"/>
              <w:b/>
              <w:bCs/>
              <w:w w:val="115"/>
              <w:lang w:eastAsia="zh-CN"/>
            </w:rPr>
            <w:t>索引</w:t>
          </w:r>
          <w:r>
            <w:rPr>
              <w:rFonts w:ascii="Times New Roman"/>
              <w:w w:val="115"/>
            </w:rPr>
            <w:tab/>
          </w:r>
          <w:r>
            <w:rPr>
              <w:color w:val="7F0000"/>
            </w:rPr>
            <w:fldChar w:fldCharType="begin"/>
          </w:r>
          <w:r>
            <w:rPr>
              <w:color w:val="7F0000"/>
            </w:rPr>
            <w:instrText xml:space="preserve"> HYPERLINK \l "_bookmark58" </w:instrText>
          </w:r>
          <w:r>
            <w:rPr>
              <w:color w:val="7F0000"/>
            </w:rPr>
            <w:fldChar w:fldCharType="separate"/>
          </w:r>
          <w:r>
            <w:rPr>
              <w:color w:val="7F0000"/>
              <w:w w:val="115"/>
            </w:rPr>
            <w:t>32</w:t>
          </w:r>
          <w:r>
            <w:rPr>
              <w:color w:val="7F0000"/>
              <w:w w:val="115"/>
            </w:rPr>
            <w:fldChar w:fldCharType="end"/>
          </w:r>
        </w:p>
      </w:sdtContent>
    </w:sdt>
    <w:p>
      <w:pPr>
        <w:pStyle w:val="4"/>
        <w:spacing w:before="263"/>
        <w:ind w:left="0" w:right="138" w:firstLine="0"/>
        <w:jc w:val="right"/>
      </w:pPr>
      <w:r>
        <w:pict>
          <v:group id="_x0000_s1029" o:spid="_x0000_s1029" o:spt="203" style="position:absolute;left:0pt;margin-left:36pt;margin-top:7.45pt;height:4.9pt;width:381.6pt;mso-position-horizontal-relative:page;z-index:251660288;mso-width-relative:page;mso-height-relative:page;" coordorigin="720,149" coordsize="7632,98">
            <o:lock v:ext="edit"/>
            <v:line id="_x0000_s1030" o:spid="_x0000_s1030" o:spt="20" style="position:absolute;left:720;top:153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1" o:spid="_x0000_s1031" o:spt="20" style="position:absolute;left:720;top:232;height:0;width:7632;" stroked="t" coordsize="21600,21600">
              <v:path arrowok="t"/>
              <v:fill focussize="0,0"/>
              <v:stroke weight="1.4940157480315pt" color="#000000"/>
              <v:imagedata o:title=""/>
              <o:lock v:ext="edit"/>
            </v:line>
          </v:group>
        </w:pict>
      </w:r>
      <w:r>
        <w:rPr>
          <w:w w:val="115"/>
        </w:rPr>
        <w:t>CompuPhase</w:t>
      </w:r>
    </w:p>
    <w:p>
      <w:pPr>
        <w:spacing w:after="0"/>
        <w:jc w:val="right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pStyle w:val="5"/>
        <w:spacing w:before="89"/>
        <w:ind w:left="440"/>
      </w:pPr>
      <w:r>
        <w:rPr>
          <w:w w:val="110"/>
        </w:rPr>
        <w:t>ii</w:t>
      </w:r>
    </w:p>
    <w:p>
      <w:pPr>
        <w:pStyle w:val="5"/>
        <w:spacing w:before="5"/>
        <w:rPr>
          <w:sz w:val="18"/>
        </w:rPr>
      </w:pPr>
    </w:p>
    <w:p>
      <w:pPr>
        <w:pStyle w:val="4"/>
        <w:ind w:left="440" w:firstLine="0"/>
        <w:rPr>
          <w:rFonts w:hint="eastAsia" w:eastAsia="宋体"/>
          <w:b/>
          <w:bCs/>
          <w:sz w:val="28"/>
          <w:szCs w:val="28"/>
          <w:lang w:eastAsia="zh-CN"/>
        </w:rPr>
      </w:pPr>
      <w:bookmarkStart w:id="1" w:name="_bookmark1"/>
      <w:bookmarkEnd w:id="1"/>
      <w:r>
        <w:rPr>
          <w:rFonts w:hint="eastAsia" w:eastAsia="宋体"/>
          <w:b/>
          <w:bCs/>
          <w:w w:val="115"/>
          <w:sz w:val="28"/>
          <w:szCs w:val="28"/>
          <w:lang w:eastAsia="zh-CN"/>
        </w:rPr>
        <w:t>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"Linux"是Linus Torvalds所注册的商标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"Microchip"是Microchip Technology Inc.所注册的商标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"Microsoft"和"MIcrosoft Windows"是Microsoft Corporation所注册的商标 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"Unicode"是Unicode Inc.所注册的商标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"wxWidgets"是由Julian Smart和Robert Roebing所领导的公众项目 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spacing w:before="1"/>
        <w:rPr>
          <w:sz w:val="22"/>
        </w:rPr>
      </w:pPr>
    </w:p>
    <w:p>
      <w:pPr>
        <w:spacing w:before="80" w:line="237" w:lineRule="auto"/>
        <w:ind w:left="440" w:right="0" w:firstLine="55"/>
        <w:jc w:val="left"/>
        <w:rPr>
          <w:rFonts w:hint="eastAsia" w:ascii="Trebuchet MS" w:eastAsia="宋体"/>
          <w:w w:val="115"/>
          <w:sz w:val="32"/>
          <w:lang w:eastAsia="zh-CN"/>
        </w:rPr>
      </w:pPr>
      <w:r>
        <w:rPr>
          <w:b/>
          <w:bCs/>
          <w:sz w:val="32"/>
          <w:szCs w:val="32"/>
        </w:rPr>
        <w:pict>
          <v:shape id="_x0000_s1032" o:spid="_x0000_s1032" o:spt="202" type="#_x0000_t202" style="position:absolute;left:0pt;margin-left:36pt;margin-top:4pt;height:17.3pt;width:2.7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spacing w:val="-145"/>
                      <w:w w:val="99"/>
                    </w:rPr>
                    <w:t>⃝</w:t>
                  </w:r>
                </w:p>
              </w:txbxContent>
            </v:textbox>
          </v:shape>
        </w:pict>
      </w:r>
      <w:r>
        <w:rPr>
          <w:rFonts w:hint="eastAsia" w:ascii="Trebuchet MS" w:eastAsia="宋体"/>
          <w:b/>
          <w:bCs/>
          <w:w w:val="115"/>
          <w:sz w:val="32"/>
          <w:szCs w:val="32"/>
          <w:lang w:eastAsia="zh-CN"/>
        </w:rPr>
        <w:t>版权</w:t>
      </w:r>
    </w:p>
    <w:p>
      <w:pPr>
        <w:bidi w:val="0"/>
        <w:ind w:firstLine="480" w:firstLineChars="300"/>
        <w:rPr>
          <w:sz w:val="16"/>
          <w:szCs w:val="16"/>
        </w:rPr>
      </w:pPr>
      <w:r>
        <w:rPr>
          <w:sz w:val="16"/>
          <w:szCs w:val="16"/>
        </w:rPr>
        <w:t xml:space="preserve">c </w:t>
      </w:r>
      <w:r>
        <w:rPr>
          <w:rFonts w:hint="eastAsia"/>
          <w:sz w:val="16"/>
          <w:szCs w:val="16"/>
          <w:lang w:eastAsia="zh-CN"/>
        </w:rPr>
        <w:t>版权</w:t>
      </w:r>
      <w:r>
        <w:rPr>
          <w:sz w:val="16"/>
          <w:szCs w:val="16"/>
        </w:rPr>
        <w:t xml:space="preserve"> 2008–2021, CompuPhase; </w:t>
      </w:r>
      <w:r>
        <w:rPr>
          <w:rFonts w:hint="eastAsia"/>
          <w:sz w:val="16"/>
          <w:szCs w:val="16"/>
        </w:rPr>
        <w:t>第一工业街</w:t>
      </w:r>
      <w:r>
        <w:rPr>
          <w:sz w:val="16"/>
          <w:szCs w:val="16"/>
        </w:rPr>
        <w:t xml:space="preserve"> 19–21 Bussum, </w:t>
      </w:r>
      <w:r>
        <w:rPr>
          <w:rFonts w:hint="eastAsia"/>
          <w:sz w:val="16"/>
          <w:szCs w:val="16"/>
          <w:lang w:eastAsia="zh-CN"/>
        </w:rPr>
        <w:t>荷兰</w:t>
      </w:r>
      <w:r>
        <w:rPr>
          <w:sz w:val="16"/>
          <w:szCs w:val="16"/>
        </w:rPr>
        <w:t>: (+31)-(0)35 6939 261;</w:t>
      </w:r>
    </w:p>
    <w:p>
      <w:pPr>
        <w:bidi w:val="0"/>
        <w:ind w:firstLine="480" w:firstLineChars="300"/>
        <w:rPr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电子邮件</w:t>
      </w:r>
      <w:r>
        <w:rPr>
          <w:sz w:val="16"/>
          <w:szCs w:val="16"/>
        </w:rPr>
        <w:t xml:space="preserve">:  info@compuphase.com; </w:t>
      </w:r>
      <w:r>
        <w:rPr>
          <w:rFonts w:hint="eastAsia"/>
          <w:sz w:val="16"/>
          <w:szCs w:val="16"/>
          <w:lang w:eastAsia="zh-CN"/>
        </w:rPr>
        <w:t>主页</w:t>
      </w:r>
      <w:r>
        <w:rPr>
          <w:sz w:val="16"/>
          <w:szCs w:val="16"/>
        </w:rPr>
        <w:t xml:space="preserve">: 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"http://www.compuphase.com/" \h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http://www.compuphase.com</w:t>
      </w:r>
      <w:r>
        <w:rPr>
          <w:sz w:val="16"/>
          <w:szCs w:val="16"/>
        </w:rPr>
        <w:fldChar w:fldCharType="end"/>
      </w:r>
    </w:p>
    <w:p>
      <w:pPr>
        <w:bidi w:val="0"/>
        <w:ind w:firstLine="480" w:firstLineChars="3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MININI库的部分来源于Joseph J.Graf在1994年3月的Dobb博士期刊上发表的文章“Multiplatform.INI文件”。</w:t>
      </w:r>
    </w:p>
    <w:p>
      <w:pPr>
        <w:bidi w:val="0"/>
        <w:ind w:firstLine="480" w:firstLineChars="300"/>
        <w:rPr>
          <w:sz w:val="16"/>
          <w:szCs w:val="16"/>
        </w:rPr>
      </w:pPr>
      <w:r>
        <w:rPr>
          <w:rFonts w:hint="eastAsia"/>
          <w:sz w:val="16"/>
          <w:szCs w:val="16"/>
        </w:rPr>
        <w:t>本手册中的示例和程序具有指导价值。它们经过仔细测试，但不保证</w:t>
      </w:r>
      <w:r>
        <w:rPr>
          <w:rFonts w:hint="eastAsia" w:eastAsia="宋体"/>
          <w:sz w:val="16"/>
          <w:szCs w:val="16"/>
          <w:lang w:eastAsia="zh-CN"/>
        </w:rPr>
        <w:t>适</w:t>
      </w:r>
      <w:r>
        <w:rPr>
          <w:rFonts w:hint="eastAsia"/>
          <w:sz w:val="16"/>
          <w:szCs w:val="16"/>
        </w:rPr>
        <w:t>用于</w:t>
      </w:r>
      <w:r>
        <w:rPr>
          <w:rFonts w:hint="eastAsia" w:eastAsia="宋体"/>
          <w:sz w:val="16"/>
          <w:szCs w:val="16"/>
          <w:lang w:eastAsia="zh-CN"/>
        </w:rPr>
        <w:t>所有场合</w:t>
      </w:r>
      <w:r>
        <w:rPr>
          <w:rFonts w:hint="eastAsia"/>
          <w:sz w:val="16"/>
          <w:szCs w:val="16"/>
        </w:rPr>
        <w:t>。</w:t>
      </w:r>
    </w:p>
    <w:p>
      <w:pPr>
        <w:spacing w:after="0" w:line="237" w:lineRule="auto"/>
        <w:jc w:val="left"/>
        <w:rPr>
          <w:sz w:val="16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spacing w:before="2"/>
        <w:rPr>
          <w:sz w:val="42"/>
        </w:rPr>
      </w:pPr>
    </w:p>
    <w:p>
      <w:pPr>
        <w:spacing w:before="89"/>
        <w:ind w:left="701" w:right="0" w:firstLine="0"/>
        <w:jc w:val="center"/>
        <w:rPr>
          <w:sz w:val="20"/>
        </w:rPr>
      </w:pPr>
      <w:bookmarkStart w:id="2" w:name="_bookmark2"/>
      <w:bookmarkEnd w:id="2"/>
      <w:bookmarkStart w:id="3" w:name="_bookmark3"/>
      <w:bookmarkEnd w:id="3"/>
      <w:bookmarkStart w:id="4" w:name="Introduction"/>
      <w:bookmarkEnd w:id="4"/>
      <w:r>
        <w:rPr>
          <w:rFonts w:hint="eastAsia" w:eastAsia="宋体"/>
          <w:b/>
          <w:bCs/>
          <w:spacing w:val="-1"/>
          <w:w w:val="110"/>
          <w:sz w:val="40"/>
          <w:szCs w:val="40"/>
          <w:lang w:val="en-US" w:eastAsia="zh-CN"/>
        </w:rPr>
        <w:t xml:space="preserve">                   </w:t>
      </w:r>
      <w:r>
        <w:rPr>
          <w:rFonts w:hint="eastAsia" w:eastAsia="宋体"/>
          <w:b/>
          <w:bCs/>
          <w:spacing w:val="-1"/>
          <w:w w:val="110"/>
          <w:sz w:val="40"/>
          <w:szCs w:val="40"/>
          <w:lang w:eastAsia="zh-CN"/>
        </w:rPr>
        <w:t>介绍</w:t>
      </w:r>
      <w:r>
        <w:br w:type="column"/>
      </w:r>
      <w:r>
        <w:rPr>
          <w:rFonts w:hint="eastAsia" w:eastAsia="宋体"/>
          <w:i/>
          <w:w w:val="120"/>
          <w:sz w:val="20"/>
          <w:lang w:eastAsia="zh-CN"/>
        </w:rPr>
        <w:t>局限性</w:t>
      </w:r>
      <w:r>
        <w:rPr>
          <w:i/>
          <w:w w:val="120"/>
          <w:sz w:val="20"/>
        </w:rPr>
        <w:t xml:space="preserve"> </w:t>
      </w:r>
      <w:r>
        <w:rPr>
          <w:i/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 xml:space="preserve">— 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1</w:t>
      </w:r>
    </w:p>
    <w:p>
      <w:pPr>
        <w:spacing w:after="0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equalWidth="0" w:num="2">
            <w:col w:w="5464" w:space="40"/>
            <w:col w:w="2716"/>
          </w:cols>
        </w:sectPr>
      </w:pPr>
    </w:p>
    <w:p>
      <w:pPr>
        <w:pStyle w:val="5"/>
        <w:spacing w:before="10"/>
        <w:rPr>
          <w:sz w:val="5"/>
        </w:rPr>
      </w:pPr>
    </w:p>
    <w:p>
      <w:pPr>
        <w:pStyle w:val="5"/>
        <w:spacing w:line="32" w:lineRule="exact"/>
        <w:ind w:left="424"/>
        <w:rPr>
          <w:sz w:val="3"/>
        </w:rPr>
      </w:pPr>
      <w:r>
        <w:rPr>
          <w:position w:val="0"/>
          <w:sz w:val="3"/>
        </w:rPr>
        <w:pict>
          <v:group id="_x0000_s1033" o:spid="_x0000_s1033" o:spt="203" style="height:1.6pt;width:381.6pt;" coordsize="7632,32">
            <o:lock v:ext="edit"/>
            <v:line id="_x0000_s1034" o:spid="_x0000_s1034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7"/>
        <w:rPr>
          <w:sz w:val="6"/>
        </w:rPr>
      </w:pPr>
    </w:p>
    <w:p>
      <w:pPr>
        <w:pStyle w:val="5"/>
        <w:spacing w:line="20" w:lineRule="exact"/>
        <w:ind w:left="436"/>
        <w:rPr>
          <w:sz w:val="2"/>
        </w:rPr>
      </w:pPr>
      <w:r>
        <w:rPr>
          <w:sz w:val="2"/>
        </w:rPr>
        <w:pict>
          <v:group id="_x0000_s1035" o:spid="_x0000_s1035" o:spt="203" style="height:0.4pt;width:381.6pt;" coordsize="7632,8">
            <o:lock v:ext="edit"/>
            <v:line id="_x0000_s1036" o:spid="_x0000_s1036" o:spt="20" style="position:absolute;left:0;top:4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"/>
        <w:rPr>
          <w:sz w:val="7"/>
        </w:rPr>
      </w:pPr>
    </w:p>
    <w:p>
      <w:pPr>
        <w:bidi w:val="0"/>
        <w:ind w:left="535" w:leftChars="243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MININI是一个用来读写简单的与"INI"文件格式兼容的配置的库。MININI库功能的代码很少而且它只需要一点点内存(e.g. RAM)。因此它适合用于(小型的)嵌入式系统</w:t>
      </w: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INI文件在Microsoft Windows上最为所知</w:t>
      </w:r>
      <w:r>
        <w:rPr>
          <w:sz w:val="18"/>
          <w:szCs w:val="18"/>
        </w:rPr>
        <w:t xml:space="preserve">,  </w:t>
      </w:r>
      <w:r>
        <w:rPr>
          <w:rFonts w:hint="eastAsia"/>
          <w:sz w:val="18"/>
          <w:szCs w:val="18"/>
          <w:lang w:eastAsia="zh-CN"/>
        </w:rPr>
        <w:t>它的函数</w:t>
      </w:r>
      <w:r>
        <w:rPr>
          <w:sz w:val="18"/>
          <w:szCs w:val="18"/>
        </w:rPr>
        <w:t xml:space="preserve"> GetProfileString</w:t>
      </w:r>
      <w:r>
        <w:rPr>
          <w:rFonts w:hint="eastAsia"/>
          <w:sz w:val="18"/>
          <w:szCs w:val="18"/>
          <w:lang w:eastAsia="zh-CN"/>
        </w:rPr>
        <w:t>与</w:t>
      </w:r>
      <w:r>
        <w:rPr>
          <w:sz w:val="18"/>
          <w:szCs w:val="18"/>
        </w:rPr>
        <w:t>WritePro</w:t>
      </w:r>
      <w:r>
        <w:rPr>
          <w:rFonts w:hint="eastAsia"/>
          <w:sz w:val="18"/>
          <w:szCs w:val="18"/>
          <w:lang w:val="en-US" w:eastAsia="zh-CN"/>
        </w:rPr>
        <w:t>-</w:t>
      </w:r>
      <w:r>
        <w:rPr>
          <w:sz w:val="18"/>
          <w:szCs w:val="18"/>
        </w:rPr>
        <w:t xml:space="preserve">fileString </w:t>
      </w:r>
      <w:r>
        <w:rPr>
          <w:rFonts w:hint="eastAsia"/>
          <w:sz w:val="18"/>
          <w:szCs w:val="18"/>
          <w:lang w:eastAsia="zh-CN"/>
        </w:rPr>
        <w:t>是用读写</w:t>
      </w:r>
      <w:r>
        <w:rPr>
          <w:sz w:val="18"/>
          <w:szCs w:val="18"/>
        </w:rPr>
        <w:t xml:space="preserve"> INI </w:t>
      </w:r>
      <w:r>
        <w:rPr>
          <w:rFonts w:hint="eastAsia"/>
          <w:sz w:val="18"/>
          <w:szCs w:val="18"/>
          <w:lang w:eastAsia="zh-CN"/>
        </w:rPr>
        <w:t>文件的。</w:t>
      </w: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中的函数是以</w:t>
      </w:r>
      <w:r>
        <w:rPr>
          <w:rFonts w:hint="eastAsia"/>
          <w:sz w:val="18"/>
          <w:szCs w:val="18"/>
          <w:lang w:val="en-US" w:eastAsia="zh-CN"/>
        </w:rPr>
        <w:t>Windows SDK为原型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但是它们并不是完全的与</w:t>
      </w:r>
      <w:r>
        <w:rPr>
          <w:rFonts w:hint="eastAsia"/>
          <w:sz w:val="18"/>
          <w:szCs w:val="18"/>
          <w:lang w:val="en-US" w:eastAsia="zh-CN"/>
        </w:rPr>
        <w:t>(Windows SDK中的)它们兼容。</w:t>
      </w:r>
    </w:p>
    <w:p>
      <w:pPr>
        <w:bidi w:val="0"/>
        <w:ind w:left="535" w:leftChars="243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bidi w:val="0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尽管</w:t>
      </w:r>
      <w:r>
        <w:rPr>
          <w:sz w:val="18"/>
          <w:szCs w:val="18"/>
        </w:rPr>
        <w:t xml:space="preserve"> MININI </w:t>
      </w:r>
      <w:r>
        <w:rPr>
          <w:rFonts w:hint="eastAsia"/>
          <w:sz w:val="18"/>
          <w:szCs w:val="18"/>
          <w:lang w:eastAsia="zh-CN"/>
        </w:rPr>
        <w:t>最突出的是它的体积小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  <w:lang w:eastAsia="zh-CN"/>
        </w:rPr>
        <w:t>但是它也拥有一些其他功能</w:t>
      </w:r>
      <w:r>
        <w:rPr>
          <w:sz w:val="18"/>
          <w:szCs w:val="18"/>
        </w:rPr>
        <w:t>:</w:t>
      </w:r>
    </w:p>
    <w:p>
      <w:pPr>
        <w:bidi w:val="0"/>
        <w:ind w:firstLine="720" w:firstLineChars="0"/>
        <w:rPr>
          <w:rFonts w:hint="eastAsia" w:eastAsia="宋体"/>
          <w:sz w:val="18"/>
          <w:szCs w:val="18"/>
          <w:lang w:eastAsia="zh-CN"/>
        </w:rPr>
      </w:pPr>
      <w:r>
        <w:rPr>
          <w:sz w:val="18"/>
          <w:szCs w:val="18"/>
        </w:rPr>
        <w:pict>
          <v:shape id="_x0000_s1037" o:spid="_x0000_s1037" o:spt="202" type="#_x0000_t202" style="position:absolute;left:0pt;margin-left:36pt;margin-top:3pt;height:17.3pt;width: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支持读取不属于任何节的键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因此它支持不使用节的配置文件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  <w:lang w:eastAsia="zh-CN"/>
        </w:rPr>
        <w:t>但是其他方面需要与</w:t>
      </w:r>
      <w:r>
        <w:rPr>
          <w:sz w:val="18"/>
          <w:szCs w:val="18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 xml:space="preserve">INI </w:t>
      </w:r>
      <w:r>
        <w:rPr>
          <w:rFonts w:hint="eastAsia"/>
          <w:sz w:val="18"/>
          <w:szCs w:val="18"/>
          <w:lang w:eastAsia="zh-CN"/>
        </w:rPr>
        <w:t>文件相兼容</w:t>
      </w:r>
      <w:r>
        <w:rPr>
          <w:sz w:val="18"/>
          <w:szCs w:val="18"/>
        </w:rPr>
        <w:t>)</w:t>
      </w:r>
      <w:r>
        <w:rPr>
          <w:rFonts w:hint="eastAsia" w:eastAsia="宋体"/>
          <w:sz w:val="18"/>
          <w:szCs w:val="18"/>
          <w:lang w:eastAsia="zh-CN"/>
        </w:rPr>
        <w:t>。</w:t>
      </w:r>
    </w:p>
    <w:p>
      <w:pPr>
        <w:pStyle w:val="5"/>
        <w:spacing w:before="26"/>
        <w:ind w:left="440"/>
        <w:jc w:val="both"/>
      </w:pPr>
      <w:r>
        <w:rPr>
          <w:rFonts w:ascii="Cambria" w:hAnsi="Cambria"/>
          <w:w w:val="115"/>
        </w:rPr>
        <w:t>⋄</w:t>
      </w:r>
      <w:r>
        <w:rPr>
          <w:rFonts w:ascii="Cambria" w:hAnsi="Cambria"/>
          <w:spacing w:val="39"/>
          <w:w w:val="115"/>
        </w:rPr>
        <w:t xml:space="preserve"> </w:t>
      </w:r>
      <w:r>
        <w:rPr>
          <w:rFonts w:hint="eastAsia" w:ascii="Cambria" w:hAnsi="Cambria" w:eastAsia="宋体"/>
          <w:spacing w:val="39"/>
          <w:w w:val="115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支持列举键与节</w:t>
      </w:r>
      <w:r>
        <w:rPr>
          <w:rFonts w:hint="eastAsia"/>
          <w:lang w:eastAsia="zh-CN"/>
        </w:rPr>
        <w:t>。</w:t>
      </w:r>
    </w:p>
    <w:p>
      <w:pPr>
        <w:bidi w:val="0"/>
        <w:ind w:firstLine="720" w:firstLineChars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pict>
          <v:shape id="_x0000_s1038" o:spid="_x0000_s1038" o:spt="202" type="#_x0000_t202" style="position:absolute;left:0pt;margin-left:36pt;margin-top:3.5pt;height:17.3pt;width: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  <w:lang w:eastAsia="zh-CN"/>
        </w:rPr>
        <w:t>你可以使用一个冒号分开键名和键值</w:t>
      </w:r>
      <w:r>
        <w:rPr>
          <w:sz w:val="18"/>
          <w:szCs w:val="18"/>
        </w:rPr>
        <w:t xml:space="preserve">; </w:t>
      </w:r>
      <w:r>
        <w:rPr>
          <w:rFonts w:hint="eastAsia"/>
          <w:sz w:val="18"/>
          <w:szCs w:val="18"/>
          <w:lang w:eastAsia="zh-CN"/>
        </w:rPr>
        <w:t>冒号等价于等于号。换个说法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  <w:lang w:eastAsia="zh-CN"/>
        </w:rPr>
        <w:t>字符串</w:t>
      </w:r>
      <w:r>
        <w:rPr>
          <w:sz w:val="18"/>
          <w:szCs w:val="18"/>
        </w:rPr>
        <w:t xml:space="preserve">“Name: Value” </w:t>
      </w:r>
      <w:r>
        <w:rPr>
          <w:rFonts w:hint="eastAsia"/>
          <w:sz w:val="18"/>
          <w:szCs w:val="18"/>
          <w:lang w:eastAsia="zh-CN"/>
        </w:rPr>
        <w:t>与</w:t>
      </w:r>
      <w:r>
        <w:rPr>
          <w:sz w:val="18"/>
          <w:szCs w:val="18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 xml:space="preserve">“Name=Value” </w:t>
      </w:r>
      <w:r>
        <w:rPr>
          <w:rFonts w:hint="eastAsia"/>
          <w:sz w:val="18"/>
          <w:szCs w:val="18"/>
          <w:lang w:eastAsia="zh-CN"/>
        </w:rPr>
        <w:t>是一个意思</w:t>
      </w:r>
    </w:p>
    <w:p>
      <w:pPr>
        <w:pStyle w:val="5"/>
        <w:spacing w:before="40" w:line="252" w:lineRule="auto"/>
        <w:ind w:right="138" w:firstLine="720" w:firstLineChars="0"/>
        <w:jc w:val="both"/>
        <w:rPr>
          <w:spacing w:val="1"/>
          <w:w w:val="115"/>
        </w:rPr>
      </w:pPr>
      <w:r>
        <w:rPr>
          <w:sz w:val="18"/>
          <w:szCs w:val="18"/>
        </w:rPr>
        <w:pict>
          <v:shape id="_x0000_s1039" o:spid="_x0000_s1039" o:spt="202" type="#_x0000_t202" style="position:absolute;left:0pt;margin-left:36pt;margin-top:3.4pt;height:17.3pt;width: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sz w:val="18"/>
          <w:szCs w:val="18"/>
        </w:rPr>
        <w:pict>
          <v:shape id="_x0000_s1040" o:spid="_x0000_s1040" o:spt="202" type="#_x0000_t202" style="position:absolute;left:0pt;margin-left:36pt;margin-top:28.9pt;height:17.3pt;width: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  <w:lang w:eastAsia="zh-CN"/>
        </w:rPr>
        <w:t>末端注释</w:t>
      </w:r>
      <w:r>
        <w:rPr>
          <w:sz w:val="18"/>
          <w:szCs w:val="18"/>
        </w:rPr>
        <w:t xml:space="preserve"> (i.e. </w:t>
      </w:r>
      <w:r>
        <w:rPr>
          <w:rFonts w:hint="eastAsia"/>
          <w:sz w:val="18"/>
          <w:szCs w:val="18"/>
          <w:lang w:eastAsia="zh-CN"/>
        </w:rPr>
        <w:t>在一对</w:t>
      </w:r>
      <w:r>
        <w:rPr>
          <w:rFonts w:hint="eastAsia" w:eastAsia="宋体"/>
          <w:sz w:val="18"/>
          <w:szCs w:val="18"/>
          <w:lang w:eastAsia="zh-CN"/>
        </w:rPr>
        <w:t>键名</w:t>
      </w:r>
      <w:r>
        <w:rPr>
          <w:sz w:val="18"/>
          <w:szCs w:val="18"/>
        </w:rPr>
        <w:t>/</w:t>
      </w:r>
      <w:r>
        <w:rPr>
          <w:rFonts w:hint="eastAsia" w:eastAsia="宋体"/>
          <w:sz w:val="18"/>
          <w:szCs w:val="18"/>
          <w:lang w:eastAsia="zh-CN"/>
        </w:rPr>
        <w:t>键值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的同一行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  <w:lang w:eastAsia="zh-CN"/>
        </w:rPr>
        <w:t>是可以的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  <w:lang w:eastAsia="zh-CN"/>
        </w:rPr>
        <w:t>哈希符</w:t>
      </w:r>
      <w:r>
        <w:rPr>
          <w:sz w:val="18"/>
          <w:szCs w:val="18"/>
        </w:rPr>
        <w:t xml:space="preserve"> (“#”) </w:t>
      </w:r>
      <w:r>
        <w:rPr>
          <w:rFonts w:hint="eastAsia"/>
          <w:sz w:val="18"/>
          <w:szCs w:val="18"/>
          <w:lang w:eastAsia="zh-CN"/>
        </w:rPr>
        <w:t>是可以替代冒号就行一个解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释</w:t>
      </w:r>
      <w:r>
        <w:rPr>
          <w:rFonts w:hint="eastAsia" w:eastAsia="宋体"/>
          <w:spacing w:val="-12"/>
          <w:w w:val="115"/>
          <w:sz w:val="18"/>
          <w:szCs w:val="18"/>
          <w:lang w:eastAsia="zh-CN"/>
        </w:rPr>
        <w:t>。</w:t>
      </w:r>
      <w:r>
        <w:rPr>
          <w:spacing w:val="1"/>
          <w:w w:val="115"/>
        </w:rPr>
        <w:t xml:space="preserve"> </w:t>
      </w:r>
    </w:p>
    <w:p>
      <w:pPr>
        <w:pStyle w:val="5"/>
        <w:spacing w:before="40" w:line="252" w:lineRule="auto"/>
        <w:ind w:left="639" w:right="138"/>
        <w:jc w:val="both"/>
        <w:rPr>
          <w:rFonts w:hint="eastAsia" w:eastAsia="宋体"/>
          <w:sz w:val="18"/>
          <w:szCs w:val="18"/>
          <w:lang w:eastAsia="zh-CN"/>
        </w:rPr>
      </w:pPr>
      <w:r>
        <w:rPr>
          <w:spacing w:val="-5"/>
          <w:w w:val="115"/>
        </w:rPr>
        <w:t xml:space="preserve"> </w:t>
      </w:r>
      <w:r>
        <w:rPr>
          <w:rFonts w:hint="eastAsia" w:eastAsia="宋体"/>
          <w:spacing w:val="-5"/>
          <w:w w:val="115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当一个键值包含注释符</w:t>
      </w:r>
      <w:r>
        <w:rPr>
          <w:sz w:val="18"/>
          <w:szCs w:val="18"/>
        </w:rPr>
        <w:t>(“;” or “#”)</w:t>
      </w:r>
      <w:r>
        <w:rPr>
          <w:rFonts w:hint="eastAsia"/>
          <w:sz w:val="18"/>
          <w:szCs w:val="18"/>
          <w:lang w:eastAsia="zh-CN"/>
        </w:rPr>
        <w:t>时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键值将会自动地将其放入一对双引号之间</w:t>
      </w:r>
      <w:r>
        <w:rPr>
          <w:sz w:val="18"/>
          <w:szCs w:val="18"/>
        </w:rPr>
        <w:t xml:space="preserve">; </w:t>
      </w:r>
      <w:r>
        <w:rPr>
          <w:rFonts w:hint="eastAsia"/>
          <w:sz w:val="18"/>
          <w:szCs w:val="18"/>
          <w:lang w:eastAsia="zh-CN"/>
        </w:rPr>
        <w:t>当编写键</w:t>
      </w:r>
      <w:r>
        <w:rPr>
          <w:rFonts w:hint="eastAsia" w:eastAsia="宋体"/>
          <w:sz w:val="18"/>
          <w:szCs w:val="18"/>
          <w:lang w:eastAsia="zh-CN"/>
        </w:rPr>
        <w:t>值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eastAsia="zh-CN"/>
        </w:rPr>
        <w:t>这些引号将排除在外。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当双引号自身出现在其中时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这些符号将会避开它。</w:t>
      </w:r>
    </w:p>
    <w:p>
      <w:pPr>
        <w:pStyle w:val="5"/>
        <w:spacing w:before="32" w:line="259" w:lineRule="auto"/>
        <w:ind w:left="639" w:right="128" w:hanging="200"/>
        <w:rPr>
          <w:spacing w:val="1"/>
          <w:w w:val="115"/>
        </w:rPr>
      </w:pPr>
      <w:r>
        <w:pict>
          <v:shape id="_x0000_s1041" o:spid="_x0000_s1041" o:spt="202" type="#_x0000_t202" style="position:absolute;left:0pt;margin-left:36pt;margin-top:16.85pt;height:17.3pt;width: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ascii="Cambria" w:hAnsi="Cambria"/>
          <w:w w:val="115"/>
        </w:rPr>
        <w:t>⋄</w:t>
      </w:r>
      <w:r>
        <w:rPr>
          <w:rFonts w:ascii="Cambria" w:hAnsi="Cambria"/>
          <w:spacing w:val="1"/>
          <w:w w:val="115"/>
        </w:rPr>
        <w:t xml:space="preserve"> </w:t>
      </w:r>
      <w:r>
        <w:rPr>
          <w:rFonts w:hint="eastAsia" w:ascii="Cambria" w:hAnsi="Cambria" w:eastAsia="宋体"/>
          <w:spacing w:val="1"/>
          <w:w w:val="115"/>
          <w:lang w:val="en-US" w:eastAsia="zh-CN"/>
        </w:rPr>
        <w:tab/>
      </w:r>
      <w:r>
        <w:rPr>
          <w:rFonts w:hint="eastAsia" w:ascii="Cambria" w:hAnsi="Cambria" w:eastAsia="宋体"/>
          <w:spacing w:val="1"/>
          <w:w w:val="115"/>
          <w:lang w:val="en-US" w:eastAsia="zh-CN"/>
        </w:rPr>
        <w:tab/>
      </w:r>
      <w:r>
        <w:rPr>
          <w:rFonts w:hint="eastAsia" w:ascii="Cambria" w:hAnsi="Cambria" w:eastAsia="宋体"/>
          <w:spacing w:val="1"/>
          <w:w w:val="115"/>
          <w:sz w:val="18"/>
          <w:szCs w:val="18"/>
          <w:lang w:eastAsia="zh-CN"/>
        </w:rPr>
        <w:t>灵活的有理数支持</w:t>
      </w:r>
      <w:r>
        <w:rPr>
          <w:w w:val="115"/>
          <w:sz w:val="18"/>
          <w:szCs w:val="18"/>
        </w:rPr>
        <w:t xml:space="preserve">, </w:t>
      </w:r>
      <w:r>
        <w:rPr>
          <w:rFonts w:hint="eastAsia" w:eastAsia="宋体"/>
          <w:w w:val="115"/>
          <w:sz w:val="18"/>
          <w:szCs w:val="18"/>
          <w:lang w:eastAsia="zh-CN"/>
        </w:rPr>
        <w:t>支持定点数与浮点数。</w:t>
      </w:r>
    </w:p>
    <w:p>
      <w:pPr>
        <w:bidi w:val="0"/>
        <w:ind w:firstLine="7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因为在闪存</w:t>
      </w:r>
      <w:r>
        <w:rPr>
          <w:sz w:val="18"/>
          <w:szCs w:val="18"/>
        </w:rPr>
        <w:t>(SD/MMC cards, USB memory sticks)</w:t>
      </w:r>
      <w:r>
        <w:rPr>
          <w:rFonts w:hint="eastAsia"/>
          <w:sz w:val="18"/>
          <w:szCs w:val="18"/>
          <w:lang w:eastAsia="zh-CN"/>
        </w:rPr>
        <w:t>中写入速度大大低于读取速度</w:t>
      </w:r>
      <w:r>
        <w:rPr>
          <w:sz w:val="18"/>
          <w:szCs w:val="18"/>
        </w:rPr>
        <w:t xml:space="preserve"> , MININI </w:t>
      </w:r>
      <w:r>
        <w:rPr>
          <w:rFonts w:hint="eastAsia"/>
          <w:sz w:val="18"/>
          <w:szCs w:val="18"/>
          <w:lang w:eastAsia="zh-CN"/>
        </w:rPr>
        <w:t>缓存</w:t>
      </w:r>
      <w:r>
        <w:rPr>
          <w:sz w:val="18"/>
          <w:szCs w:val="18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  <w:lang w:eastAsia="zh-CN"/>
        </w:rPr>
        <w:t>文件写入</w:t>
      </w:r>
      <w:r>
        <w:rPr>
          <w:sz w:val="18"/>
          <w:szCs w:val="18"/>
        </w:rPr>
        <w:t xml:space="preserve">” </w:t>
      </w:r>
      <w:r>
        <w:rPr>
          <w:rFonts w:hint="eastAsia"/>
          <w:sz w:val="18"/>
          <w:szCs w:val="18"/>
          <w:lang w:eastAsia="zh-CN"/>
        </w:rPr>
        <w:t>用于获得最好的性能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而且这样的方式不需要额外的内存。</w:t>
      </w:r>
    </w:p>
    <w:p>
      <w:pPr>
        <w:bidi w:val="0"/>
        <w:ind w:firstLine="720" w:firstLineChars="0"/>
        <w:rPr>
          <w:sz w:val="18"/>
          <w:szCs w:val="18"/>
        </w:rPr>
      </w:pPr>
      <w:r>
        <w:rPr>
          <w:sz w:val="18"/>
          <w:szCs w:val="18"/>
        </w:rPr>
        <w:pict>
          <v:shape id="_x0000_s1042" o:spid="_x0000_s1042" o:spt="202" type="#_x0000_t202" style="position:absolute;left:0pt;margin-left:36pt;margin-top:2.9pt;height:17.3pt;width: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rFonts w:hint="eastAsia"/>
          <w:sz w:val="18"/>
          <w:szCs w:val="18"/>
          <w:lang w:eastAsia="zh-CN"/>
        </w:rPr>
        <w:t>内存占用是固定的。不需要分配动态内存。</w:t>
      </w:r>
    </w:p>
    <w:p>
      <w:pPr>
        <w:pStyle w:val="5"/>
        <w:rPr>
          <w:sz w:val="22"/>
        </w:rPr>
      </w:pPr>
    </w:p>
    <w:p>
      <w:pPr>
        <w:pStyle w:val="5"/>
        <w:rPr>
          <w:sz w:val="32"/>
        </w:rPr>
      </w:pPr>
    </w:p>
    <w:p>
      <w:pPr>
        <w:pStyle w:val="3"/>
        <w:jc w:val="left"/>
        <w:rPr>
          <w:rFonts w:hint="eastAsia" w:eastAsia="宋体"/>
          <w:b/>
          <w:bCs/>
          <w:lang w:eastAsia="zh-CN"/>
        </w:rPr>
      </w:pPr>
      <w:bookmarkStart w:id="5" w:name="Limitations"/>
      <w:bookmarkEnd w:id="5"/>
      <w:r>
        <w:rPr>
          <w:rFonts w:hint="eastAsia" w:eastAsia="宋体"/>
          <w:b/>
          <w:bCs/>
          <w:lang w:eastAsia="zh-CN"/>
        </w:rPr>
        <w:t>局限性</w:t>
      </w:r>
    </w:p>
    <w:p>
      <w:pPr>
        <w:bidi w:val="0"/>
        <w:ind w:left="440" w:leftChars="200" w:firstLine="0" w:firstLineChars="0"/>
        <w:rPr>
          <w:sz w:val="18"/>
          <w:szCs w:val="18"/>
        </w:rPr>
      </w:pP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力求做到在尽可能少的固定内存中拥有更多功能。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它并不追求速度。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在对表达敏感的代码中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我建议提前读取所需的任何值或设置，并将其存储在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变量中。</w:t>
      </w:r>
    </w:p>
    <w:p>
      <w:pPr>
        <w:spacing w:after="0" w:line="252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rFonts w:hint="eastAsia" w:eastAsia="宋体"/>
          <w:i/>
          <w:sz w:val="20"/>
          <w:lang w:eastAsia="zh-CN"/>
        </w:rPr>
      </w:pPr>
      <w:bookmarkStart w:id="6" w:name="_bookmark4"/>
      <w:bookmarkEnd w:id="6"/>
      <w:r>
        <w:rPr>
          <w:w w:val="110"/>
          <w:sz w:val="20"/>
        </w:rPr>
        <w:t xml:space="preserve">2  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45"/>
          <w:w w:val="110"/>
          <w:sz w:val="20"/>
        </w:rPr>
        <w:t xml:space="preserve"> </w:t>
      </w:r>
      <w:r>
        <w:rPr>
          <w:i/>
          <w:w w:val="110"/>
          <w:sz w:val="20"/>
        </w:rPr>
        <w:t>INI</w:t>
      </w:r>
      <w:r>
        <w:rPr>
          <w:rFonts w:hint="eastAsia" w:eastAsia="宋体"/>
          <w:i/>
          <w:w w:val="110"/>
          <w:sz w:val="20"/>
          <w:lang w:eastAsia="zh-CN"/>
        </w:rPr>
        <w:t>文件语法</w:t>
      </w:r>
    </w:p>
    <w:p>
      <w:pPr>
        <w:pStyle w:val="5"/>
        <w:spacing w:before="1"/>
        <w:rPr>
          <w:i/>
          <w:sz w:val="22"/>
        </w:rPr>
      </w:pPr>
    </w:p>
    <w:p>
      <w:pPr>
        <w:bidi w:val="0"/>
        <w:ind w:left="440" w:leftChars="200" w:firstLine="0" w:firstLineChars="0"/>
        <w:rPr>
          <w:rFonts w:hint="eastAsia"/>
          <w:sz w:val="18"/>
          <w:szCs w:val="18"/>
          <w:lang w:eastAsia="zh-CN"/>
        </w:rPr>
      </w:pPr>
      <w:bookmarkStart w:id="7" w:name="_bookmark5"/>
      <w:bookmarkEnd w:id="7"/>
      <w:r>
        <w:rPr>
          <w:rFonts w:hint="eastAsia"/>
          <w:sz w:val="18"/>
          <w:szCs w:val="18"/>
          <w:lang w:eastAsia="zh-CN"/>
        </w:rPr>
        <w:t>详细的说</w:t>
      </w:r>
      <w:r>
        <w:rPr>
          <w:sz w:val="18"/>
          <w:szCs w:val="18"/>
        </w:rPr>
        <w:t xml:space="preserve">, MININI </w:t>
      </w:r>
      <w:r>
        <w:rPr>
          <w:rFonts w:hint="eastAsia"/>
          <w:sz w:val="18"/>
          <w:szCs w:val="18"/>
          <w:lang w:eastAsia="zh-CN"/>
        </w:rPr>
        <w:t>并不会存储任何从</w:t>
      </w:r>
      <w:r>
        <w:rPr>
          <w:rFonts w:hint="eastAsia"/>
          <w:sz w:val="18"/>
          <w:szCs w:val="18"/>
          <w:lang w:val="en-US" w:eastAsia="zh-CN"/>
        </w:rPr>
        <w:t>INI文件中读取的</w:t>
      </w:r>
      <w:r>
        <w:rPr>
          <w:rFonts w:hint="eastAsia"/>
          <w:sz w:val="18"/>
          <w:szCs w:val="18"/>
          <w:lang w:eastAsia="zh-CN"/>
        </w:rPr>
        <w:t>键名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eastAsia="zh-CN"/>
        </w:rPr>
        <w:t>键值对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它不会在两次访问之间保持</w:t>
      </w:r>
      <w:r>
        <w:rPr>
          <w:sz w:val="18"/>
          <w:szCs w:val="18"/>
        </w:rPr>
        <w:t xml:space="preserve"> INI 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处于打开状态</w:t>
      </w:r>
      <w:r>
        <w:rPr>
          <w:sz w:val="18"/>
          <w:szCs w:val="18"/>
        </w:rPr>
        <w:t xml:space="preserve"> ; MININI </w:t>
      </w:r>
      <w:r>
        <w:rPr>
          <w:rFonts w:hint="eastAsia"/>
          <w:sz w:val="18"/>
          <w:szCs w:val="18"/>
          <w:lang w:eastAsia="zh-CN"/>
        </w:rPr>
        <w:t>会在每一次读写操作完成后关闭文件</w:t>
      </w:r>
    </w:p>
    <w:p>
      <w:pPr>
        <w:bidi w:val="0"/>
        <w:ind w:left="440" w:leftChars="200" w:firstLine="0" w:firstLineChars="0"/>
        <w:rPr>
          <w:rFonts w:hint="eastAsia"/>
          <w:sz w:val="18"/>
          <w:szCs w:val="18"/>
          <w:lang w:eastAsia="zh-CN"/>
        </w:rPr>
      </w:pPr>
    </w:p>
    <w:p>
      <w:pPr>
        <w:bidi w:val="0"/>
        <w:ind w:left="440" w:leftChars="20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当写入</w:t>
      </w:r>
      <w:r>
        <w:rPr>
          <w:sz w:val="18"/>
          <w:szCs w:val="18"/>
        </w:rPr>
        <w:t xml:space="preserve">INI </w:t>
      </w:r>
      <w:r>
        <w:rPr>
          <w:rFonts w:hint="eastAsia"/>
          <w:sz w:val="18"/>
          <w:szCs w:val="18"/>
          <w:lang w:eastAsia="zh-CN"/>
        </w:rPr>
        <w:t>文件时</w:t>
      </w:r>
      <w:r>
        <w:rPr>
          <w:sz w:val="18"/>
          <w:szCs w:val="18"/>
        </w:rPr>
        <w:t xml:space="preserve">, MININI </w:t>
      </w:r>
      <w:r>
        <w:rPr>
          <w:rFonts w:hint="eastAsia"/>
          <w:sz w:val="18"/>
          <w:szCs w:val="18"/>
          <w:lang w:eastAsia="zh-CN"/>
        </w:rPr>
        <w:t>将复制源文件并创建一个临时文件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  <w:lang w:eastAsia="zh-CN"/>
        </w:rPr>
        <w:t>和修改</w:t>
      </w:r>
      <w:r>
        <w:rPr>
          <w:sz w:val="18"/>
          <w:szCs w:val="18"/>
        </w:rPr>
        <w:t xml:space="preserve">)  </w:t>
      </w:r>
      <w:r>
        <w:rPr>
          <w:rFonts w:hint="eastAsia"/>
          <w:sz w:val="18"/>
          <w:szCs w:val="18"/>
          <w:lang w:eastAsia="zh-CN"/>
        </w:rPr>
        <w:t>成功完成操作后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它会删除源文件并重命名临时文件并取而代之。</w:t>
      </w:r>
      <w:r>
        <w:rPr>
          <w:rFonts w:hint="eastAsia"/>
          <w:sz w:val="18"/>
          <w:szCs w:val="18"/>
        </w:rPr>
        <w:t>如果必须更改多个设置，则每个设置都会重复此循环。</w:t>
      </w:r>
    </w:p>
    <w:p>
      <w:pPr>
        <w:pStyle w:val="5"/>
        <w:spacing w:before="142" w:line="249" w:lineRule="auto"/>
        <w:ind w:left="440" w:right="137"/>
        <w:jc w:val="both"/>
        <w:rPr>
          <w:rFonts w:hint="default" w:eastAsia="宋体"/>
          <w:color w:val="7F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这没有内置防止多个应用程序访问同一个INI文件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  <w:lang w:eastAsia="zh-CN"/>
        </w:rPr>
        <w:t>或线程，或任务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  <w:lang w:eastAsia="zh-CN"/>
        </w:rPr>
        <w:t>的文件锁定机制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。如果一个</w:t>
      </w:r>
      <w:r>
        <w:rPr>
          <w:sz w:val="18"/>
          <w:szCs w:val="18"/>
        </w:rPr>
        <w:t xml:space="preserve"> INI  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被共享到多个程序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eastAsia="zh-CN"/>
        </w:rPr>
        <w:t>线程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  <w:lang w:eastAsia="zh-CN"/>
        </w:rPr>
        <w:t>任务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选择与建议请看第</w:t>
      </w:r>
      <w:r>
        <w:rPr>
          <w:rFonts w:hint="eastAsia" w:eastAsia="宋体"/>
          <w:color w:val="7F0000"/>
          <w:w w:val="110"/>
          <w:sz w:val="18"/>
          <w:szCs w:val="18"/>
          <w:lang w:val="en-US" w:eastAsia="zh-CN"/>
        </w:rPr>
        <w:t>10</w:t>
      </w:r>
      <w:r>
        <w:rPr>
          <w:rFonts w:hint="eastAsia"/>
          <w:sz w:val="18"/>
          <w:szCs w:val="18"/>
          <w:lang w:eastAsia="zh-CN"/>
        </w:rPr>
        <w:t>面章节</w:t>
      </w:r>
      <w:r>
        <w:rPr>
          <w:rFonts w:hint="eastAsia" w:eastAsia="宋体"/>
          <w:color w:val="7F0000"/>
          <w:w w:val="115"/>
          <w:sz w:val="18"/>
          <w:szCs w:val="18"/>
          <w:lang w:eastAsia="zh-CN"/>
        </w:rPr>
        <w:t>多重任务处理</w:t>
      </w:r>
      <w:r>
        <w:rPr>
          <w:rFonts w:hint="eastAsia" w:eastAsia="宋体"/>
          <w:color w:val="000000" w:themeColor="text1"/>
          <w:w w:val="115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pacing w:before="4"/>
        <w:rPr>
          <w:sz w:val="30"/>
        </w:rPr>
      </w:pPr>
    </w:p>
    <w:p>
      <w:pPr>
        <w:pStyle w:val="3"/>
        <w:bidi w:val="0"/>
        <w:rPr>
          <w:b/>
          <w:bCs/>
        </w:rPr>
      </w:pPr>
      <w:bookmarkStart w:id="8" w:name="INI file syntax"/>
      <w:bookmarkEnd w:id="8"/>
      <w:r>
        <w:rPr>
          <w:b/>
          <w:bCs/>
        </w:rPr>
        <w:t>INI</w:t>
      </w:r>
      <w:r>
        <w:rPr>
          <w:rFonts w:hint="eastAsia"/>
          <w:b/>
          <w:bCs/>
          <w:lang w:eastAsia="zh-CN"/>
        </w:rPr>
        <w:t>文件语法</w:t>
      </w:r>
    </w:p>
    <w:p>
      <w:pPr>
        <w:bidi w:val="0"/>
        <w:ind w:left="475" w:leftChars="216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一个</w:t>
      </w:r>
      <w:r>
        <w:rPr>
          <w:rFonts w:hint="eastAsia"/>
          <w:sz w:val="18"/>
          <w:szCs w:val="18"/>
          <w:lang w:val="en-US" w:eastAsia="zh-CN"/>
        </w:rPr>
        <w:t>INI文件在文本文件中有一个简单的 键名/键值 语法。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每一个键名都要是独特的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  <w:lang w:eastAsia="zh-CN"/>
        </w:rPr>
        <w:t>在每一节中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  <w:lang w:eastAsia="zh-CN"/>
        </w:rPr>
        <w:t>而且与之配对的键值必须在同一行。一个</w:t>
      </w:r>
      <w:r>
        <w:rPr>
          <w:rFonts w:hint="eastAsia"/>
          <w:sz w:val="18"/>
          <w:szCs w:val="18"/>
          <w:lang w:val="en-US" w:eastAsia="zh-CN"/>
        </w:rPr>
        <w:t>INI文件通常都被分成几个节——</w:t>
      </w:r>
      <w:r>
        <w:rPr>
          <w:rFonts w:hint="eastAsia"/>
          <w:sz w:val="18"/>
          <w:szCs w:val="18"/>
          <w:lang w:eastAsia="zh-CN"/>
        </w:rPr>
        <w:t>在</w:t>
      </w:r>
      <w:r>
        <w:rPr>
          <w:sz w:val="18"/>
          <w:szCs w:val="18"/>
        </w:rPr>
        <w:t xml:space="preserve"> MININI, </w:t>
      </w:r>
      <w:r>
        <w:rPr>
          <w:rFonts w:hint="eastAsia"/>
          <w:sz w:val="18"/>
          <w:szCs w:val="18"/>
          <w:lang w:eastAsia="zh-CN"/>
        </w:rPr>
        <w:t>这只是可选的。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一个节的名字需在两个中括号之间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eastAsia"/>
          <w:sz w:val="18"/>
          <w:szCs w:val="18"/>
          <w:lang w:eastAsia="zh-CN"/>
        </w:rPr>
        <w:t>如</w:t>
      </w:r>
      <w:r>
        <w:rPr>
          <w:sz w:val="18"/>
          <w:szCs w:val="18"/>
        </w:rPr>
        <w:t xml:space="preserve">“[Network]” </w:t>
      </w:r>
      <w:r>
        <w:rPr>
          <w:rFonts w:hint="eastAsia"/>
          <w:sz w:val="18"/>
          <w:szCs w:val="18"/>
          <w:lang w:eastAsia="zh-CN"/>
        </w:rPr>
        <w:t>在下面的示例列表中</w:t>
      </w:r>
      <w:r>
        <w:rPr>
          <w:sz w:val="18"/>
          <w:szCs w:val="18"/>
        </w:rPr>
        <w:t>.</w:t>
      </w:r>
    </w:p>
    <w:p>
      <w:pPr>
        <w:spacing w:before="110"/>
        <w:ind w:left="440" w:right="0" w:firstLine="0"/>
        <w:jc w:val="both"/>
        <w:rPr>
          <w:rFonts w:hint="eastAsia" w:eastAsia="宋体"/>
          <w:sz w:val="20"/>
          <w:lang w:eastAsia="zh-CN"/>
        </w:rPr>
      </w:pPr>
      <w:r>
        <w:pict>
          <v:shape id="_x0000_s1043" o:spid="_x0000_s1043" style="position:absolute;left:0pt;margin-left:36pt;margin-top:19pt;height:0.1pt;width:381.6pt;mso-position-horizontal-relative:page;mso-wrap-distance-bottom:0pt;mso-wrap-distance-top:0pt;z-index:-251574272;mso-width-relative:page;mso-height-relative:page;" filled="f" stroked="t" coordorigin="720,380" coordsize="7632,0" path="m720,380l8352,38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hint="eastAsia" w:eastAsia="宋体"/>
          <w:w w:val="110"/>
          <w:sz w:val="16"/>
          <w:lang w:eastAsia="zh-CN"/>
        </w:rPr>
        <w:t>列表</w:t>
      </w:r>
      <w:r>
        <w:rPr>
          <w:w w:val="110"/>
          <w:sz w:val="16"/>
        </w:rPr>
        <w:t>: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20"/>
        </w:rPr>
        <w:t>INI</w:t>
      </w:r>
      <w:r>
        <w:rPr>
          <w:spacing w:val="18"/>
          <w:w w:val="110"/>
          <w:sz w:val="20"/>
        </w:rPr>
        <w:t xml:space="preserve"> </w:t>
      </w:r>
      <w:r>
        <w:rPr>
          <w:rFonts w:hint="eastAsia" w:eastAsia="宋体"/>
          <w:w w:val="110"/>
          <w:sz w:val="20"/>
          <w:lang w:eastAsia="zh-CN"/>
        </w:rPr>
        <w:t>文件示例</w:t>
      </w:r>
    </w:p>
    <w:p>
      <w:pPr>
        <w:spacing w:before="9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[Network]</w:t>
      </w:r>
    </w:p>
    <w:p>
      <w:pPr>
        <w:spacing w:before="9" w:line="254" w:lineRule="auto"/>
        <w:ind w:left="539" w:right="56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hostname = My Computer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address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dhcp</w:t>
      </w:r>
    </w:p>
    <w:p>
      <w:pPr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pict>
          <v:shape id="_x0000_s1044" o:spid="_x0000_s1044" style="position:absolute;left:0pt;margin-left:36pt;margin-top:13pt;height:0.1pt;width:381.6pt;mso-position-horizontal-relative:page;mso-wrap-distance-bottom:0pt;mso-wrap-distance-top:0pt;z-index:-251573248;mso-width-relative:page;mso-height-relative:page;" filled="f" stroked="t" coordorigin="720,260" coordsize="7632,0" path="m720,260l8352,26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dns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192.168.1.1</w:t>
      </w:r>
    </w:p>
    <w:p>
      <w:pPr>
        <w:pStyle w:val="5"/>
        <w:spacing w:before="7"/>
        <w:rPr>
          <w:rFonts w:ascii="Courier New"/>
          <w:sz w:val="13"/>
        </w:rPr>
      </w:pPr>
    </w:p>
    <w:p>
      <w:pPr>
        <w:bidi w:val="0"/>
        <w:ind w:left="475" w:leftChars="216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在</w:t>
      </w:r>
      <w:r>
        <w:rPr>
          <w:sz w:val="18"/>
          <w:szCs w:val="18"/>
        </w:rPr>
        <w:t xml:space="preserve"> API </w:t>
      </w:r>
      <w:r>
        <w:rPr>
          <w:rFonts w:hint="eastAsia"/>
          <w:sz w:val="18"/>
          <w:szCs w:val="18"/>
          <w:lang w:eastAsia="zh-CN"/>
        </w:rPr>
        <w:t>和这篇文章中</w:t>
      </w:r>
      <w:r>
        <w:rPr>
          <w:sz w:val="18"/>
          <w:szCs w:val="18"/>
        </w:rPr>
        <w:t xml:space="preserve">, “name” </w:t>
      </w:r>
      <w:r>
        <w:rPr>
          <w:rFonts w:hint="eastAsia"/>
          <w:sz w:val="18"/>
          <w:szCs w:val="18"/>
          <w:lang w:eastAsia="zh-CN"/>
        </w:rPr>
        <w:t>表示为键名。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键值和键名被等号</w:t>
      </w:r>
      <w:r>
        <w:rPr>
          <w:sz w:val="18"/>
          <w:szCs w:val="18"/>
        </w:rPr>
        <w:t xml:space="preserve"> (“=”)</w:t>
      </w:r>
      <w:r>
        <w:rPr>
          <w:rFonts w:hint="eastAsia"/>
          <w:sz w:val="18"/>
          <w:szCs w:val="18"/>
          <w:lang w:eastAsia="zh-CN"/>
        </w:rPr>
        <w:t>分开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支持用冒号</w:t>
      </w:r>
      <w:r>
        <w:rPr>
          <w:sz w:val="18"/>
          <w:szCs w:val="18"/>
        </w:rPr>
        <w:t xml:space="preserve"> (“:”) </w:t>
      </w:r>
      <w:r>
        <w:rPr>
          <w:rFonts w:hint="eastAsia"/>
          <w:sz w:val="18"/>
          <w:szCs w:val="18"/>
          <w:lang w:eastAsia="zh-CN"/>
        </w:rPr>
        <w:t>替代等号分隔键名</w:t>
      </w:r>
      <w:r>
        <w:rPr>
          <w:rFonts w:hint="eastAsia"/>
          <w:sz w:val="18"/>
          <w:szCs w:val="18"/>
          <w:lang w:val="en-US" w:eastAsia="zh-CN"/>
        </w:rPr>
        <w:t>/键值。</w:t>
      </w:r>
    </w:p>
    <w:p>
      <w:pPr>
        <w:bidi w:val="0"/>
        <w:ind w:left="475" w:leftChars="216" w:firstLine="0" w:firstLineChars="0"/>
        <w:rPr>
          <w:rFonts w:hint="default"/>
          <w:sz w:val="16"/>
          <w:szCs w:val="16"/>
          <w:lang w:val="en-US" w:eastAsia="zh-CN"/>
        </w:rPr>
      </w:pPr>
    </w:p>
    <w:p>
      <w:pPr>
        <w:bidi w:val="0"/>
        <w:ind w:left="475" w:leftChars="216" w:firstLine="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在</w:t>
      </w: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节和键名不区分大小写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  <w:lang w:eastAsia="zh-CN"/>
        </w:rPr>
        <w:t>与在</w:t>
      </w:r>
      <w:r>
        <w:rPr>
          <w:sz w:val="18"/>
          <w:szCs w:val="18"/>
        </w:rPr>
        <w:t xml:space="preserve"> Microsoft Windows API</w:t>
      </w:r>
      <w:r>
        <w:rPr>
          <w:rFonts w:hint="eastAsia"/>
          <w:sz w:val="18"/>
          <w:szCs w:val="18"/>
          <w:lang w:eastAsia="zh-CN"/>
        </w:rPr>
        <w:t>情况一样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  <w:lang w:eastAsia="zh-CN"/>
        </w:rPr>
        <w:t>。因此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在</w:t>
      </w:r>
      <w:r>
        <w:rPr>
          <w:rFonts w:hint="eastAsia"/>
          <w:sz w:val="18"/>
          <w:szCs w:val="18"/>
          <w:lang w:val="en-US" w:eastAsia="zh-CN"/>
        </w:rPr>
        <w:t>INI文件中</w:t>
      </w:r>
      <w:r>
        <w:rPr>
          <w:sz w:val="18"/>
          <w:szCs w:val="18"/>
        </w:rPr>
        <w:t xml:space="preserve"> “DNS = 192.168.1.1” </w:t>
      </w:r>
      <w:r>
        <w:rPr>
          <w:rFonts w:hint="eastAsia"/>
          <w:sz w:val="18"/>
          <w:szCs w:val="18"/>
          <w:lang w:eastAsia="zh-CN"/>
        </w:rPr>
        <w:t>等同于</w:t>
      </w:r>
      <w:r>
        <w:rPr>
          <w:sz w:val="18"/>
          <w:szCs w:val="18"/>
        </w:rPr>
        <w:t xml:space="preserve"> “dns = 192.168.1.1”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bidi w:val="0"/>
        <w:ind w:left="475" w:leftChars="216" w:firstLine="0" w:firstLineChars="0"/>
        <w:rPr>
          <w:rFonts w:hint="eastAsia"/>
          <w:sz w:val="18"/>
          <w:szCs w:val="18"/>
          <w:lang w:eastAsia="zh-CN"/>
        </w:rPr>
      </w:pP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pict>
          <v:line id="_x0000_s1045" o:spid="_x0000_s1045" o:spt="20" style="position:absolute;left:0pt;margin-left:196.75pt;margin-top:39.25pt;height:0pt;width:2.8pt;mso-position-horizontal-relative:page;z-index:-2516459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z w:val="18"/>
          <w:szCs w:val="18"/>
        </w:rPr>
        <w:pict>
          <v:line id="_x0000_s1046" o:spid="_x0000_s1046" o:spt="20" style="position:absolute;left:0pt;margin-left:230.65pt;margin-top:51.2pt;height:0pt;width:2.8pt;mso-position-horizontal-relative:page;z-index:-2516459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rFonts w:hint="eastAsia"/>
          <w:sz w:val="18"/>
          <w:szCs w:val="18"/>
          <w:lang w:eastAsia="zh-CN"/>
        </w:rPr>
        <w:t>在键值和键名后的空格会被一处。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如果你想在值里面添加空格。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请把值放在两个双引号中间。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\l "_bookmark40" </w:instrText>
      </w:r>
      <w:r>
        <w:rPr>
          <w:sz w:val="18"/>
          <w:szCs w:val="18"/>
        </w:rPr>
        <w:fldChar w:fldCharType="separate"/>
      </w:r>
      <w:r>
        <w:rPr>
          <w:color w:val="7F0000"/>
          <w:sz w:val="18"/>
          <w:szCs w:val="18"/>
        </w:rPr>
        <w:t>ini</w:t>
      </w:r>
      <w:r>
        <w:rPr>
          <w:rFonts w:hint="eastAsia" w:eastAsia="宋体"/>
          <w:color w:val="7F0000"/>
          <w:sz w:val="18"/>
          <w:szCs w:val="18"/>
          <w:lang w:val="en-US" w:eastAsia="zh-CN"/>
        </w:rPr>
        <w:t>_</w:t>
      </w:r>
      <w:bookmarkStart w:id="102" w:name="_GoBack"/>
      <w:bookmarkEnd w:id="102"/>
      <w:r>
        <w:rPr>
          <w:color w:val="7F0000"/>
          <w:sz w:val="18"/>
          <w:szCs w:val="18"/>
        </w:rPr>
        <w:t>gets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eastAsia="zh-CN"/>
        </w:rPr>
        <w:t>函数会将双引号除去再返回值。如果值包含空格</w:t>
      </w:r>
      <w:r>
        <w:rPr>
          <w:rFonts w:hint="eastAsia"/>
          <w:sz w:val="18"/>
          <w:szCs w:val="18"/>
          <w:lang w:val="en-US" w:eastAsia="zh-CN"/>
        </w:rPr>
        <w:t xml:space="preserve">(或特殊字符)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\l "_bookmark50" </w:instrText>
      </w:r>
      <w:r>
        <w:rPr>
          <w:sz w:val="18"/>
          <w:szCs w:val="18"/>
        </w:rPr>
        <w:fldChar w:fldCharType="separate"/>
      </w:r>
      <w:r>
        <w:rPr>
          <w:color w:val="7F0000"/>
          <w:sz w:val="18"/>
          <w:szCs w:val="18"/>
        </w:rPr>
        <w:t>ini</w:t>
      </w:r>
      <w:r>
        <w:rPr>
          <w:rFonts w:hint="eastAsia" w:eastAsia="宋体"/>
          <w:color w:val="7F0000"/>
          <w:sz w:val="18"/>
          <w:szCs w:val="18"/>
          <w:lang w:val="en-US" w:eastAsia="zh-CN"/>
        </w:rPr>
        <w:t>_</w:t>
      </w:r>
      <w:r>
        <w:rPr>
          <w:color w:val="7F0000"/>
          <w:sz w:val="18"/>
          <w:szCs w:val="18"/>
        </w:rPr>
        <w:t>puts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eastAsia="zh-CN"/>
        </w:rPr>
        <w:t>函数会将其添入双引号中。</w:t>
      </w: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eastAsia="zh-CN"/>
        </w:rPr>
      </w:pP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t xml:space="preserve">MININI </w:t>
      </w:r>
      <w:r>
        <w:rPr>
          <w:rFonts w:hint="eastAsia"/>
          <w:sz w:val="18"/>
          <w:szCs w:val="18"/>
          <w:lang w:eastAsia="zh-CN"/>
        </w:rPr>
        <w:t>会忽略</w:t>
      </w:r>
      <w:r>
        <w:rPr>
          <w:sz w:val="18"/>
          <w:szCs w:val="18"/>
        </w:rPr>
        <w:t xml:space="preserve"> “=” </w:t>
      </w:r>
      <w:r>
        <w:rPr>
          <w:rFonts w:hint="eastAsia"/>
          <w:sz w:val="18"/>
          <w:szCs w:val="18"/>
          <w:lang w:eastAsia="zh-CN"/>
        </w:rPr>
        <w:t>或</w:t>
      </w:r>
      <w:r>
        <w:rPr>
          <w:sz w:val="18"/>
          <w:szCs w:val="18"/>
        </w:rPr>
        <w:t xml:space="preserve"> “:” </w:t>
      </w:r>
      <w:r>
        <w:rPr>
          <w:rFonts w:hint="eastAsia"/>
          <w:sz w:val="18"/>
          <w:szCs w:val="18"/>
          <w:lang w:eastAsia="zh-CN"/>
        </w:rPr>
        <w:t>两旁的空格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  <w:lang w:eastAsia="zh-CN"/>
        </w:rPr>
        <w:t>节两旁的</w:t>
      </w:r>
      <w:r>
        <w:rPr>
          <w:sz w:val="18"/>
          <w:szCs w:val="18"/>
        </w:rPr>
        <w:t xml:space="preserve">“[” </w:t>
      </w:r>
      <w:r>
        <w:rPr>
          <w:rFonts w:hint="eastAsia"/>
          <w:sz w:val="18"/>
          <w:szCs w:val="18"/>
          <w:lang w:eastAsia="zh-CN"/>
        </w:rPr>
        <w:t>和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“]”</w:t>
      </w:r>
      <w:r>
        <w:rPr>
          <w:rFonts w:hint="eastAsia"/>
          <w:sz w:val="18"/>
          <w:szCs w:val="18"/>
          <w:lang w:eastAsia="zh-CN"/>
        </w:rPr>
        <w:t>一样会忽略空格。它并不会删除键与节中的空格。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因此键与节中间可以添加空格。</w:t>
      </w: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eastAsia="zh-CN"/>
        </w:rPr>
      </w:pP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INI中的注释前必须要有分号</w:t>
      </w:r>
      <w:r>
        <w:rPr>
          <w:sz w:val="18"/>
          <w:szCs w:val="18"/>
        </w:rPr>
        <w:t xml:space="preserve"> (“;”) </w:t>
      </w:r>
      <w:r>
        <w:rPr>
          <w:rFonts w:hint="eastAsia"/>
          <w:sz w:val="18"/>
          <w:szCs w:val="18"/>
          <w:lang w:eastAsia="zh-CN"/>
        </w:rPr>
        <w:t>或一个哈希符</w:t>
      </w:r>
      <w:r>
        <w:rPr>
          <w:sz w:val="18"/>
          <w:szCs w:val="18"/>
        </w:rPr>
        <w:t xml:space="preserve"> (“#”), </w:t>
      </w:r>
      <w:r>
        <w:rPr>
          <w:rFonts w:hint="eastAsia"/>
          <w:sz w:val="18"/>
          <w:szCs w:val="18"/>
          <w:lang w:eastAsia="zh-CN"/>
        </w:rPr>
        <w:t>而且结尾也一样。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一段注释可以另起一行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也可以跟在一对</w:t>
      </w:r>
      <w:r>
        <w:rPr>
          <w:rFonts w:hint="eastAsia"/>
          <w:sz w:val="18"/>
          <w:szCs w:val="18"/>
          <w:lang w:val="en-US" w:eastAsia="zh-CN"/>
        </w:rPr>
        <w:t xml:space="preserve"> 键名/键值 后。</w:t>
      </w:r>
    </w:p>
    <w:p>
      <w:pPr>
        <w:bidi w:val="0"/>
        <w:ind w:left="535" w:leftChars="243" w:firstLine="0" w:firstLineChars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ind w:firstLine="540" w:firstLineChars="300"/>
        <w:rPr>
          <w:rFonts w:hint="eastAsia"/>
          <w:lang w:eastAsia="zh-CN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  <w:r>
        <w:rPr>
          <w:rFonts w:hint="eastAsia"/>
          <w:sz w:val="18"/>
          <w:szCs w:val="18"/>
          <w:lang w:val="en-US" w:eastAsia="zh-CN"/>
        </w:rPr>
        <w:t>INI文件只有一个层次结构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  <w:lang w:eastAsia="zh-CN"/>
        </w:rPr>
        <w:t>节与键</w:t>
      </w:r>
      <w:r>
        <w:rPr>
          <w:rFonts w:hint="eastAsia"/>
          <w:lang w:eastAsia="zh-CN"/>
        </w:rPr>
        <w:t>。</w:t>
      </w:r>
    </w:p>
    <w:p>
      <w:pPr>
        <w:pStyle w:val="5"/>
        <w:spacing w:before="1"/>
        <w:rPr>
          <w:sz w:val="22"/>
        </w:rPr>
      </w:pPr>
    </w:p>
    <w:p>
      <w:pPr>
        <w:spacing w:before="89"/>
        <w:ind w:left="440" w:right="0" w:firstLine="0"/>
        <w:jc w:val="left"/>
        <w:rPr>
          <w:rFonts w:hint="default" w:eastAsia="宋体"/>
          <w:i/>
          <w:sz w:val="20"/>
          <w:lang w:val="en-US" w:eastAsia="zh-CN"/>
        </w:rPr>
      </w:pPr>
      <w:bookmarkStart w:id="9" w:name="_bookmark6"/>
      <w:bookmarkEnd w:id="9"/>
      <w:bookmarkStart w:id="10" w:name="_bookmark7"/>
      <w:bookmarkEnd w:id="10"/>
      <w:r>
        <w:rPr>
          <w:rFonts w:hint="eastAsia" w:eastAsia="宋体"/>
          <w:w w:val="110"/>
          <w:sz w:val="20"/>
          <w:lang w:val="en-US" w:eastAsia="zh-CN"/>
        </w:rPr>
        <w:t>3</w:t>
      </w:r>
      <w:r>
        <w:rPr>
          <w:w w:val="110"/>
          <w:sz w:val="20"/>
        </w:rPr>
        <w:t xml:space="preserve">  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38"/>
          <w:w w:val="110"/>
          <w:sz w:val="20"/>
        </w:rPr>
        <w:t xml:space="preserve"> </w:t>
      </w:r>
      <w:r>
        <w:rPr>
          <w:rFonts w:hint="eastAsia" w:eastAsia="宋体"/>
          <w:i/>
          <w:w w:val="110"/>
          <w:sz w:val="20"/>
          <w:lang w:eastAsia="zh-CN"/>
        </w:rPr>
        <w:t>使用</w:t>
      </w:r>
      <w:r>
        <w:rPr>
          <w:rFonts w:hint="eastAsia" w:eastAsia="宋体"/>
          <w:i/>
          <w:w w:val="110"/>
          <w:sz w:val="20"/>
          <w:lang w:val="en-US" w:eastAsia="zh-CN"/>
        </w:rPr>
        <w:t xml:space="preserve"> </w:t>
      </w:r>
      <w:r>
        <w:rPr>
          <w:rFonts w:hint="eastAsia" w:eastAsia="宋体"/>
          <w:i/>
          <w:iCs w:val="0"/>
          <w:w w:val="110"/>
          <w:sz w:val="20"/>
          <w:lang w:val="en-US" w:eastAsia="zh-CN"/>
        </w:rPr>
        <w:t>minIni</w:t>
      </w:r>
    </w:p>
    <w:p>
      <w:pPr>
        <w:pStyle w:val="5"/>
        <w:spacing w:before="2"/>
        <w:rPr>
          <w:i/>
          <w:sz w:val="42"/>
        </w:rPr>
      </w:pPr>
      <w:r>
        <w:br w:type="column"/>
      </w:r>
    </w:p>
    <w:p>
      <w:pPr>
        <w:pStyle w:val="2"/>
      </w:pPr>
      <w:bookmarkStart w:id="11" w:name="_bookmark8"/>
      <w:bookmarkEnd w:id="11"/>
      <w:bookmarkStart w:id="12" w:name="Using minIni"/>
      <w:bookmarkEnd w:id="12"/>
      <w:r>
        <w:rPr>
          <w:rFonts w:hint="eastAsia" w:eastAsia="宋体"/>
          <w:b/>
          <w:bCs/>
          <w:w w:val="110"/>
          <w:lang w:eastAsia="zh-CN"/>
        </w:rPr>
        <w:t>使用</w:t>
      </w:r>
      <w:r>
        <w:rPr>
          <w:spacing w:val="65"/>
          <w:w w:val="110"/>
        </w:rPr>
        <w:t xml:space="preserve"> </w:t>
      </w:r>
      <w:r>
        <w:rPr>
          <w:w w:val="110"/>
        </w:rPr>
        <w:t>minIni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equalWidth="0" w:num="2">
            <w:col w:w="2510" w:space="69"/>
            <w:col w:w="5641"/>
          </w:cols>
        </w:sectPr>
      </w:pPr>
    </w:p>
    <w:p>
      <w:pPr>
        <w:pStyle w:val="5"/>
        <w:spacing w:before="10" w:after="1"/>
        <w:rPr>
          <w:rFonts w:ascii="Trebuchet MS"/>
          <w:sz w:val="9"/>
        </w:rPr>
      </w:pPr>
    </w:p>
    <w:p>
      <w:pPr>
        <w:pStyle w:val="5"/>
        <w:spacing w:line="100" w:lineRule="exact"/>
        <w:ind w:left="424"/>
        <w:rPr>
          <w:rFonts w:ascii="Trebuchet MS"/>
          <w:sz w:val="10"/>
        </w:rPr>
      </w:pPr>
      <w:r>
        <w:rPr>
          <w:rFonts w:ascii="Trebuchet MS"/>
          <w:position w:val="-1"/>
          <w:sz w:val="10"/>
        </w:rPr>
        <w:pict>
          <v:group id="_x0000_s1047" o:spid="_x0000_s1047" o:spt="203" style="height:5.05pt;width:381.6pt;" coordsize="7632,101">
            <o:lock v:ext="edit"/>
            <v:line id="_x0000_s1048" o:spid="_x0000_s1048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049" o:spid="_x0000_s1049" o:spt="20" style="position:absolute;left:0;top:97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50" w:line="249" w:lineRule="auto"/>
        <w:ind w:left="440" w:right="137"/>
        <w:jc w:val="both"/>
      </w:pPr>
      <w:r>
        <w:rPr>
          <w:rFonts w:hint="eastAsia"/>
          <w:w w:val="110"/>
        </w:rPr>
        <w:t>使用MININI的第一步是确保它能够编译</w:t>
      </w:r>
      <w:r>
        <w:rPr>
          <w:rFonts w:hint="eastAsia" w:eastAsia="宋体"/>
          <w:w w:val="110"/>
          <w:lang w:eastAsia="zh-CN"/>
        </w:rPr>
        <w:t>。</w:t>
      </w:r>
      <w:r>
        <w:rPr>
          <w:w w:val="110"/>
        </w:rPr>
        <w:t xml:space="preserve"> </w:t>
      </w:r>
      <w:r>
        <w:rPr>
          <w:rFonts w:hint="eastAsia"/>
          <w:w w:val="110"/>
        </w:rPr>
        <w:t>该库只由一个C文件和两个头文件组成</w:t>
      </w:r>
      <w:r>
        <w:rPr>
          <w:w w:val="115"/>
        </w:rPr>
        <w:t xml:space="preserve">, </w:t>
      </w:r>
      <w:r>
        <w:rPr>
          <w:rFonts w:hint="eastAsia" w:eastAsia="宋体"/>
          <w:w w:val="115"/>
          <w:lang w:eastAsia="zh-CN"/>
        </w:rPr>
        <w:t>所以要配置的量很少。</w:t>
      </w:r>
      <w:r>
        <w:rPr>
          <w:spacing w:val="16"/>
          <w:w w:val="115"/>
        </w:rPr>
        <w:t xml:space="preserve"> </w:t>
      </w:r>
      <w:r>
        <w:rPr>
          <w:rFonts w:hint="eastAsia" w:eastAsia="宋体"/>
          <w:w w:val="115"/>
          <w:lang w:eastAsia="zh-CN"/>
        </w:rPr>
        <w:t>如果你不能使用</w:t>
      </w:r>
      <w:r>
        <w:rPr>
          <w:spacing w:val="-8"/>
          <w:w w:val="115"/>
        </w:rPr>
        <w:t xml:space="preserve"> </w:t>
      </w:r>
      <w:r>
        <w:rPr>
          <w:w w:val="115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spacing w:val="3"/>
          <w:w w:val="115"/>
          <w:vertAlign w:val="baseline"/>
        </w:rPr>
        <w:t xml:space="preserve"> </w:t>
      </w:r>
      <w:r>
        <w:rPr>
          <w:rFonts w:hint="eastAsia" w:eastAsia="宋体"/>
          <w:w w:val="115"/>
          <w:vertAlign w:val="baseline"/>
          <w:lang w:eastAsia="zh-CN"/>
        </w:rPr>
        <w:t>标准库</w:t>
      </w:r>
      <w:r>
        <w:rPr>
          <w:w w:val="115"/>
          <w:vertAlign w:val="baseline"/>
        </w:rPr>
        <w:t>,</w:t>
      </w:r>
      <w:r>
        <w:rPr>
          <w:spacing w:val="-7"/>
          <w:w w:val="115"/>
          <w:vertAlign w:val="baseline"/>
        </w:rPr>
        <w:t xml:space="preserve"> </w:t>
      </w:r>
      <w:r>
        <w:rPr>
          <w:rFonts w:hint="eastAsia" w:eastAsia="宋体"/>
          <w:w w:val="115"/>
          <w:vertAlign w:val="baseline"/>
          <w:lang w:eastAsia="zh-CN"/>
        </w:rPr>
        <w:t>这个就是。然而</w:t>
      </w:r>
      <w:r>
        <w:rPr>
          <w:w w:val="115"/>
          <w:vertAlign w:val="baseline"/>
        </w:rPr>
        <w:t xml:space="preserve">, </w:t>
      </w:r>
      <w:r>
        <w:rPr>
          <w:rFonts w:hint="eastAsia" w:eastAsia="宋体"/>
          <w:w w:val="115"/>
          <w:vertAlign w:val="baseline"/>
          <w:lang w:eastAsia="zh-CN"/>
        </w:rPr>
        <w:t>还是有一些配置文件</w:t>
      </w:r>
      <w:r>
        <w:rPr>
          <w:w w:val="115"/>
          <w:vertAlign w:val="baseline"/>
        </w:rPr>
        <w:t xml:space="preserve"> (</w:t>
      </w:r>
      <w:r>
        <w:rPr>
          <w:rFonts w:hint="eastAsia" w:eastAsia="宋体"/>
          <w:w w:val="115"/>
          <w:vertAlign w:val="baseline"/>
          <w:lang w:eastAsia="zh-CN"/>
        </w:rPr>
        <w:t>或</w:t>
      </w:r>
      <w:r>
        <w:rPr>
          <w:w w:val="115"/>
          <w:vertAlign w:val="baseline"/>
        </w:rPr>
        <w:t xml:space="preserve"> “</w:t>
      </w:r>
      <w:r>
        <w:rPr>
          <w:rFonts w:hint="eastAsia" w:eastAsia="宋体"/>
          <w:w w:val="115"/>
          <w:vertAlign w:val="baseline"/>
          <w:lang w:eastAsia="zh-CN"/>
        </w:rPr>
        <w:t>胶水</w:t>
      </w:r>
      <w:r>
        <w:rPr>
          <w:w w:val="115"/>
          <w:vertAlign w:val="baseline"/>
        </w:rPr>
        <w:t xml:space="preserve">” </w:t>
      </w:r>
      <w:r>
        <w:rPr>
          <w:rFonts w:hint="eastAsia" w:eastAsia="宋体"/>
          <w:w w:val="115"/>
          <w:vertAlign w:val="baseline"/>
          <w:lang w:eastAsia="zh-CN"/>
        </w:rPr>
        <w:t>文件</w:t>
      </w:r>
      <w:r>
        <w:rPr>
          <w:w w:val="115"/>
          <w:vertAlign w:val="baseline"/>
        </w:rPr>
        <w:t>)</w:t>
      </w:r>
      <w:r>
        <w:rPr>
          <w:rFonts w:hint="eastAsia" w:eastAsia="宋体"/>
          <w:w w:val="115"/>
          <w:vertAlign w:val="baseline"/>
          <w:lang w:eastAsia="zh-CN"/>
        </w:rPr>
        <w:t>你必须制作</w:t>
      </w:r>
      <w:r>
        <w:rPr>
          <w:w w:val="115"/>
          <w:vertAlign w:val="baseline"/>
        </w:rPr>
        <w:t xml:space="preserve"> ;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 xml:space="preserve">this ﬁle is explained in the next section. The </w:t>
      </w:r>
      <w:r>
        <w:rPr>
          <w:w w:val="115"/>
          <w:sz w:val="16"/>
          <w:vertAlign w:val="baseline"/>
        </w:rPr>
        <w:t>MIN</w:t>
      </w:r>
      <w:r>
        <w:rPr>
          <w:w w:val="115"/>
          <w:vertAlign w:val="baseline"/>
        </w:rPr>
        <w:t>I</w:t>
      </w:r>
      <w:r>
        <w:rPr>
          <w:w w:val="115"/>
          <w:sz w:val="16"/>
          <w:vertAlign w:val="baseline"/>
        </w:rPr>
        <w:t xml:space="preserve">NI </w:t>
      </w:r>
      <w:r>
        <w:rPr>
          <w:w w:val="115"/>
          <w:vertAlign w:val="baseline"/>
        </w:rPr>
        <w:t>distribution comes with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a default conﬁguration ﬁle that maps to the standard C library (speciﬁcally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ﬁle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I/O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functions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from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“</w:t>
      </w:r>
      <w:r>
        <w:rPr>
          <w:rFonts w:ascii="Courier New" w:hAnsi="Courier New"/>
          <w:w w:val="115"/>
          <w:sz w:val="19"/>
          <w:vertAlign w:val="baseline"/>
        </w:rPr>
        <w:t>stdio</w:t>
      </w:r>
      <w:r>
        <w:rPr>
          <w:w w:val="115"/>
          <w:vertAlign w:val="baseline"/>
        </w:rPr>
        <w:t>”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package)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example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glue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ﬁles</w:t>
      </w:r>
      <w:r>
        <w:rPr>
          <w:spacing w:val="-9"/>
          <w:w w:val="115"/>
          <w:vertAlign w:val="baseline"/>
        </w:rPr>
        <w:t xml:space="preserve"> </w:t>
      </w:r>
      <w:r>
        <w:rPr>
          <w:w w:val="115"/>
          <w:vertAlign w:val="baseline"/>
        </w:rPr>
        <w:t>for</w:t>
      </w:r>
      <w:r>
        <w:rPr>
          <w:spacing w:val="-10"/>
          <w:w w:val="115"/>
          <w:vertAlign w:val="baseline"/>
        </w:rPr>
        <w:t xml:space="preserve"> </w:t>
      </w:r>
      <w:r>
        <w:rPr>
          <w:w w:val="115"/>
          <w:vertAlign w:val="baseline"/>
        </w:rPr>
        <w:t>a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 xml:space="preserve">few embedded ﬁle system libraries for embedded systems —see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7F0000"/>
          <w:w w:val="115"/>
          <w:vertAlign w:val="baseline"/>
        </w:rPr>
        <w:t>appendix A</w:t>
      </w:r>
      <w:r>
        <w:rPr>
          <w:color w:val="7F0000"/>
          <w:w w:val="115"/>
          <w:vertAlign w:val="baseline"/>
        </w:rPr>
        <w:fldChar w:fldCharType="end"/>
      </w:r>
      <w:r>
        <w:rPr>
          <w:color w:val="7F0000"/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of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this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manual.</w:t>
      </w:r>
    </w:p>
    <w:p>
      <w:pPr>
        <w:pStyle w:val="5"/>
        <w:spacing w:before="116" w:line="247" w:lineRule="auto"/>
        <w:ind w:left="439" w:right="137"/>
        <w:jc w:val="both"/>
      </w:pPr>
      <w:r>
        <w:rPr>
          <w:w w:val="110"/>
        </w:rPr>
        <w:t xml:space="preserve">Once you have a good glue ﬁle, you can add the source ﬁle of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to your</w:t>
      </w:r>
      <w:r>
        <w:rPr>
          <w:spacing w:val="1"/>
          <w:w w:val="110"/>
        </w:rPr>
        <w:t xml:space="preserve"> </w:t>
      </w:r>
      <w:r>
        <w:rPr>
          <w:w w:val="110"/>
        </w:rPr>
        <w:t>project and include the header ﬁle “</w:t>
      </w:r>
      <w:r>
        <w:rPr>
          <w:rFonts w:ascii="Courier New" w:hAnsi="Courier New"/>
          <w:w w:val="110"/>
          <w:sz w:val="19"/>
        </w:rPr>
        <w:t>minIni.h</w:t>
      </w:r>
      <w:r>
        <w:rPr>
          <w:w w:val="110"/>
        </w:rPr>
        <w:t>” in your source code ﬁles.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your source code, you can then use the functions in the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library to read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values</w:t>
      </w:r>
      <w:r>
        <w:rPr>
          <w:spacing w:val="27"/>
          <w:w w:val="110"/>
        </w:rPr>
        <w:t xml:space="preserve"> </w:t>
      </w:r>
      <w:r>
        <w:rPr>
          <w:w w:val="110"/>
        </w:rPr>
        <w:t>from</w:t>
      </w:r>
      <w:r>
        <w:rPr>
          <w:spacing w:val="27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8"/>
          <w:w w:val="110"/>
          <w:sz w:val="16"/>
        </w:rPr>
        <w:t xml:space="preserve"> </w:t>
      </w:r>
      <w:r>
        <w:rPr>
          <w:w w:val="110"/>
        </w:rPr>
        <w:t>ﬁles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write</w:t>
      </w:r>
      <w:r>
        <w:rPr>
          <w:spacing w:val="27"/>
          <w:w w:val="110"/>
        </w:rPr>
        <w:t xml:space="preserve"> </w:t>
      </w:r>
      <w:r>
        <w:rPr>
          <w:w w:val="110"/>
        </w:rPr>
        <w:t>text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an</w:t>
      </w:r>
      <w:r>
        <w:rPr>
          <w:spacing w:val="27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8"/>
          <w:w w:val="110"/>
          <w:sz w:val="16"/>
        </w:rPr>
        <w:t xml:space="preserve"> </w:t>
      </w:r>
      <w:r>
        <w:rPr>
          <w:w w:val="110"/>
        </w:rPr>
        <w:t>ﬁle.</w:t>
      </w:r>
      <w:r>
        <w:rPr>
          <w:spacing w:val="6"/>
          <w:w w:val="110"/>
        </w:rPr>
        <w:t xml:space="preserve"> </w:t>
      </w:r>
      <w:r>
        <w:rPr>
          <w:w w:val="110"/>
        </w:rPr>
        <w:t>See</w:t>
      </w:r>
      <w:r>
        <w:rPr>
          <w:spacing w:val="-51"/>
          <w:w w:val="110"/>
        </w:rPr>
        <w:t xml:space="preserve"> </w:t>
      </w:r>
      <w:bookmarkStart w:id="13" w:name="_bookmark9"/>
      <w:bookmarkEnd w:id="13"/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rFonts w:ascii="Trebuchet MS" w:hAnsi="Trebuchet MS"/>
          <w:color w:val="7F0000"/>
          <w:w w:val="110"/>
        </w:rPr>
        <w:t>Function</w:t>
      </w:r>
      <w:r>
        <w:rPr>
          <w:rFonts w:ascii="Trebuchet MS" w:hAnsi="Trebuchet MS"/>
          <w:color w:val="7F0000"/>
          <w:spacing w:val="-4"/>
          <w:w w:val="110"/>
        </w:rPr>
        <w:t xml:space="preserve"> </w:t>
      </w:r>
      <w:r>
        <w:rPr>
          <w:rFonts w:ascii="Trebuchet MS" w:hAnsi="Trebuchet MS"/>
          <w:color w:val="7F0000"/>
          <w:w w:val="110"/>
        </w:rPr>
        <w:t>reference</w:t>
      </w:r>
      <w:r>
        <w:rPr>
          <w:rFonts w:ascii="Trebuchet MS" w:hAnsi="Trebuchet MS"/>
          <w:color w:val="7F0000"/>
          <w:spacing w:val="-3"/>
          <w:w w:val="110"/>
        </w:rPr>
        <w:t xml:space="preserve"> </w:t>
      </w:r>
      <w:r>
        <w:rPr>
          <w:rFonts w:ascii="Trebuchet MS" w:hAnsi="Trebuchet MS"/>
          <w:color w:val="7F0000"/>
          <w:spacing w:val="-3"/>
          <w:w w:val="110"/>
        </w:rPr>
        <w:fldChar w:fldCharType="end"/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details.</w:t>
      </w:r>
    </w:p>
    <w:p>
      <w:pPr>
        <w:pStyle w:val="5"/>
        <w:spacing w:before="121"/>
        <w:ind w:left="440" w:right="137"/>
        <w:jc w:val="both"/>
      </w:pP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 xml:space="preserve">uses string functions from the standard </w:t>
      </w:r>
      <w:r>
        <w:rPr>
          <w:w w:val="115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0"/>
          <w:vertAlign w:val="baseline"/>
        </w:rPr>
        <w:t>library, including one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function that is not in the ANSI C standard: </w:t>
      </w:r>
      <w:r>
        <w:rPr>
          <w:rFonts w:ascii="Courier New" w:hAnsi="Courier New"/>
          <w:w w:val="110"/>
          <w:sz w:val="19"/>
          <w:vertAlign w:val="baseline"/>
        </w:rPr>
        <w:t>strnicmp</w:t>
      </w:r>
      <w:r>
        <w:rPr>
          <w:w w:val="110"/>
          <w:vertAlign w:val="baseline"/>
        </w:rPr>
        <w:t>. On the Unix and Linux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platforms, this function is usually called </w:t>
      </w:r>
      <w:r>
        <w:rPr>
          <w:rFonts w:ascii="Courier New" w:hAnsi="Courier New"/>
          <w:w w:val="110"/>
          <w:sz w:val="19"/>
          <w:vertAlign w:val="baseline"/>
        </w:rPr>
        <w:t>strncasecmp</w:t>
      </w:r>
      <w:r>
        <w:rPr>
          <w:w w:val="110"/>
          <w:vertAlign w:val="baseline"/>
        </w:rPr>
        <w:t>. If you are using a GNU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>GCC compiler, but you are not compiling for a Linux or “BSD” platform, you</w:t>
      </w:r>
      <w:r>
        <w:rPr>
          <w:spacing w:val="1"/>
          <w:w w:val="110"/>
          <w:vertAlign w:val="baseline"/>
        </w:rPr>
        <w:t xml:space="preserve"> </w:t>
      </w:r>
      <w:r>
        <w:rPr>
          <w:w w:val="105"/>
          <w:vertAlign w:val="baseline"/>
        </w:rPr>
        <w:t xml:space="preserve">may  need  to  deﬁne  </w:t>
      </w:r>
      <w:r>
        <w:rPr>
          <w:rFonts w:ascii="Courier New" w:hAnsi="Courier New"/>
          <w:w w:val="105"/>
          <w:sz w:val="19"/>
          <w:vertAlign w:val="baseline"/>
        </w:rPr>
        <w:t xml:space="preserve">strnicmp </w:t>
      </w:r>
      <w:r>
        <w:rPr>
          <w:w w:val="105"/>
          <w:vertAlign w:val="baseline"/>
        </w:rPr>
        <w:t xml:space="preserve">as  </w:t>
      </w:r>
      <w:r>
        <w:rPr>
          <w:rFonts w:ascii="Courier New" w:hAnsi="Courier New"/>
          <w:w w:val="105"/>
          <w:sz w:val="19"/>
          <w:vertAlign w:val="baseline"/>
        </w:rPr>
        <w:t xml:space="preserve">strncasecmp </w:t>
      </w:r>
      <w:r>
        <w:rPr>
          <w:w w:val="105"/>
          <w:vertAlign w:val="baseline"/>
        </w:rPr>
        <w:t>in  the  glue  ﬁle  (see  below).</w:t>
      </w:r>
      <w:r>
        <w:rPr>
          <w:spacing w:val="1"/>
          <w:w w:val="105"/>
          <w:vertAlign w:val="baseline"/>
        </w:rPr>
        <w:t xml:space="preserve"> </w:t>
      </w:r>
      <w:r>
        <w:rPr>
          <w:w w:val="105"/>
          <w:vertAlign w:val="baseline"/>
        </w:rPr>
        <w:t xml:space="preserve">If your compiler provides neither </w:t>
      </w:r>
      <w:r>
        <w:rPr>
          <w:rFonts w:ascii="Courier New" w:hAnsi="Courier New"/>
          <w:w w:val="105"/>
          <w:sz w:val="19"/>
          <w:vertAlign w:val="baseline"/>
        </w:rPr>
        <w:t xml:space="preserve">strnicmp </w:t>
      </w:r>
      <w:r>
        <w:rPr>
          <w:w w:val="105"/>
          <w:vertAlign w:val="baseline"/>
        </w:rPr>
        <w:t xml:space="preserve">nor </w:t>
      </w:r>
      <w:r>
        <w:rPr>
          <w:rFonts w:ascii="Courier New" w:hAnsi="Courier New"/>
          <w:w w:val="105"/>
          <w:sz w:val="19"/>
          <w:vertAlign w:val="baseline"/>
        </w:rPr>
        <w:t>strncasecmp</w:t>
      </w:r>
      <w:r>
        <w:rPr>
          <w:w w:val="105"/>
          <w:vertAlign w:val="baseline"/>
        </w:rPr>
        <w:t>, you can use a</w:t>
      </w:r>
      <w:r>
        <w:rPr>
          <w:spacing w:val="1"/>
          <w:w w:val="105"/>
          <w:vertAlign w:val="baseline"/>
        </w:rPr>
        <w:t xml:space="preserve"> </w:t>
      </w:r>
      <w:r>
        <w:rPr>
          <w:spacing w:val="-1"/>
          <w:w w:val="110"/>
          <w:vertAlign w:val="baseline"/>
        </w:rPr>
        <w:t>portable</w:t>
      </w:r>
      <w:r>
        <w:rPr>
          <w:spacing w:val="-12"/>
          <w:w w:val="110"/>
          <w:vertAlign w:val="baseline"/>
        </w:rPr>
        <w:t xml:space="preserve"> </w:t>
      </w:r>
      <w:r>
        <w:rPr>
          <w:spacing w:val="-1"/>
          <w:w w:val="110"/>
          <w:vertAlign w:val="baseline"/>
        </w:rPr>
        <w:t>implementation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sz w:val="16"/>
          <w:vertAlign w:val="baseline"/>
        </w:rPr>
        <w:t>MIN</w:t>
      </w:r>
      <w:r>
        <w:rPr>
          <w:w w:val="110"/>
          <w:vertAlign w:val="baseline"/>
        </w:rPr>
        <w:t>I</w:t>
      </w:r>
      <w:r>
        <w:rPr>
          <w:w w:val="110"/>
          <w:sz w:val="16"/>
          <w:vertAlign w:val="baseline"/>
        </w:rPr>
        <w:t>NI</w:t>
      </w:r>
      <w:r>
        <w:rPr>
          <w:spacing w:val="-2"/>
          <w:w w:val="110"/>
          <w:sz w:val="16"/>
          <w:vertAlign w:val="baseline"/>
        </w:rPr>
        <w:t xml:space="preserve"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deﬁning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 xml:space="preserve"> </w:t>
      </w:r>
      <w:r>
        <w:rPr>
          <w:w w:val="110"/>
          <w:vertAlign w:val="baseline"/>
        </w:rPr>
        <w:t>macro</w:t>
      </w:r>
      <w:r>
        <w:rPr>
          <w:spacing w:val="-12"/>
          <w:w w:val="110"/>
          <w:vertAlign w:val="baseline"/>
        </w:rPr>
        <w:t xml:space="preserve"> </w:t>
      </w:r>
      <w:r>
        <w:rPr>
          <w:rFonts w:ascii="Courier New" w:hAnsi="Courier New"/>
          <w:w w:val="110"/>
          <w:sz w:val="19"/>
          <w:vertAlign w:val="baseline"/>
        </w:rPr>
        <w:t>PORTABLE_STRNICMP</w:t>
      </w:r>
      <w:r>
        <w:rPr>
          <w:rFonts w:ascii="Courier New" w:hAnsi="Courier New"/>
          <w:spacing w:val="-123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glue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ﬁle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(or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on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compiler</w:t>
      </w:r>
      <w:r>
        <w:rPr>
          <w:spacing w:val="11"/>
          <w:w w:val="110"/>
          <w:vertAlign w:val="baseline"/>
        </w:rPr>
        <w:t xml:space="preserve"> </w:t>
      </w:r>
      <w:r>
        <w:rPr>
          <w:w w:val="110"/>
          <w:vertAlign w:val="baseline"/>
        </w:rPr>
        <w:t>command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line).</w:t>
      </w:r>
    </w:p>
    <w:p>
      <w:pPr>
        <w:pStyle w:val="5"/>
        <w:spacing w:before="140" w:line="252" w:lineRule="auto"/>
        <w:ind w:left="440" w:right="137"/>
        <w:jc w:val="both"/>
      </w:pPr>
      <w:r>
        <w:rPr>
          <w:w w:val="115"/>
        </w:rPr>
        <w:t xml:space="preserve">A notable limitation of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is that there is a (ﬁxed) maximum length of a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line that can be read from an </w:t>
      </w:r>
      <w:r>
        <w:rPr>
          <w:w w:val="115"/>
          <w:sz w:val="16"/>
        </w:rPr>
        <w:t xml:space="preserve">INI </w:t>
      </w:r>
      <w:r>
        <w:rPr>
          <w:w w:val="115"/>
        </w:rPr>
        <w:t>ﬁle. This maximum length is conﬁgurable</w:t>
      </w:r>
      <w:r>
        <w:rPr>
          <w:spacing w:val="1"/>
          <w:w w:val="115"/>
        </w:rPr>
        <w:t xml:space="preserve"> </w:t>
      </w:r>
      <w:r>
        <w:rPr>
          <w:w w:val="115"/>
        </w:rPr>
        <w:t>(at</w:t>
      </w:r>
      <w:r>
        <w:rPr>
          <w:spacing w:val="-13"/>
          <w:w w:val="115"/>
        </w:rPr>
        <w:t xml:space="preserve"> </w:t>
      </w:r>
      <w:r>
        <w:rPr>
          <w:w w:val="115"/>
        </w:rPr>
        <w:t>compile-time,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w w:val="115"/>
        </w:rPr>
        <w:t>at</w:t>
      </w:r>
      <w:r>
        <w:rPr>
          <w:spacing w:val="-13"/>
          <w:w w:val="115"/>
        </w:rPr>
        <w:t xml:space="preserve"> </w:t>
      </w:r>
      <w:r>
        <w:rPr>
          <w:w w:val="115"/>
        </w:rPr>
        <w:t>run-time)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may</w:t>
      </w:r>
      <w:r>
        <w:rPr>
          <w:spacing w:val="-11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short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embedded</w:t>
      </w:r>
      <w:r>
        <w:rPr>
          <w:spacing w:val="-13"/>
          <w:w w:val="115"/>
        </w:rPr>
        <w:t xml:space="preserve"> </w:t>
      </w:r>
      <w:r>
        <w:rPr>
          <w:w w:val="115"/>
        </w:rPr>
        <w:t>systems</w:t>
      </w:r>
    </w:p>
    <w:p>
      <w:pPr>
        <w:pStyle w:val="5"/>
        <w:spacing w:before="2"/>
        <w:ind w:left="440"/>
        <w:jc w:val="both"/>
      </w:pPr>
      <w:r>
        <w:rPr>
          <w:w w:val="120"/>
        </w:rPr>
        <w:t>—see</w:t>
      </w:r>
      <w:r>
        <w:rPr>
          <w:spacing w:val="-2"/>
          <w:w w:val="120"/>
        </w:rPr>
        <w:t xml:space="preserve"> 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7F0000"/>
          <w:w w:val="120"/>
        </w:rPr>
        <w:t>page</w:t>
      </w:r>
      <w:r>
        <w:rPr>
          <w:color w:val="7F0000"/>
          <w:spacing w:val="-2"/>
          <w:w w:val="120"/>
        </w:rPr>
        <w:t xml:space="preserve"> </w:t>
      </w:r>
      <w:r>
        <w:rPr>
          <w:color w:val="7F0000"/>
          <w:w w:val="120"/>
        </w:rPr>
        <w:t>6</w:t>
      </w:r>
      <w:r>
        <w:rPr>
          <w:color w:val="7F0000"/>
          <w:w w:val="120"/>
        </w:rPr>
        <w:fldChar w:fldCharType="end"/>
      </w:r>
      <w:r>
        <w:rPr>
          <w:w w:val="120"/>
        </w:rPr>
        <w:t>.</w:t>
      </w:r>
    </w:p>
    <w:p>
      <w:pPr>
        <w:pStyle w:val="5"/>
        <w:spacing w:before="133" w:line="249" w:lineRule="auto"/>
        <w:ind w:left="440" w:right="137"/>
        <w:jc w:val="both"/>
      </w:pPr>
      <w:r>
        <w:rPr>
          <w:w w:val="110"/>
        </w:rPr>
        <w:t xml:space="preserve">When running in an Unicode environment or when moving the </w:t>
      </w:r>
      <w:r>
        <w:rPr>
          <w:w w:val="110"/>
          <w:sz w:val="16"/>
        </w:rPr>
        <w:t xml:space="preserve">INI </w:t>
      </w:r>
      <w:r>
        <w:rPr>
          <w:w w:val="110"/>
        </w:rPr>
        <w:t>ﬁle across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platforms,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there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may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other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considerations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concerning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use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-1"/>
          <w:w w:val="115"/>
          <w:sz w:val="16"/>
        </w:rPr>
        <w:t xml:space="preserve"> </w:t>
      </w:r>
      <w:r>
        <w:rPr>
          <w:w w:val="115"/>
        </w:rPr>
        <w:t>—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see the relevant sections in this chapter, speciﬁcally the section on </w:t>
      </w:r>
      <w:r>
        <w:rPr>
          <w:rFonts w:ascii="Trebuchet MS" w:hAnsi="Trebuchet MS"/>
          <w:w w:val="115"/>
        </w:rPr>
        <w:t>Unicode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8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rPr>
          <w:sz w:val="22"/>
        </w:rPr>
      </w:pPr>
    </w:p>
    <w:p>
      <w:pPr>
        <w:pStyle w:val="5"/>
        <w:spacing w:before="7"/>
      </w:pPr>
    </w:p>
    <w:p>
      <w:pPr>
        <w:pStyle w:val="3"/>
      </w:pPr>
      <w:bookmarkStart w:id="14" w:name="The glue file"/>
      <w:bookmarkEnd w:id="14"/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glue</w:t>
      </w:r>
      <w:r>
        <w:rPr>
          <w:spacing w:val="2"/>
          <w:w w:val="110"/>
        </w:rPr>
        <w:t xml:space="preserve"> </w:t>
      </w:r>
      <w:r>
        <w:rPr>
          <w:w w:val="110"/>
        </w:rPr>
        <w:t>ﬁle</w:t>
      </w:r>
    </w:p>
    <w:p>
      <w:pPr>
        <w:pStyle w:val="5"/>
        <w:spacing w:before="106" w:line="252" w:lineRule="auto"/>
        <w:ind w:left="440" w:right="137"/>
        <w:jc w:val="both"/>
      </w:pPr>
      <w:r>
        <w:rPr>
          <w:w w:val="115"/>
        </w:rPr>
        <w:t xml:space="preserve">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 must be conﬁgured for a platform with the help of a so-</w:t>
      </w:r>
      <w:r>
        <w:rPr>
          <w:spacing w:val="1"/>
          <w:w w:val="115"/>
        </w:rPr>
        <w:t xml:space="preserve"> </w:t>
      </w:r>
      <w:r>
        <w:rPr>
          <w:w w:val="115"/>
        </w:rPr>
        <w:t>called “glue ﬁle”. This glue ﬁle contains macros (and possibly “inline” func-</w:t>
      </w:r>
      <w:r>
        <w:rPr>
          <w:spacing w:val="1"/>
          <w:w w:val="115"/>
        </w:rPr>
        <w:t xml:space="preserve"> </w:t>
      </w:r>
      <w:r>
        <w:rPr>
          <w:w w:val="115"/>
        </w:rPr>
        <w:t>tions)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map</w:t>
      </w:r>
      <w:r>
        <w:rPr>
          <w:spacing w:val="-5"/>
          <w:w w:val="115"/>
        </w:rPr>
        <w:t xml:space="preserve"> </w:t>
      </w:r>
      <w:r>
        <w:rPr>
          <w:w w:val="115"/>
        </w:rPr>
        <w:t>ﬁle</w:t>
      </w:r>
      <w:r>
        <w:rPr>
          <w:spacing w:val="-5"/>
          <w:w w:val="115"/>
        </w:rPr>
        <w:t xml:space="preserve"> </w:t>
      </w:r>
      <w:r>
        <w:rPr>
          <w:w w:val="115"/>
        </w:rPr>
        <w:t>reading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writing</w:t>
      </w:r>
      <w:r>
        <w:rPr>
          <w:spacing w:val="-5"/>
          <w:w w:val="115"/>
        </w:rPr>
        <w:t xml:space="preserve"> </w:t>
      </w:r>
      <w:r>
        <w:rPr>
          <w:w w:val="115"/>
        </w:rPr>
        <w:t>functions</w:t>
      </w:r>
      <w:r>
        <w:rPr>
          <w:spacing w:val="-5"/>
          <w:w w:val="115"/>
        </w:rPr>
        <w:t xml:space="preserve"> </w:t>
      </w:r>
      <w:r>
        <w:rPr>
          <w:w w:val="115"/>
        </w:rPr>
        <w:t>used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6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-53"/>
          <w:w w:val="115"/>
        </w:rPr>
        <w:t xml:space="preserve"> </w:t>
      </w:r>
      <w:r>
        <w:rPr>
          <w:w w:val="115"/>
        </w:rPr>
        <w:t>to those provided by the operating system.</w:t>
      </w:r>
      <w:r>
        <w:rPr>
          <w:spacing w:val="1"/>
          <w:w w:val="115"/>
        </w:rPr>
        <w:t xml:space="preserve"> </w:t>
      </w:r>
      <w:r>
        <w:rPr>
          <w:w w:val="115"/>
        </w:rPr>
        <w:t>The glue ﬁle must be called</w:t>
      </w:r>
      <w:r>
        <w:rPr>
          <w:spacing w:val="1"/>
          <w:w w:val="115"/>
        </w:rPr>
        <w:t xml:space="preserve"> </w:t>
      </w:r>
      <w:r>
        <w:rPr>
          <w:w w:val="115"/>
        </w:rPr>
        <w:t>“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”.</w:t>
      </w:r>
    </w:p>
    <w:p>
      <w:pPr>
        <w:spacing w:after="0" w:line="252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i/>
          <w:w w:val="115"/>
          <w:sz w:val="20"/>
          <w:lang w:eastAsia="zh-CN"/>
        </w:rPr>
        <w:t>胶水文件</w:t>
      </w:r>
      <w:r>
        <w:rPr>
          <w:i/>
          <w:w w:val="115"/>
          <w:sz w:val="20"/>
        </w:rPr>
        <w:t xml:space="preserve"> </w:t>
      </w:r>
      <w:r>
        <w:rPr>
          <w:i/>
          <w:spacing w:val="3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6"/>
          <w:w w:val="115"/>
          <w:sz w:val="20"/>
        </w:rPr>
        <w:t xml:space="preserve"> </w:t>
      </w:r>
      <w:r>
        <w:rPr>
          <w:rFonts w:hint="eastAsia" w:eastAsia="宋体"/>
          <w:w w:val="115"/>
          <w:sz w:val="20"/>
          <w:lang w:val="en-US" w:eastAsia="zh-CN"/>
        </w:rPr>
        <w:t>4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9" w:lineRule="auto"/>
        <w:ind w:left="440" w:right="137"/>
        <w:jc w:val="both"/>
      </w:pPr>
      <w:bookmarkStart w:id="15" w:name="_bookmark10"/>
      <w:bookmarkEnd w:id="15"/>
      <w:r>
        <w:rPr>
          <w:w w:val="115"/>
        </w:rPr>
        <w:t>One general conﬁguration is whether internal error checking via “asser-</w:t>
      </w:r>
      <w:r>
        <w:rPr>
          <w:spacing w:val="1"/>
          <w:w w:val="115"/>
        </w:rPr>
        <w:t xml:space="preserve"> </w:t>
      </w:r>
      <w:r>
        <w:rPr>
          <w:w w:val="110"/>
        </w:rPr>
        <w:t>tions”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active.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>library</w:t>
      </w:r>
      <w:r>
        <w:rPr>
          <w:spacing w:val="1"/>
          <w:w w:val="110"/>
        </w:rPr>
        <w:t xml:space="preserve"> </w:t>
      </w:r>
      <w:r>
        <w:rPr>
          <w:w w:val="110"/>
        </w:rPr>
        <w:t>uses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 xml:space="preserve">assert </w:t>
      </w:r>
      <w:r>
        <w:rPr>
          <w:w w:val="110"/>
        </w:rPr>
        <w:t>macro</w:t>
      </w:r>
      <w:r>
        <w:rPr>
          <w:spacing w:val="1"/>
          <w:w w:val="110"/>
        </w:rPr>
        <w:t xml:space="preserve"> </w:t>
      </w:r>
      <w:r>
        <w:rPr>
          <w:w w:val="110"/>
        </w:rPr>
        <w:t>to  help  catch</w:t>
      </w:r>
      <w:r>
        <w:rPr>
          <w:spacing w:val="-51"/>
          <w:w w:val="110"/>
        </w:rPr>
        <w:t xml:space="preserve"> </w:t>
      </w:r>
      <w:r>
        <w:rPr>
          <w:w w:val="115"/>
        </w:rPr>
        <w:t xml:space="preserve">errors in 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 and/or catch errors in how the application in-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terfaces with 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library.</w:t>
      </w:r>
      <w:r>
        <w:rPr>
          <w:spacing w:val="1"/>
          <w:w w:val="115"/>
        </w:rPr>
        <w:t xml:space="preserve"> </w:t>
      </w:r>
      <w:r>
        <w:rPr>
          <w:w w:val="115"/>
        </w:rPr>
        <w:t>To build a release version, one typically</w:t>
      </w:r>
      <w:r>
        <w:rPr>
          <w:spacing w:val="1"/>
          <w:w w:val="115"/>
        </w:rPr>
        <w:t xml:space="preserve"> </w:t>
      </w:r>
      <w:r>
        <w:rPr>
          <w:w w:val="110"/>
        </w:rPr>
        <w:t>recompiles</w:t>
      </w:r>
      <w:r>
        <w:rPr>
          <w:spacing w:val="11"/>
          <w:w w:val="110"/>
        </w:rPr>
        <w:t xml:space="preserve"> </w:t>
      </w:r>
      <w:r>
        <w:rPr>
          <w:w w:val="110"/>
        </w:rPr>
        <w:t>all</w:t>
      </w:r>
      <w:r>
        <w:rPr>
          <w:spacing w:val="13"/>
          <w:w w:val="110"/>
        </w:rPr>
        <w:t xml:space="preserve"> </w:t>
      </w:r>
      <w:r>
        <w:rPr>
          <w:w w:val="110"/>
        </w:rPr>
        <w:t>source</w:t>
      </w:r>
      <w:r>
        <w:rPr>
          <w:spacing w:val="13"/>
          <w:w w:val="110"/>
        </w:rPr>
        <w:t xml:space="preserve"> </w:t>
      </w:r>
      <w:r>
        <w:rPr>
          <w:w w:val="110"/>
        </w:rPr>
        <w:t>code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NDEBUG</w:t>
      </w:r>
      <w:r>
        <w:rPr>
          <w:rFonts w:ascii="Courier New" w:hAnsi="Courier New"/>
          <w:spacing w:val="-60"/>
          <w:w w:val="110"/>
          <w:sz w:val="19"/>
        </w:rPr>
        <w:t xml:space="preserve"> </w:t>
      </w:r>
      <w:r>
        <w:rPr>
          <w:w w:val="110"/>
        </w:rPr>
        <w:t>macro</w:t>
      </w:r>
      <w:r>
        <w:rPr>
          <w:spacing w:val="12"/>
          <w:w w:val="110"/>
        </w:rPr>
        <w:t xml:space="preserve"> </w:t>
      </w:r>
      <w:r>
        <w:rPr>
          <w:w w:val="110"/>
        </w:rPr>
        <w:t>set.</w:t>
      </w:r>
    </w:p>
    <w:p>
      <w:pPr>
        <w:spacing w:before="119"/>
        <w:ind w:left="440" w:right="138" w:firstLine="0"/>
        <w:jc w:val="both"/>
        <w:rPr>
          <w:sz w:val="20"/>
        </w:rPr>
      </w:pPr>
      <w:r>
        <w:rPr>
          <w:w w:val="110"/>
          <w:sz w:val="20"/>
        </w:rPr>
        <w:t xml:space="preserve">In the case that your (embedded) platform lacks an </w:t>
      </w:r>
      <w:r>
        <w:rPr>
          <w:rFonts w:ascii="Courier New" w:hAnsi="Courier New"/>
          <w:w w:val="110"/>
          <w:sz w:val="19"/>
        </w:rPr>
        <w:t xml:space="preserve">assert.h </w:t>
      </w:r>
      <w:r>
        <w:rPr>
          <w:w w:val="110"/>
          <w:sz w:val="20"/>
        </w:rPr>
        <w:t>ﬁle, you may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deﬁne</w:t>
      </w:r>
      <w:r>
        <w:rPr>
          <w:spacing w:val="14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NDEBUG</w:t>
      </w:r>
      <w:r>
        <w:rPr>
          <w:rFonts w:ascii="Courier New" w:hAnsi="Courier New"/>
          <w:spacing w:val="-55"/>
          <w:w w:val="105"/>
          <w:sz w:val="19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55"/>
          <w:w w:val="105"/>
          <w:sz w:val="19"/>
        </w:rPr>
        <w:t xml:space="preserve"> </w:t>
      </w:r>
      <w:r>
        <w:rPr>
          <w:w w:val="105"/>
          <w:sz w:val="20"/>
        </w:rPr>
        <w:t>ﬁle.</w:t>
      </w:r>
    </w:p>
    <w:p>
      <w:pPr>
        <w:pStyle w:val="5"/>
        <w:spacing w:before="3"/>
        <w:rPr>
          <w:sz w:val="31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16" w:name="I/O functions"/>
      <w:bookmarkEnd w:id="16"/>
      <w:bookmarkStart w:id="17" w:name="I/O functions"/>
      <w:bookmarkEnd w:id="17"/>
      <w:r>
        <w:rPr>
          <w:w w:val="105"/>
        </w:rPr>
        <w:t>I/O</w:t>
      </w:r>
      <w:r>
        <w:rPr>
          <w:spacing w:val="18"/>
          <w:w w:val="105"/>
        </w:rPr>
        <w:t xml:space="preserve"> </w:t>
      </w:r>
      <w:r>
        <w:rPr>
          <w:w w:val="105"/>
        </w:rPr>
        <w:t>functions</w:t>
      </w:r>
    </w:p>
    <w:p>
      <w:pPr>
        <w:pStyle w:val="5"/>
        <w:spacing w:before="134" w:line="252" w:lineRule="auto"/>
        <w:ind w:left="439" w:right="137"/>
        <w:jc w:val="both"/>
      </w:pP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5"/>
          <w:w w:val="115"/>
          <w:sz w:val="16"/>
        </w:rPr>
        <w:t xml:space="preserve"> </w:t>
      </w:r>
      <w:r>
        <w:rPr>
          <w:w w:val="115"/>
        </w:rPr>
        <w:t>source</w:t>
      </w:r>
      <w:r>
        <w:rPr>
          <w:spacing w:val="-5"/>
          <w:w w:val="115"/>
        </w:rPr>
        <w:t xml:space="preserve"> </w:t>
      </w:r>
      <w:r>
        <w:rPr>
          <w:w w:val="115"/>
        </w:rPr>
        <w:t>code</w:t>
      </w:r>
      <w:r>
        <w:rPr>
          <w:spacing w:val="-6"/>
          <w:w w:val="115"/>
        </w:rPr>
        <w:t xml:space="preserve"> </w:t>
      </w:r>
      <w:r>
        <w:rPr>
          <w:w w:val="115"/>
        </w:rPr>
        <w:t>requires</w:t>
      </w:r>
      <w:r>
        <w:rPr>
          <w:spacing w:val="-6"/>
          <w:w w:val="115"/>
        </w:rPr>
        <w:t xml:space="preserve"> </w:t>
      </w:r>
      <w:r>
        <w:rPr>
          <w:w w:val="115"/>
        </w:rPr>
        <w:t>functions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ﬁle</w:t>
      </w:r>
      <w:r>
        <w:rPr>
          <w:spacing w:val="-5"/>
          <w:w w:val="115"/>
        </w:rPr>
        <w:t xml:space="preserve"> </w:t>
      </w:r>
      <w:r>
        <w:rPr>
          <w:w w:val="115"/>
        </w:rPr>
        <w:t>I/O</w:t>
      </w:r>
      <w:r>
        <w:rPr>
          <w:spacing w:val="-6"/>
          <w:w w:val="115"/>
        </w:rPr>
        <w:t xml:space="preserve"> </w:t>
      </w:r>
      <w:r>
        <w:rPr>
          <w:w w:val="115"/>
        </w:rPr>
        <w:t>library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perform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the actual reading and writing.  This can be any library;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 </w:t>
      </w:r>
      <w:r>
        <w:rPr>
          <w:w w:val="115"/>
        </w:rPr>
        <w:t>does not</w:t>
      </w:r>
      <w:r>
        <w:rPr>
          <w:spacing w:val="1"/>
          <w:w w:val="115"/>
        </w:rPr>
        <w:t xml:space="preserve"> </w:t>
      </w:r>
      <w:r>
        <w:rPr>
          <w:w w:val="115"/>
        </w:rPr>
        <w:t>rely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availability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standard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5"/>
          <w:w w:val="115"/>
        </w:rPr>
        <w:t xml:space="preserve"> </w:t>
      </w:r>
      <w:r>
        <w:rPr>
          <w:w w:val="115"/>
        </w:rPr>
        <w:t>library,</w:t>
      </w:r>
      <w:r>
        <w:rPr>
          <w:spacing w:val="-4"/>
          <w:w w:val="115"/>
        </w:rPr>
        <w:t xml:space="preserve"> </w:t>
      </w:r>
      <w:r>
        <w:rPr>
          <w:w w:val="115"/>
        </w:rPr>
        <w:t>because</w:t>
      </w:r>
      <w:r>
        <w:rPr>
          <w:spacing w:val="-4"/>
          <w:w w:val="115"/>
        </w:rPr>
        <w:t xml:space="preserve"> </w:t>
      </w:r>
      <w:r>
        <w:rPr>
          <w:w w:val="115"/>
        </w:rPr>
        <w:t>embedded</w:t>
      </w:r>
      <w:r>
        <w:rPr>
          <w:spacing w:val="-5"/>
          <w:w w:val="115"/>
        </w:rPr>
        <w:t xml:space="preserve"> </w:t>
      </w:r>
      <w:r>
        <w:rPr>
          <w:w w:val="115"/>
        </w:rPr>
        <w:t>operating</w:t>
      </w:r>
      <w:r>
        <w:rPr>
          <w:spacing w:val="-53"/>
          <w:w w:val="115"/>
        </w:rPr>
        <w:t xml:space="preserve"> </w:t>
      </w:r>
      <w:r>
        <w:rPr>
          <w:w w:val="115"/>
        </w:rPr>
        <w:t>systems may have limited support for ﬁle I/O. Even on full operating sys-</w:t>
      </w:r>
      <w:r>
        <w:rPr>
          <w:spacing w:val="1"/>
          <w:w w:val="115"/>
        </w:rPr>
        <w:t xml:space="preserve"> </w:t>
      </w:r>
      <w:r>
        <w:rPr>
          <w:w w:val="115"/>
        </w:rPr>
        <w:t>tems,</w:t>
      </w:r>
      <w:r>
        <w:rPr>
          <w:spacing w:val="-7"/>
          <w:w w:val="115"/>
        </w:rPr>
        <w:t xml:space="preserve"> </w:t>
      </w:r>
      <w:r>
        <w:rPr>
          <w:w w:val="115"/>
        </w:rPr>
        <w:t>separating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ﬁle</w:t>
      </w:r>
      <w:r>
        <w:rPr>
          <w:spacing w:val="-8"/>
          <w:w w:val="115"/>
        </w:rPr>
        <w:t xml:space="preserve"> </w:t>
      </w:r>
      <w:r>
        <w:rPr>
          <w:w w:val="115"/>
        </w:rPr>
        <w:t>I/O</w:t>
      </w:r>
      <w:r>
        <w:rPr>
          <w:spacing w:val="-8"/>
          <w:w w:val="115"/>
        </w:rPr>
        <w:t xml:space="preserve"> </w:t>
      </w:r>
      <w:r>
        <w:rPr>
          <w:w w:val="115"/>
        </w:rPr>
        <w:t>from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format</w:t>
      </w:r>
      <w:r>
        <w:rPr>
          <w:spacing w:val="-8"/>
          <w:w w:val="115"/>
        </w:rPr>
        <w:t xml:space="preserve"> </w:t>
      </w:r>
      <w:r>
        <w:rPr>
          <w:w w:val="115"/>
        </w:rPr>
        <w:t>parsing</w:t>
      </w:r>
      <w:r>
        <w:rPr>
          <w:spacing w:val="-8"/>
          <w:w w:val="115"/>
        </w:rPr>
        <w:t xml:space="preserve"> </w:t>
      </w:r>
      <w:r>
        <w:rPr>
          <w:w w:val="115"/>
        </w:rPr>
        <w:t>carries</w:t>
      </w:r>
      <w:r>
        <w:rPr>
          <w:spacing w:val="-8"/>
          <w:w w:val="115"/>
        </w:rPr>
        <w:t xml:space="preserve"> </w:t>
      </w:r>
      <w:r>
        <w:rPr>
          <w:w w:val="115"/>
        </w:rPr>
        <w:t>advantages,</w:t>
      </w:r>
      <w:r>
        <w:rPr>
          <w:spacing w:val="-54"/>
          <w:w w:val="115"/>
        </w:rPr>
        <w:t xml:space="preserve"> </w:t>
      </w:r>
      <w:r>
        <w:rPr>
          <w:w w:val="115"/>
        </w:rPr>
        <w:t>because</w:t>
      </w:r>
      <w:r>
        <w:rPr>
          <w:spacing w:val="-7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allows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cache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ﬁle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thereby</w:t>
      </w:r>
      <w:r>
        <w:rPr>
          <w:spacing w:val="-7"/>
          <w:w w:val="115"/>
        </w:rPr>
        <w:t xml:space="preserve"> </w:t>
      </w:r>
      <w:r>
        <w:rPr>
          <w:w w:val="115"/>
        </w:rPr>
        <w:t>enhance</w:t>
      </w:r>
      <w:r>
        <w:rPr>
          <w:spacing w:val="-7"/>
          <w:w w:val="115"/>
        </w:rPr>
        <w:t xml:space="preserve"> </w:t>
      </w:r>
      <w:r>
        <w:rPr>
          <w:w w:val="115"/>
        </w:rPr>
        <w:t>performance.</w:t>
      </w:r>
    </w:p>
    <w:p>
      <w:pPr>
        <w:pStyle w:val="5"/>
        <w:spacing w:before="134" w:line="252" w:lineRule="auto"/>
        <w:ind w:left="439" w:right="138"/>
        <w:jc w:val="both"/>
      </w:pPr>
      <w:r>
        <w:rPr>
          <w:w w:val="110"/>
        </w:rPr>
        <w:t>The functions that you need to implement, or map to standard ﬁle I/O func-</w:t>
      </w:r>
      <w:r>
        <w:rPr>
          <w:spacing w:val="1"/>
          <w:w w:val="110"/>
        </w:rPr>
        <w:t xml:space="preserve"> </w:t>
      </w:r>
      <w:r>
        <w:rPr>
          <w:w w:val="110"/>
        </w:rPr>
        <w:t>tions</w:t>
      </w:r>
      <w:r>
        <w:rPr>
          <w:spacing w:val="9"/>
          <w:w w:val="110"/>
        </w:rPr>
        <w:t xml:space="preserve"> </w:t>
      </w:r>
      <w:r>
        <w:rPr>
          <w:w w:val="110"/>
        </w:rPr>
        <w:t>are:</w:t>
      </w:r>
    </w:p>
    <w:p>
      <w:pPr>
        <w:spacing w:before="91"/>
        <w:ind w:left="439" w:right="0" w:firstLine="0"/>
        <w:jc w:val="both"/>
        <w:rPr>
          <w:sz w:val="20"/>
        </w:rPr>
      </w:pPr>
      <w:r>
        <w:pict>
          <v:shape id="_x0000_s1050" o:spid="_x0000_s1050" style="position:absolute;left:0pt;margin-left:36pt;margin-top:17.8pt;height:0.1pt;width:381.6pt;mso-position-horizontal-relative:page;mso-wrap-distance-bottom:0pt;mso-wrap-distance-top:0pt;z-index:-251572224;mso-width-relative:page;mso-height-relative:page;" filled="f" stroked="t" coordorigin="720,357" coordsize="7632,0" path="m720,357l8352,357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LISTING: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20"/>
        </w:rPr>
        <w:t>Functions 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map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 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“glue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ﬁle”</w:t>
      </w:r>
    </w:p>
    <w:p>
      <w:pPr>
        <w:spacing w:before="97" w:line="372" w:lineRule="auto"/>
        <w:ind w:left="539" w:right="235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 ini_openread(const char *filename, INI_FILETYPE *file)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int ini_openwrite(const char *filename, INI_FILETYPE *file)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ini_close(INI_FILETYPE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*file)</w:t>
      </w:r>
    </w:p>
    <w:p>
      <w:pPr>
        <w:spacing w:before="0" w:line="372" w:lineRule="auto"/>
        <w:ind w:left="539" w:right="235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 ini_read(char *buffer, size_t size, INI_FILETYPE *file)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*buffer,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*file)</w:t>
      </w:r>
    </w:p>
    <w:p>
      <w:pPr>
        <w:spacing w:before="0" w:line="372" w:lineRule="auto"/>
        <w:ind w:left="539" w:right="29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 ini_rename(const char *source, const char *dest)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*filename)</w:t>
      </w:r>
    </w:p>
    <w:p>
      <w:pPr>
        <w:spacing w:before="0" w:line="372" w:lineRule="auto"/>
        <w:ind w:left="539" w:right="3160" w:firstLine="0"/>
        <w:jc w:val="left"/>
        <w:rPr>
          <w:rFonts w:ascii="Courier New"/>
          <w:sz w:val="15"/>
        </w:rPr>
      </w:pPr>
      <w:r>
        <w:pict>
          <v:shape id="_x0000_s1051" o:spid="_x0000_s1051" style="position:absolute;left:0pt;margin-left:36pt;margin-top:29.35pt;height:0.1pt;width:381.6pt;mso-position-horizontal-relative:page;mso-wrap-distance-bottom:0pt;mso-wrap-distance-top:0pt;z-index:-251572224;mso-width-relative:page;mso-height-relative:page;" filled="f" stroked="t" coordorigin="720,588" coordsize="7632,0" path="m720,588l8352,58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int ini_tell(INI_FILETYPE *file, INI_FILEPOS *pos)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ini_seek(INI_FILETYPE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*file,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*pos)</w:t>
      </w:r>
    </w:p>
    <w:p>
      <w:pPr>
        <w:pStyle w:val="5"/>
        <w:spacing w:before="1"/>
        <w:rPr>
          <w:rFonts w:ascii="Courier New"/>
          <w:sz w:val="11"/>
        </w:rPr>
      </w:pPr>
    </w:p>
    <w:p>
      <w:pPr>
        <w:pStyle w:val="5"/>
        <w:spacing w:before="101" w:line="252" w:lineRule="auto"/>
        <w:ind w:left="440" w:right="138"/>
        <w:jc w:val="both"/>
      </w:pPr>
      <w:r>
        <w:rPr>
          <w:w w:val="115"/>
        </w:rPr>
        <w:t>All functions should return zero on failure and a non-zero value on success.</w:t>
      </w:r>
      <w:r>
        <w:rPr>
          <w:spacing w:val="-53"/>
          <w:w w:val="115"/>
        </w:rPr>
        <w:t xml:space="preserve"> </w:t>
      </w:r>
      <w:r>
        <w:rPr>
          <w:w w:val="115"/>
        </w:rPr>
        <w:t>For examples of “implementations” for the above functions, see appendix A</w:t>
      </w:r>
      <w:r>
        <w:rPr>
          <w:spacing w:val="-53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24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spacing w:before="133" w:line="247" w:lineRule="auto"/>
        <w:ind w:left="440" w:right="137"/>
        <w:jc w:val="both"/>
      </w:pP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ini_remove</w:t>
      </w:r>
      <w:r>
        <w:rPr>
          <w:rFonts w:ascii="Courier New" w:hAnsi="Courier New"/>
          <w:spacing w:val="-21"/>
          <w:w w:val="105"/>
          <w:sz w:val="19"/>
        </w:rPr>
        <w:t xml:space="preserve"> </w:t>
      </w:r>
      <w:r>
        <w:rPr>
          <w:w w:val="105"/>
        </w:rPr>
        <w:t>function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redundant</w:t>
      </w:r>
      <w:r>
        <w:rPr>
          <w:spacing w:val="48"/>
          <w:w w:val="105"/>
        </w:rPr>
        <w:t xml:space="preserve"> </w:t>
      </w:r>
      <w:r>
        <w:rPr>
          <w:w w:val="105"/>
        </w:rPr>
        <w:t>if</w:t>
      </w:r>
      <w:r>
        <w:rPr>
          <w:spacing w:val="4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ini_rename</w:t>
      </w:r>
      <w:r>
        <w:rPr>
          <w:rFonts w:ascii="Courier New" w:hAnsi="Courier New"/>
          <w:spacing w:val="-22"/>
          <w:w w:val="105"/>
          <w:sz w:val="19"/>
        </w:rPr>
        <w:t xml:space="preserve"> </w:t>
      </w:r>
      <w:r>
        <w:rPr>
          <w:w w:val="105"/>
        </w:rPr>
        <w:t>overwrites</w:t>
      </w:r>
      <w:r>
        <w:rPr>
          <w:spacing w:val="48"/>
          <w:w w:val="105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w w:val="105"/>
        </w:rPr>
        <w:t>existing</w:t>
      </w:r>
      <w:r>
        <w:rPr>
          <w:spacing w:val="-49"/>
          <w:w w:val="105"/>
        </w:rPr>
        <w:t xml:space="preserve"> </w:t>
      </w:r>
      <w:r>
        <w:rPr>
          <w:w w:val="110"/>
        </w:rPr>
        <w:t>destination</w:t>
      </w:r>
      <w:r>
        <w:rPr>
          <w:spacing w:val="38"/>
          <w:w w:val="110"/>
        </w:rPr>
        <w:t xml:space="preserve"> </w:t>
      </w:r>
      <w:r>
        <w:rPr>
          <w:w w:val="110"/>
        </w:rPr>
        <w:t>ﬁle.</w:t>
      </w:r>
      <w:r>
        <w:rPr>
          <w:spacing w:val="49"/>
          <w:w w:val="110"/>
        </w:rPr>
        <w:t xml:space="preserve"> </w:t>
      </w:r>
      <w:r>
        <w:rPr>
          <w:w w:val="110"/>
        </w:rPr>
        <w:t>When</w:t>
      </w:r>
      <w:r>
        <w:rPr>
          <w:spacing w:val="39"/>
          <w:w w:val="110"/>
        </w:rPr>
        <w:t xml:space="preserve"> </w:t>
      </w:r>
      <w:r>
        <w:rPr>
          <w:w w:val="110"/>
        </w:rPr>
        <w:t>using</w:t>
      </w:r>
      <w:r>
        <w:rPr>
          <w:spacing w:val="39"/>
          <w:w w:val="110"/>
        </w:rPr>
        <w:t xml:space="preserve"> </w:t>
      </w:r>
      <w:r>
        <w:rPr>
          <w:w w:val="110"/>
        </w:rPr>
        <w:t>GCC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Glibc</w:t>
      </w:r>
      <w:r>
        <w:rPr>
          <w:spacing w:val="39"/>
          <w:w w:val="110"/>
        </w:rPr>
        <w:t xml:space="preserve"> </w:t>
      </w:r>
      <w:r>
        <w:rPr>
          <w:w w:val="110"/>
        </w:rPr>
        <w:t>as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C</w:t>
      </w:r>
      <w:r>
        <w:rPr>
          <w:spacing w:val="39"/>
          <w:w w:val="110"/>
        </w:rPr>
        <w:t xml:space="preserve"> </w:t>
      </w:r>
      <w:r>
        <w:rPr>
          <w:w w:val="110"/>
        </w:rPr>
        <w:t>library,</w:t>
      </w:r>
      <w:r>
        <w:rPr>
          <w:spacing w:val="43"/>
          <w:w w:val="110"/>
        </w:rPr>
        <w:t xml:space="preserve"> </w:t>
      </w:r>
      <w:r>
        <w:rPr>
          <w:w w:val="110"/>
        </w:rPr>
        <w:t>you</w:t>
      </w:r>
      <w:r>
        <w:rPr>
          <w:spacing w:val="39"/>
          <w:w w:val="110"/>
        </w:rPr>
        <w:t xml:space="preserve"> </w:t>
      </w:r>
      <w:r>
        <w:rPr>
          <w:w w:val="110"/>
        </w:rPr>
        <w:t>may</w:t>
      </w:r>
      <w:r>
        <w:rPr>
          <w:spacing w:val="39"/>
          <w:w w:val="110"/>
        </w:rPr>
        <w:t xml:space="preserve"> </w:t>
      </w:r>
      <w:r>
        <w:rPr>
          <w:w w:val="110"/>
        </w:rPr>
        <w:t>use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the behaviour of the </w:t>
      </w:r>
      <w:r>
        <w:rPr>
          <w:rFonts w:ascii="Courier New" w:hAnsi="Courier New"/>
          <w:w w:val="110"/>
          <w:sz w:val="19"/>
        </w:rPr>
        <w:t xml:space="preserve">rename </w:t>
      </w:r>
      <w:r>
        <w:rPr>
          <w:w w:val="110"/>
        </w:rPr>
        <w:t>function (from Glibc) to overwrite the destina-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tion  if  it  exists. </w:t>
      </w:r>
      <w:r>
        <w:rPr>
          <w:spacing w:val="1"/>
          <w:w w:val="110"/>
        </w:rPr>
        <w:t xml:space="preserve"> </w:t>
      </w:r>
      <w:r>
        <w:rPr>
          <w:w w:val="110"/>
        </w:rPr>
        <w:t>Removing  the  original  ﬁle  before  renaming  the  new  ﬁle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the original name is then redundant, and the deﬁnition of </w:t>
      </w:r>
      <w:r>
        <w:rPr>
          <w:rFonts w:ascii="Courier New" w:hAnsi="Courier New"/>
          <w:w w:val="110"/>
          <w:sz w:val="19"/>
        </w:rPr>
        <w:t xml:space="preserve">ini_remove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then likewise redundant.   When not using GCC and Glibc,  you should con-</w:t>
      </w:r>
      <w:r>
        <w:rPr>
          <w:spacing w:val="1"/>
          <w:w w:val="110"/>
        </w:rPr>
        <w:t xml:space="preserve"> </w:t>
      </w:r>
      <w:r>
        <w:rPr>
          <w:w w:val="110"/>
        </w:rPr>
        <w:t>sult the documentation for your compiler and library; standard C deﬁnes the</w:t>
      </w:r>
      <w:r>
        <w:rPr>
          <w:spacing w:val="1"/>
          <w:w w:val="110"/>
        </w:rPr>
        <w:t xml:space="preserve"> </w:t>
      </w:r>
      <w:r>
        <w:rPr>
          <w:w w:val="110"/>
        </w:rPr>
        <w:t>behaviour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rename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11"/>
          <w:w w:val="110"/>
        </w:rPr>
        <w:t xml:space="preserve"> </w:t>
      </w:r>
      <w:r>
        <w:rPr>
          <w:w w:val="110"/>
        </w:rPr>
        <w:t>condition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implementation-deﬁned.</w:t>
      </w:r>
    </w:p>
    <w:p>
      <w:pPr>
        <w:spacing w:after="0" w:line="247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rFonts w:hint="eastAsia" w:eastAsia="宋体"/>
          <w:i/>
          <w:sz w:val="20"/>
          <w:lang w:eastAsia="zh-CN"/>
        </w:rPr>
      </w:pPr>
      <w:r>
        <w:rPr>
          <w:rFonts w:hint="eastAsia" w:eastAsia="宋体"/>
          <w:w w:val="115"/>
          <w:sz w:val="20"/>
          <w:lang w:val="en-US" w:eastAsia="zh-CN"/>
        </w:rPr>
        <w:t>5</w:t>
      </w:r>
      <w:r>
        <w:rPr>
          <w:w w:val="115"/>
          <w:sz w:val="20"/>
        </w:rPr>
        <w:t xml:space="preserve"> 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2"/>
          <w:w w:val="115"/>
          <w:sz w:val="20"/>
        </w:rPr>
        <w:t xml:space="preserve"> </w:t>
      </w:r>
      <w:r>
        <w:rPr>
          <w:rFonts w:hint="eastAsia" w:eastAsia="宋体"/>
          <w:i/>
          <w:w w:val="115"/>
          <w:sz w:val="20"/>
          <w:lang w:eastAsia="zh-CN"/>
        </w:rPr>
        <w:t>胶水文件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ind w:left="439" w:right="137"/>
        <w:jc w:val="both"/>
      </w:pPr>
      <w:r>
        <w:pict>
          <v:shape id="_x0000_s1052" o:spid="_x0000_s1052" style="position:absolute;left:0pt;margin-left:36pt;margin-top:64.45pt;height:0.1pt;width:381.6pt;mso-position-horizontal-relative:page;mso-wrap-distance-bottom:0pt;mso-wrap-distance-top:0pt;z-index:-251571200;mso-width-relative:page;mso-height-relative:page;" filled="f" stroked="t" coordorigin="720,1290" coordsize="7632,0" path="m720,1290l8352,129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bookmarkStart w:id="18" w:name="_bookmark12"/>
      <w:bookmarkEnd w:id="18"/>
      <w:r>
        <w:rPr>
          <w:w w:val="110"/>
        </w:rPr>
        <w:t xml:space="preserve">The </w:t>
      </w:r>
      <w:r>
        <w:rPr>
          <w:rFonts w:ascii="Courier New" w:hAnsi="Courier New"/>
          <w:w w:val="110"/>
          <w:sz w:val="19"/>
        </w:rPr>
        <w:t xml:space="preserve">INI_FILETYPE </w:t>
      </w:r>
      <w:r>
        <w:rPr>
          <w:w w:val="110"/>
        </w:rPr>
        <w:t>type used in the above “glue” functions, must also be de-</w:t>
      </w:r>
      <w:r>
        <w:rPr>
          <w:spacing w:val="1"/>
          <w:w w:val="110"/>
        </w:rPr>
        <w:t xml:space="preserve"> </w:t>
      </w:r>
      <w:r>
        <w:rPr>
          <w:w w:val="110"/>
        </w:rPr>
        <w:t>ﬁned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glue</w:t>
      </w:r>
      <w:r>
        <w:rPr>
          <w:spacing w:val="42"/>
          <w:w w:val="110"/>
        </w:rPr>
        <w:t xml:space="preserve"> </w:t>
      </w:r>
      <w:r>
        <w:rPr>
          <w:w w:val="110"/>
        </w:rPr>
        <w:t>ﬁle.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42"/>
          <w:w w:val="110"/>
        </w:rPr>
        <w:t xml:space="preserve"> </w:t>
      </w:r>
      <w:r>
        <w:rPr>
          <w:w w:val="110"/>
        </w:rPr>
        <w:t>you</w:t>
      </w:r>
      <w:r>
        <w:rPr>
          <w:spacing w:val="42"/>
          <w:w w:val="110"/>
        </w:rPr>
        <w:t xml:space="preserve"> </w:t>
      </w:r>
      <w:r>
        <w:rPr>
          <w:w w:val="110"/>
        </w:rPr>
        <w:t>are</w:t>
      </w:r>
      <w:r>
        <w:rPr>
          <w:spacing w:val="42"/>
          <w:w w:val="110"/>
        </w:rPr>
        <w:t xml:space="preserve"> </w:t>
      </w:r>
      <w:r>
        <w:rPr>
          <w:w w:val="110"/>
        </w:rPr>
        <w:t>using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standard</w:t>
      </w:r>
      <w:r>
        <w:rPr>
          <w:spacing w:val="42"/>
          <w:w w:val="110"/>
        </w:rPr>
        <w:t xml:space="preserve"> </w:t>
      </w:r>
      <w:r>
        <w:rPr>
          <w:w w:val="115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spacing w:val="3"/>
          <w:w w:val="115"/>
          <w:vertAlign w:val="baseline"/>
        </w:rPr>
        <w:t xml:space="preserve"> </w:t>
      </w:r>
      <w:r>
        <w:rPr>
          <w:w w:val="110"/>
          <w:vertAlign w:val="baseline"/>
        </w:rPr>
        <w:t>ﬁle</w:t>
      </w:r>
      <w:r>
        <w:rPr>
          <w:spacing w:val="42"/>
          <w:w w:val="110"/>
          <w:vertAlign w:val="baseline"/>
        </w:rPr>
        <w:t xml:space="preserve"> </w:t>
      </w:r>
      <w:r>
        <w:rPr>
          <w:w w:val="110"/>
          <w:vertAlign w:val="baseline"/>
        </w:rPr>
        <w:t>I/O</w:t>
      </w:r>
      <w:r>
        <w:rPr>
          <w:spacing w:val="42"/>
          <w:w w:val="110"/>
          <w:vertAlign w:val="baseline"/>
        </w:rPr>
        <w:t xml:space="preserve"> </w:t>
      </w:r>
      <w:r>
        <w:rPr>
          <w:w w:val="110"/>
          <w:vertAlign w:val="baseline"/>
        </w:rPr>
        <w:t>library,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>this is the “</w:t>
      </w:r>
      <w:r>
        <w:rPr>
          <w:rFonts w:ascii="Courier New" w:hAnsi="Courier New"/>
          <w:w w:val="110"/>
          <w:sz w:val="19"/>
          <w:vertAlign w:val="baseline"/>
        </w:rPr>
        <w:t>FILE*</w:t>
      </w:r>
      <w:r>
        <w:rPr>
          <w:w w:val="110"/>
          <w:vertAlign w:val="baseline"/>
        </w:rPr>
        <w:t xml:space="preserve">” type of the standard </w:t>
      </w:r>
      <w:r>
        <w:rPr>
          <w:w w:val="115"/>
          <w:vertAlign w:val="baseline"/>
        </w:rPr>
        <w:t>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0"/>
          <w:vertAlign w:val="baseline"/>
        </w:rPr>
        <w:t>ﬁle I/O library. On embedded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systems with a diﬀerent I/O library, chances are that you need a diﬀerent</w:t>
      </w:r>
      <w:r>
        <w:rPr>
          <w:spacing w:val="1"/>
          <w:w w:val="110"/>
          <w:vertAlign w:val="baseline"/>
        </w:rPr>
        <w:t xml:space="preserve"> </w:t>
      </w:r>
      <w:bookmarkStart w:id="19" w:name="_bookmark11"/>
      <w:bookmarkEnd w:id="19"/>
      <w:r>
        <w:rPr>
          <w:w w:val="110"/>
          <w:vertAlign w:val="baseline"/>
        </w:rPr>
        <w:t>handle</w:t>
      </w:r>
      <w:r>
        <w:rPr>
          <w:spacing w:val="15"/>
          <w:w w:val="110"/>
          <w:vertAlign w:val="baseline"/>
        </w:rPr>
        <w:t xml:space="preserve"> </w:t>
      </w:r>
      <w:r>
        <w:rPr>
          <w:w w:val="110"/>
          <w:vertAlign w:val="baseline"/>
        </w:rPr>
        <w:t>or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“structure”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identify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 xml:space="preserve"> </w:t>
      </w:r>
      <w:r>
        <w:rPr>
          <w:w w:val="110"/>
          <w:vertAlign w:val="baseline"/>
        </w:rPr>
        <w:t>storage.</w:t>
      </w:r>
      <w:r>
        <w:rPr>
          <w:spacing w:val="39"/>
          <w:w w:val="110"/>
          <w:vertAlign w:val="baseline"/>
        </w:rPr>
        <w:t xml:space="preserve"> </w:t>
      </w:r>
      <w:r>
        <w:rPr>
          <w:w w:val="110"/>
          <w:vertAlign w:val="baseline"/>
        </w:rPr>
        <w:t>For</w:t>
      </w:r>
      <w:r>
        <w:rPr>
          <w:spacing w:val="15"/>
          <w:w w:val="110"/>
          <w:vertAlign w:val="baseline"/>
        </w:rPr>
        <w:t xml:space="preserve"> </w:t>
      </w:r>
      <w:r>
        <w:rPr>
          <w:w w:val="110"/>
          <w:vertAlign w:val="baseline"/>
        </w:rPr>
        <w:t>example:</w:t>
      </w:r>
    </w:p>
    <w:p>
      <w:pPr>
        <w:tabs>
          <w:tab w:val="left" w:pos="2698"/>
        </w:tabs>
        <w:spacing w:before="96" w:after="86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HANDLE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53" o:spid="_x0000_s1053" o:spt="203" style="height:0.3pt;width:381.6pt;" coordsize="7632,6">
            <o:lock v:ext="edit"/>
            <v:line id="_x0000_s1054" o:spid="_x0000_s1054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"/>
        <w:rPr>
          <w:rFonts w:ascii="Courier New"/>
          <w:sz w:val="12"/>
        </w:rPr>
      </w:pPr>
    </w:p>
    <w:p>
      <w:pPr>
        <w:pStyle w:val="5"/>
        <w:spacing w:before="102" w:line="244" w:lineRule="auto"/>
        <w:ind w:left="440" w:right="138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5"/>
          <w:w w:val="110"/>
          <w:sz w:val="16"/>
        </w:rPr>
        <w:t xml:space="preserve"> </w:t>
      </w:r>
      <w:r>
        <w:rPr>
          <w:w w:val="110"/>
        </w:rPr>
        <w:t>functions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declare</w:t>
      </w:r>
      <w:r>
        <w:rPr>
          <w:spacing w:val="-6"/>
          <w:w w:val="110"/>
        </w:rPr>
        <w:t xml:space="preserve"> </w:t>
      </w:r>
      <w:r>
        <w:rPr>
          <w:w w:val="110"/>
        </w:rPr>
        <w:t>variables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rFonts w:ascii="Courier New"/>
          <w:w w:val="110"/>
          <w:sz w:val="19"/>
        </w:rPr>
        <w:t>INI_FILETYPE</w:t>
      </w:r>
      <w:r>
        <w:rPr>
          <w:rFonts w:ascii="Courier New"/>
          <w:spacing w:val="-78"/>
          <w:w w:val="110"/>
          <w:sz w:val="19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pass</w:t>
      </w:r>
      <w:r>
        <w:rPr>
          <w:spacing w:val="-50"/>
          <w:w w:val="110"/>
        </w:rPr>
        <w:t xml:space="preserve"> </w:t>
      </w:r>
      <w:r>
        <w:rPr>
          <w:w w:val="110"/>
        </w:rPr>
        <w:t>these variables to sub-functions (including the glue interface functions) by</w:t>
      </w:r>
      <w:r>
        <w:rPr>
          <w:spacing w:val="1"/>
          <w:w w:val="110"/>
        </w:rPr>
        <w:t xml:space="preserve"> </w:t>
      </w:r>
      <w:r>
        <w:rPr>
          <w:w w:val="110"/>
        </w:rPr>
        <w:t>reference.</w:t>
      </w:r>
    </w:p>
    <w:p>
      <w:pPr>
        <w:pStyle w:val="5"/>
        <w:spacing w:before="139"/>
        <w:ind w:left="440" w:right="138"/>
        <w:jc w:val="both"/>
      </w:pPr>
      <w:r>
        <w:pict>
          <v:shape id="_x0000_s1055" o:spid="_x0000_s1055" style="position:absolute;left:0pt;margin-left:36pt;margin-top:83.35pt;height:0.1pt;width:381.6pt;mso-position-horizontal-relative:page;mso-wrap-distance-bottom:0pt;mso-wrap-distance-top:0pt;z-index:-251570176;mso-width-relative:page;mso-height-relative:page;" filled="f" stroked="t" coordorigin="720,1668" coordsize="7632,0" path="m720,1668l8352,166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0"/>
        </w:rPr>
        <w:t xml:space="preserve">For read-only support of INI ﬁles, only the macros/functions </w:t>
      </w:r>
      <w:r>
        <w:rPr>
          <w:rFonts w:ascii="Courier New" w:hAnsi="Courier New"/>
          <w:w w:val="110"/>
          <w:sz w:val="19"/>
        </w:rPr>
        <w:t>ini_openread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 xml:space="preserve">ini_close </w:t>
      </w:r>
      <w:r>
        <w:rPr>
          <w:w w:val="110"/>
        </w:rPr>
        <w:t xml:space="preserve">and </w:t>
      </w:r>
      <w:r>
        <w:rPr>
          <w:rFonts w:ascii="Courier New" w:hAnsi="Courier New"/>
          <w:w w:val="110"/>
          <w:sz w:val="19"/>
        </w:rPr>
        <w:t xml:space="preserve">ini_read </w:t>
      </w:r>
      <w:r>
        <w:rPr>
          <w:w w:val="110"/>
        </w:rPr>
        <w:t xml:space="preserve">are needed (see also 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0"/>
        </w:rPr>
        <w:t>page 7</w:t>
      </w:r>
      <w:r>
        <w:rPr>
          <w:color w:val="7F0000"/>
          <w:w w:val="110"/>
        </w:rPr>
        <w:fldChar w:fldCharType="end"/>
      </w:r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The other functions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only</w:t>
      </w:r>
      <w:r>
        <w:rPr>
          <w:spacing w:val="33"/>
          <w:w w:val="110"/>
        </w:rPr>
        <w:t xml:space="preserve"> </w:t>
      </w:r>
      <w:r>
        <w:rPr>
          <w:w w:val="110"/>
        </w:rPr>
        <w:t>needed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writing</w:t>
      </w:r>
      <w:r>
        <w:rPr>
          <w:spacing w:val="33"/>
          <w:w w:val="110"/>
        </w:rPr>
        <w:t xml:space="preserve"> </w:t>
      </w:r>
      <w:r>
        <w:rPr>
          <w:w w:val="110"/>
        </w:rPr>
        <w:t>support.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type</w:t>
      </w:r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holds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“ﬁle</w:t>
      </w:r>
      <w:r>
        <w:rPr>
          <w:spacing w:val="33"/>
          <w:w w:val="110"/>
        </w:rPr>
        <w:t xml:space="preserve"> </w:t>
      </w:r>
      <w:r>
        <w:rPr>
          <w:w w:val="110"/>
        </w:rPr>
        <w:t>position”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(for functions </w:t>
      </w:r>
      <w:r>
        <w:rPr>
          <w:rFonts w:ascii="Courier New" w:hAnsi="Courier New"/>
          <w:w w:val="105"/>
          <w:sz w:val="19"/>
        </w:rPr>
        <w:t xml:space="preserve">ini_tell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>ini_seek</w:t>
      </w:r>
      <w:r>
        <w:rPr>
          <w:w w:val="105"/>
        </w:rPr>
        <w:t>) must be declared as well.</w:t>
      </w:r>
      <w:r>
        <w:rPr>
          <w:spacing w:val="1"/>
          <w:w w:val="105"/>
        </w:rPr>
        <w:t xml:space="preserve"> </w:t>
      </w:r>
      <w:r>
        <w:rPr>
          <w:w w:val="105"/>
        </w:rPr>
        <w:t>For appli-</w:t>
      </w:r>
      <w:r>
        <w:rPr>
          <w:spacing w:val="1"/>
          <w:w w:val="105"/>
        </w:rPr>
        <w:t xml:space="preserve"> </w:t>
      </w:r>
      <w:r>
        <w:rPr>
          <w:w w:val="110"/>
        </w:rPr>
        <w:t>cations that use the standard C/C</w:t>
      </w:r>
      <w:r>
        <w:rPr>
          <w:rFonts w:ascii="Calibri" w:hAnsi="Calibri"/>
          <w:w w:val="110"/>
          <w:vertAlign w:val="superscript"/>
        </w:rPr>
        <w:t>++</w:t>
      </w:r>
      <w:r>
        <w:rPr>
          <w:rFonts w:ascii="Calibri" w:hAnsi="Calibri"/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ﬁle I/O library functions </w:t>
      </w:r>
      <w:r>
        <w:rPr>
          <w:rFonts w:ascii="Courier New" w:hAnsi="Courier New"/>
          <w:w w:val="110"/>
          <w:sz w:val="19"/>
          <w:vertAlign w:val="baseline"/>
        </w:rPr>
        <w:t xml:space="preserve">fgetpos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 xml:space="preserve"> </w:t>
      </w:r>
      <w:r>
        <w:rPr>
          <w:rFonts w:ascii="Courier New" w:hAnsi="Courier New"/>
          <w:w w:val="105"/>
          <w:sz w:val="19"/>
          <w:vertAlign w:val="baseline"/>
        </w:rPr>
        <w:t>fsetpos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 xml:space="preserve"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 xml:space="preserve"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 xml:space="preserve"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 xml:space="preserve"> </w:t>
      </w:r>
      <w:r>
        <w:rPr>
          <w:rFonts w:ascii="Courier New" w:hAnsi="Courier New"/>
          <w:w w:val="105"/>
          <w:sz w:val="19"/>
          <w:vertAlign w:val="baseline"/>
        </w:rPr>
        <w:t>fpos_t</w:t>
      </w:r>
      <w:r>
        <w:rPr>
          <w:rFonts w:ascii="Courier New" w:hAnsi="Courier New"/>
          <w:spacing w:val="-56"/>
          <w:w w:val="105"/>
          <w:sz w:val="19"/>
          <w:vertAlign w:val="baseline"/>
        </w:rPr>
        <w:t xml:space="preserve"> </w:t>
      </w:r>
      <w:r>
        <w:rPr>
          <w:w w:val="105"/>
          <w:vertAlign w:val="baseline"/>
        </w:rPr>
        <w:t>type.</w:t>
      </w:r>
    </w:p>
    <w:p>
      <w:pPr>
        <w:tabs>
          <w:tab w:val="left" w:pos="2698"/>
        </w:tabs>
        <w:spacing w:before="96" w:after="86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fpos_t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56" o:spid="_x0000_s1056" o:spt="203" style="height:0.3pt;width:381.6pt;" coordsize="7632,6">
            <o:lock v:ext="edit"/>
            <v:line id="_x0000_s1057" o:spid="_x0000_s1057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"/>
        <w:rPr>
          <w:rFonts w:ascii="Courier New"/>
          <w:sz w:val="12"/>
        </w:rPr>
      </w:pPr>
    </w:p>
    <w:p>
      <w:pPr>
        <w:pStyle w:val="5"/>
        <w:spacing w:before="102" w:line="242" w:lineRule="auto"/>
        <w:ind w:left="439" w:right="137"/>
        <w:jc w:val="both"/>
      </w:pPr>
      <w:r>
        <w:rPr>
          <w:w w:val="110"/>
        </w:rPr>
        <w:t xml:space="preserve">Function </w:t>
      </w:r>
      <w:r>
        <w:rPr>
          <w:rFonts w:ascii="Courier New" w:hAnsi="Courier New"/>
          <w:w w:val="110"/>
          <w:sz w:val="19"/>
        </w:rPr>
        <w:t xml:space="preserve">ini_openread </w:t>
      </w:r>
      <w:r>
        <w:rPr>
          <w:w w:val="110"/>
        </w:rPr>
        <w:t>is for opening an existing ﬁle, and for opening it 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reading only. Function </w:t>
      </w:r>
      <w:r>
        <w:rPr>
          <w:rFonts w:ascii="Courier New" w:hAnsi="Courier New"/>
          <w:w w:val="110"/>
          <w:sz w:val="19"/>
        </w:rPr>
        <w:t xml:space="preserve">ini_openwrite </w:t>
      </w:r>
      <w:r>
        <w:rPr>
          <w:w w:val="110"/>
        </w:rPr>
        <w:t>must create a new ﬁle, or delete and</w:t>
      </w:r>
      <w:r>
        <w:rPr>
          <w:spacing w:val="1"/>
          <w:w w:val="110"/>
        </w:rPr>
        <w:t xml:space="preserve"> </w:t>
      </w:r>
      <w:r>
        <w:rPr>
          <w:w w:val="115"/>
        </w:rPr>
        <w:t>re-create an existing ﬁle.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deﬁnition of the function </w:t>
      </w:r>
      <w:r>
        <w:rPr>
          <w:rFonts w:ascii="Courier New" w:hAnsi="Courier New"/>
          <w:w w:val="115"/>
          <w:sz w:val="19"/>
        </w:rPr>
        <w:t>ini_openrewrite</w:t>
      </w:r>
      <w:r>
        <w:rPr>
          <w:rFonts w:ascii="Courier New" w:hAnsi="Courier New"/>
          <w:spacing w:val="-129"/>
          <w:w w:val="115"/>
          <w:sz w:val="19"/>
        </w:rPr>
        <w:t xml:space="preserve"> </w:t>
      </w:r>
      <w:r>
        <w:rPr>
          <w:w w:val="115"/>
        </w:rPr>
        <w:t>is optional; if available, it is used to open an existing ﬁle for writing, but</w:t>
      </w:r>
      <w:r>
        <w:rPr>
          <w:spacing w:val="1"/>
          <w:w w:val="115"/>
        </w:rPr>
        <w:t xml:space="preserve"> </w:t>
      </w:r>
      <w:r>
        <w:rPr>
          <w:w w:val="115"/>
        </w:rPr>
        <w:t>without truncating the ﬁle (many libraries call this “read + write mode”).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2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ini_openrewrite</w:t>
      </w:r>
      <w:r>
        <w:rPr>
          <w:rFonts w:ascii="Courier New" w:hAnsi="Courier New"/>
          <w:spacing w:val="-74"/>
          <w:w w:val="110"/>
          <w:sz w:val="19"/>
        </w:rPr>
        <w:t xml:space="preserve"> </w:t>
      </w:r>
      <w:r>
        <w:rPr>
          <w:w w:val="110"/>
        </w:rPr>
        <w:t>allows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special</w:t>
      </w:r>
      <w:r>
        <w:rPr>
          <w:spacing w:val="-2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51"/>
          <w:w w:val="110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update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setting</w:t>
      </w:r>
      <w:r>
        <w:rPr>
          <w:spacing w:val="8"/>
          <w:w w:val="115"/>
        </w:rPr>
        <w:t xml:space="preserve"> </w:t>
      </w:r>
      <w:r>
        <w:rPr>
          <w:w w:val="115"/>
        </w:rPr>
        <w:t>does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cause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ﬁle</w:t>
      </w:r>
      <w:r>
        <w:rPr>
          <w:spacing w:val="8"/>
          <w:w w:val="115"/>
        </w:rPr>
        <w:t xml:space="preserve"> </w:t>
      </w:r>
      <w:r>
        <w:rPr>
          <w:w w:val="115"/>
        </w:rPr>
        <w:t>length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changed.</w:t>
      </w:r>
    </w:p>
    <w:p>
      <w:pPr>
        <w:pStyle w:val="5"/>
        <w:spacing w:before="145" w:line="252" w:lineRule="auto"/>
        <w:ind w:left="440" w:right="137"/>
        <w:jc w:val="both"/>
      </w:pPr>
      <w:r>
        <w:rPr>
          <w:spacing w:val="-1"/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Microsoft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Windows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DOS,</w:t>
      </w:r>
      <w:r>
        <w:rPr>
          <w:spacing w:val="-13"/>
          <w:w w:val="115"/>
        </w:rPr>
        <w:t xml:space="preserve"> </w:t>
      </w:r>
      <w:r>
        <w:rPr>
          <w:w w:val="115"/>
        </w:rPr>
        <w:t>ﬁles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opened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either</w:t>
      </w:r>
      <w:r>
        <w:rPr>
          <w:spacing w:val="-13"/>
          <w:w w:val="115"/>
        </w:rPr>
        <w:t xml:space="preserve"> </w:t>
      </w:r>
      <w:r>
        <w:rPr>
          <w:w w:val="115"/>
        </w:rPr>
        <w:t>“text</w:t>
      </w:r>
      <w:r>
        <w:rPr>
          <w:spacing w:val="-13"/>
          <w:w w:val="115"/>
        </w:rPr>
        <w:t xml:space="preserve"> </w:t>
      </w:r>
      <w:r>
        <w:rPr>
          <w:w w:val="115"/>
        </w:rPr>
        <w:t>mode”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53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“binary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mode”,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relates</w:t>
      </w:r>
      <w:r>
        <w:rPr>
          <w:spacing w:val="-13"/>
          <w:w w:val="115"/>
        </w:rPr>
        <w:t xml:space="preserve"> </w:t>
      </w:r>
      <w:r>
        <w:rPr>
          <w:w w:val="115"/>
        </w:rPr>
        <w:t>mostly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line</w:t>
      </w:r>
      <w:r>
        <w:rPr>
          <w:spacing w:val="-13"/>
          <w:w w:val="115"/>
        </w:rPr>
        <w:t xml:space="preserve"> </w:t>
      </w:r>
      <w:r>
        <w:rPr>
          <w:w w:val="115"/>
        </w:rPr>
        <w:t>termination</w:t>
      </w:r>
      <w:r>
        <w:rPr>
          <w:spacing w:val="-12"/>
          <w:w w:val="115"/>
        </w:rPr>
        <w:t xml:space="preserve"> </w:t>
      </w:r>
      <w:r>
        <w:rPr>
          <w:w w:val="115"/>
        </w:rPr>
        <w:t>translation.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Despite INI ﬁles being text ﬁles, it is advised to open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in binary</w:t>
      </w:r>
      <w:r>
        <w:rPr>
          <w:spacing w:val="1"/>
          <w:w w:val="115"/>
        </w:rPr>
        <w:t xml:space="preserve"> </w:t>
      </w:r>
      <w:r>
        <w:rPr>
          <w:w w:val="115"/>
        </w:rPr>
        <w:t>mode.</w:t>
      </w:r>
    </w:p>
    <w:p>
      <w:pPr>
        <w:pStyle w:val="5"/>
        <w:spacing w:before="133" w:line="252" w:lineRule="auto"/>
        <w:ind w:left="440" w:right="137"/>
        <w:jc w:val="both"/>
      </w:pPr>
      <w:r>
        <w:rPr>
          <w:w w:val="115"/>
        </w:rPr>
        <w:t xml:space="preserve">See see appendix A on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7F0000"/>
          <w:w w:val="115"/>
        </w:rPr>
        <w:t>page 24</w:t>
      </w:r>
      <w:r>
        <w:rPr>
          <w:color w:val="7F0000"/>
          <w:w w:val="115"/>
        </w:rPr>
        <w:fldChar w:fldCharType="end"/>
      </w:r>
      <w:r>
        <w:rPr>
          <w:color w:val="7F0000"/>
          <w:w w:val="115"/>
        </w:rPr>
        <w:t xml:space="preserve"> </w:t>
      </w:r>
      <w:r>
        <w:rPr>
          <w:w w:val="115"/>
        </w:rPr>
        <w:t>for examples of glue ﬁles for various ﬁle</w:t>
      </w:r>
      <w:r>
        <w:rPr>
          <w:spacing w:val="1"/>
          <w:w w:val="115"/>
        </w:rPr>
        <w:t xml:space="preserve"> </w:t>
      </w:r>
      <w:bookmarkStart w:id="20" w:name="_bookmark13"/>
      <w:bookmarkEnd w:id="20"/>
      <w:r>
        <w:rPr>
          <w:w w:val="115"/>
        </w:rPr>
        <w:t>systems.</w:t>
      </w:r>
    </w:p>
    <w:p>
      <w:pPr>
        <w:pStyle w:val="5"/>
        <w:spacing w:before="4"/>
        <w:rPr>
          <w:sz w:val="31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21" w:name="Buffer size (maximum line length)"/>
      <w:bookmarkEnd w:id="21"/>
      <w:bookmarkStart w:id="22" w:name="Buffer size (maximum line length)"/>
      <w:bookmarkEnd w:id="22"/>
      <w:r>
        <w:rPr>
          <w:w w:val="110"/>
        </w:rPr>
        <w:t>Buffer</w:t>
      </w:r>
      <w:r>
        <w:rPr>
          <w:spacing w:val="8"/>
          <w:w w:val="110"/>
        </w:rPr>
        <w:t xml:space="preserve"> </w:t>
      </w:r>
      <w:r>
        <w:rPr>
          <w:w w:val="110"/>
        </w:rPr>
        <w:t>size</w:t>
      </w:r>
      <w:r>
        <w:rPr>
          <w:spacing w:val="8"/>
          <w:w w:val="110"/>
        </w:rPr>
        <w:t xml:space="preserve"> </w:t>
      </w:r>
      <w:r>
        <w:rPr>
          <w:w w:val="110"/>
        </w:rPr>
        <w:t>(maximum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8"/>
          <w:w w:val="110"/>
        </w:rPr>
        <w:t xml:space="preserve"> </w:t>
      </w:r>
      <w:r>
        <w:rPr>
          <w:w w:val="110"/>
        </w:rPr>
        <w:t>length)</w:t>
      </w:r>
    </w:p>
    <w:p>
      <w:pPr>
        <w:pStyle w:val="5"/>
        <w:spacing w:before="134" w:line="252" w:lineRule="auto"/>
        <w:ind w:left="439" w:right="137"/>
        <w:jc w:val="both"/>
      </w:pPr>
      <w:r>
        <w:rPr>
          <w:w w:val="115"/>
        </w:rPr>
        <w:t>Another</w:t>
      </w:r>
      <w:r>
        <w:rPr>
          <w:spacing w:val="15"/>
          <w:w w:val="115"/>
        </w:rPr>
        <w:t xml:space="preserve"> </w:t>
      </w:r>
      <w:r>
        <w:rPr>
          <w:w w:val="115"/>
        </w:rPr>
        <w:t>item</w:t>
      </w:r>
      <w:r>
        <w:rPr>
          <w:spacing w:val="15"/>
          <w:w w:val="115"/>
        </w:rPr>
        <w:t xml:space="preserve"> </w:t>
      </w:r>
      <w:r>
        <w:rPr>
          <w:w w:val="115"/>
        </w:rPr>
        <w:t>that</w:t>
      </w:r>
      <w:r>
        <w:rPr>
          <w:spacing w:val="15"/>
          <w:w w:val="115"/>
        </w:rPr>
        <w:t xml:space="preserve"> </w:t>
      </w:r>
      <w:r>
        <w:rPr>
          <w:w w:val="115"/>
        </w:rPr>
        <w:t>needs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be</w:t>
      </w:r>
      <w:r>
        <w:rPr>
          <w:spacing w:val="16"/>
          <w:w w:val="115"/>
        </w:rPr>
        <w:t xml:space="preserve"> </w:t>
      </w:r>
      <w:r>
        <w:rPr>
          <w:w w:val="115"/>
        </w:rPr>
        <w:t>conﬁgured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buﬀer</w:t>
      </w:r>
      <w:r>
        <w:rPr>
          <w:spacing w:val="15"/>
          <w:w w:val="115"/>
        </w:rPr>
        <w:t xml:space="preserve"> </w:t>
      </w:r>
      <w:r>
        <w:rPr>
          <w:w w:val="115"/>
        </w:rPr>
        <w:t>size.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functions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in 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library allocate this buﬀer on the stack, so the buﬀer size is</w:t>
      </w:r>
      <w:r>
        <w:rPr>
          <w:spacing w:val="1"/>
          <w:w w:val="115"/>
        </w:rPr>
        <w:t xml:space="preserve"> </w:t>
      </w:r>
      <w:r>
        <w:rPr>
          <w:w w:val="115"/>
        </w:rPr>
        <w:t>directly related to the stack usage.</w:t>
      </w:r>
      <w:r>
        <w:rPr>
          <w:spacing w:val="1"/>
          <w:w w:val="115"/>
        </w:rPr>
        <w:t xml:space="preserve"> </w:t>
      </w:r>
      <w:r>
        <w:rPr>
          <w:w w:val="115"/>
        </w:rPr>
        <w:t>In addition, the buﬀer size determines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maximum line length that is supported in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and the maximum</w:t>
      </w:r>
      <w:r>
        <w:rPr>
          <w:spacing w:val="1"/>
          <w:w w:val="115"/>
        </w:rPr>
        <w:t xml:space="preserve"> </w:t>
      </w:r>
      <w:r>
        <w:rPr>
          <w:w w:val="115"/>
        </w:rPr>
        <w:t>path name length for the temporary ﬁle (for writing support). For example,</w:t>
      </w:r>
      <w:r>
        <w:rPr>
          <w:spacing w:val="-53"/>
          <w:w w:val="115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55"/>
          <w:w w:val="105"/>
          <w:sz w:val="19"/>
        </w:rPr>
        <w:t xml:space="preserve"> </w:t>
      </w:r>
      <w:r>
        <w:rPr>
          <w:w w:val="105"/>
        </w:rPr>
        <w:t>could</w:t>
      </w:r>
      <w:r>
        <w:rPr>
          <w:spacing w:val="13"/>
          <w:w w:val="105"/>
        </w:rPr>
        <w:t xml:space="preserve"> </w:t>
      </w:r>
      <w:r>
        <w:rPr>
          <w:w w:val="105"/>
        </w:rPr>
        <w:t>contain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deﬁnition:</w:t>
      </w:r>
    </w:p>
    <w:p>
      <w:pPr>
        <w:spacing w:after="0" w:line="252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i/>
          <w:w w:val="115"/>
          <w:sz w:val="20"/>
          <w:lang w:eastAsia="zh-CN"/>
        </w:rPr>
        <w:t>胶水文件</w:t>
      </w:r>
      <w:r>
        <w:rPr>
          <w:i/>
          <w:w w:val="115"/>
          <w:sz w:val="20"/>
        </w:rPr>
        <w:t xml:space="preserve"> </w:t>
      </w:r>
      <w:r>
        <w:rPr>
          <w:i/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8"/>
          <w:w w:val="115"/>
          <w:sz w:val="20"/>
        </w:rPr>
        <w:t xml:space="preserve"> </w:t>
      </w:r>
      <w:r>
        <w:rPr>
          <w:rFonts w:hint="eastAsia" w:eastAsia="宋体"/>
          <w:w w:val="115"/>
          <w:sz w:val="20"/>
          <w:lang w:val="en-US" w:eastAsia="zh-CN"/>
        </w:rPr>
        <w:t>6</w:t>
      </w:r>
    </w:p>
    <w:p>
      <w:pPr>
        <w:pStyle w:val="5"/>
        <w:spacing w:before="2"/>
        <w:rPr>
          <w:sz w:val="18"/>
        </w:rPr>
      </w:pPr>
      <w:r>
        <w:pict>
          <v:shape id="_x0000_s1058" o:spid="_x0000_s1058" style="position:absolute;left:0pt;margin-left:36pt;margin-top:12.4pt;height:0.1pt;width:381.6pt;mso-position-horizontal-relative:page;mso-wrap-distance-bottom:0pt;mso-wrap-distance-top:0pt;z-index:-251569152;mso-width-relative:page;mso-height-relative:page;" filled="f" stroked="t" coordorigin="720,249" coordsize="7632,0" path="m720,249l8352,249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right" w:pos="3328"/>
        </w:tabs>
        <w:spacing w:before="81" w:after="60"/>
        <w:ind w:left="539" w:right="0" w:firstLine="0"/>
        <w:jc w:val="left"/>
        <w:rPr>
          <w:rFonts w:ascii="Courier New"/>
          <w:sz w:val="15"/>
        </w:rPr>
      </w:pPr>
      <w:bookmarkStart w:id="23" w:name="_bookmark14"/>
      <w:bookmarkEnd w:id="23"/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Times New Roman"/>
          <w:sz w:val="15"/>
        </w:rPr>
        <w:tab/>
      </w:r>
      <w:r>
        <w:rPr>
          <w:rFonts w:ascii="Courier New"/>
          <w:sz w:val="15"/>
        </w:rPr>
        <w:t>512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59" o:spid="_x0000_s1059" o:spt="203" style="height:0.3pt;width:381.6pt;" coordsize="7632,6">
            <o:lock v:ext="edit"/>
            <v:line id="_x0000_s1060" o:spid="_x0000_s1060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97" w:line="252" w:lineRule="auto"/>
        <w:ind w:left="44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above</w:t>
      </w:r>
      <w:r>
        <w:rPr>
          <w:spacing w:val="-8"/>
          <w:w w:val="115"/>
        </w:rPr>
        <w:t xml:space="preserve"> </w:t>
      </w:r>
      <w:r>
        <w:rPr>
          <w:w w:val="115"/>
        </w:rPr>
        <w:t>macro</w:t>
      </w:r>
      <w:r>
        <w:rPr>
          <w:spacing w:val="-7"/>
          <w:w w:val="115"/>
        </w:rPr>
        <w:t xml:space="preserve"> </w:t>
      </w:r>
      <w:r>
        <w:rPr>
          <w:w w:val="115"/>
        </w:rPr>
        <w:t>limits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line</w:t>
      </w:r>
      <w:r>
        <w:rPr>
          <w:spacing w:val="-8"/>
          <w:w w:val="115"/>
        </w:rPr>
        <w:t xml:space="preserve"> </w:t>
      </w:r>
      <w:r>
        <w:rPr>
          <w:w w:val="115"/>
        </w:rPr>
        <w:t>length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ﬁles</w:t>
      </w:r>
      <w:r>
        <w:rPr>
          <w:spacing w:val="-8"/>
          <w:w w:val="115"/>
        </w:rPr>
        <w:t xml:space="preserve"> </w:t>
      </w:r>
      <w:r>
        <w:rPr>
          <w:w w:val="115"/>
        </w:rPr>
        <w:t>supported</w:t>
      </w:r>
      <w:r>
        <w:rPr>
          <w:spacing w:val="-7"/>
          <w:w w:val="115"/>
        </w:rPr>
        <w:t xml:space="preserve"> </w:t>
      </w:r>
      <w:r>
        <w:rPr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4"/>
          <w:w w:val="115"/>
          <w:sz w:val="16"/>
        </w:rPr>
        <w:t xml:space="preserve"> </w:t>
      </w:r>
      <w:r>
        <w:rPr>
          <w:w w:val="115"/>
        </w:rPr>
        <w:t>to</w:t>
      </w:r>
      <w:r>
        <w:rPr>
          <w:spacing w:val="-52"/>
          <w:w w:val="115"/>
        </w:rPr>
        <w:t xml:space="preserve"> </w:t>
      </w:r>
      <w:r>
        <w:rPr>
          <w:w w:val="115"/>
        </w:rPr>
        <w:t>512</w:t>
      </w:r>
      <w:r>
        <w:rPr>
          <w:spacing w:val="7"/>
          <w:w w:val="115"/>
        </w:rPr>
        <w:t xml:space="preserve"> </w:t>
      </w:r>
      <w:r>
        <w:rPr>
          <w:w w:val="115"/>
        </w:rPr>
        <w:t>characters.</w:t>
      </w:r>
    </w:p>
    <w:p>
      <w:pPr>
        <w:pStyle w:val="5"/>
        <w:spacing w:before="116"/>
        <w:ind w:left="440"/>
        <w:rPr>
          <w:sz w:val="16"/>
        </w:rPr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buﬀer</w:t>
      </w:r>
      <w:r>
        <w:rPr>
          <w:spacing w:val="-3"/>
          <w:w w:val="115"/>
        </w:rPr>
        <w:t xml:space="preserve"> </w:t>
      </w:r>
      <w:r>
        <w:rPr>
          <w:w w:val="115"/>
        </w:rPr>
        <w:t>size</w:t>
      </w:r>
      <w:r>
        <w:rPr>
          <w:spacing w:val="-4"/>
          <w:w w:val="115"/>
        </w:rPr>
        <w:t xml:space="preserve"> </w:t>
      </w:r>
      <w:r>
        <w:rPr>
          <w:w w:val="115"/>
        </w:rPr>
        <w:t>declared</w:t>
      </w:r>
      <w:r>
        <w:rPr>
          <w:spacing w:val="-3"/>
          <w:w w:val="115"/>
        </w:rPr>
        <w:t xml:space="preserve"> </w:t>
      </w:r>
      <w:r>
        <w:rPr>
          <w:w w:val="115"/>
        </w:rPr>
        <w:t>here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also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size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“write</w:t>
      </w:r>
      <w:r>
        <w:rPr>
          <w:spacing w:val="-3"/>
          <w:w w:val="115"/>
        </w:rPr>
        <w:t xml:space="preserve"> </w:t>
      </w:r>
      <w:r>
        <w:rPr>
          <w:w w:val="115"/>
        </w:rPr>
        <w:t>cache”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</w:p>
    <w:p>
      <w:pPr>
        <w:pStyle w:val="5"/>
        <w:spacing w:before="12"/>
        <w:ind w:left="440"/>
      </w:pPr>
      <w:bookmarkStart w:id="24" w:name="_bookmark15"/>
      <w:bookmarkEnd w:id="24"/>
      <w:r>
        <w:rPr>
          <w:w w:val="115"/>
        </w:rPr>
        <w:t>uses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optimize</w:t>
      </w:r>
      <w:r>
        <w:rPr>
          <w:spacing w:val="2"/>
          <w:w w:val="115"/>
        </w:rPr>
        <w:t xml:space="preserve"> </w:t>
      </w:r>
      <w:r>
        <w:rPr>
          <w:w w:val="115"/>
        </w:rPr>
        <w:t>performance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ﬁle</w:t>
      </w:r>
      <w:r>
        <w:rPr>
          <w:spacing w:val="2"/>
          <w:w w:val="115"/>
        </w:rPr>
        <w:t xml:space="preserve"> </w:t>
      </w:r>
      <w:r>
        <w:rPr>
          <w:w w:val="115"/>
        </w:rPr>
        <w:t>writes.</w:t>
      </w:r>
    </w:p>
    <w:p>
      <w:pPr>
        <w:pStyle w:val="5"/>
        <w:spacing w:before="9"/>
        <w:rPr>
          <w:sz w:val="27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25" w:name="Read-only support"/>
      <w:bookmarkEnd w:id="25"/>
      <w:bookmarkStart w:id="26" w:name="Read-only support"/>
      <w:bookmarkEnd w:id="26"/>
      <w:r>
        <w:rPr>
          <w:w w:val="110"/>
        </w:rPr>
        <w:t>Read-only</w:t>
      </w:r>
      <w:r>
        <w:rPr>
          <w:spacing w:val="30"/>
          <w:w w:val="110"/>
        </w:rPr>
        <w:t xml:space="preserve"> </w:t>
      </w:r>
      <w:r>
        <w:rPr>
          <w:w w:val="110"/>
        </w:rPr>
        <w:t>support</w:t>
      </w:r>
    </w:p>
    <w:p>
      <w:pPr>
        <w:pStyle w:val="5"/>
        <w:spacing w:before="118" w:line="252" w:lineRule="auto"/>
        <w:ind w:left="440" w:right="138"/>
        <w:jc w:val="both"/>
      </w:pPr>
      <w:r>
        <w:pict>
          <v:shape id="_x0000_s1061" o:spid="_x0000_s1061" style="position:absolute;left:0pt;margin-left:36pt;margin-top:44.35pt;height:0.1pt;width:381.6pt;mso-position-horizontal-relative:page;mso-wrap-distance-bottom:0pt;mso-wrap-distance-top:0pt;z-index:-251568128;mso-width-relative:page;mso-height-relative:page;" filled="f" stroked="t" coordorigin="720,888" coordsize="7632,0" path="m720,888l8352,88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 xml:space="preserve">In its default conﬁguration,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 xml:space="preserve">supports both reading and writing </w:t>
      </w:r>
      <w:r>
        <w:rPr>
          <w:w w:val="115"/>
          <w:sz w:val="16"/>
        </w:rPr>
        <w:t>INI</w:t>
      </w:r>
      <w:r>
        <w:rPr>
          <w:spacing w:val="1"/>
          <w:w w:val="115"/>
          <w:sz w:val="16"/>
        </w:rPr>
        <w:t xml:space="preserve"> </w:t>
      </w:r>
      <w:r>
        <w:rPr>
          <w:w w:val="110"/>
        </w:rPr>
        <w:t>ﬁles.</w:t>
      </w:r>
      <w:r>
        <w:rPr>
          <w:spacing w:val="1"/>
          <w:w w:val="110"/>
        </w:rPr>
        <w:t xml:space="preserve"> </w:t>
      </w:r>
      <w:r>
        <w:rPr>
          <w:w w:val="110"/>
        </w:rPr>
        <w:t>If your application does not require write support, you can add a setting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minGlue.h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ﬁle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strip</w:t>
      </w:r>
      <w:r>
        <w:rPr>
          <w:spacing w:val="11"/>
          <w:w w:val="110"/>
        </w:rPr>
        <w:t xml:space="preserve"> </w:t>
      </w:r>
      <w:r>
        <w:rPr>
          <w:w w:val="110"/>
        </w:rPr>
        <w:t>out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unneeded</w:t>
      </w:r>
      <w:r>
        <w:rPr>
          <w:spacing w:val="11"/>
          <w:w w:val="110"/>
        </w:rPr>
        <w:t xml:space="preserve"> </w:t>
      </w:r>
      <w:r>
        <w:rPr>
          <w:w w:val="110"/>
        </w:rPr>
        <w:t>code.</w:t>
      </w:r>
    </w:p>
    <w:p>
      <w:pPr>
        <w:spacing w:before="81" w:after="60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62" o:spid="_x0000_s1062" o:spt="203" style="height:0.3pt;width:381.6pt;" coordsize="7632,6">
            <o:lock v:ext="edit"/>
            <v:line id="_x0000_s1063" o:spid="_x0000_s1063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4"/>
        <w:rPr>
          <w:rFonts w:ascii="Courier New"/>
          <w:sz w:val="8"/>
        </w:rPr>
      </w:pPr>
    </w:p>
    <w:p>
      <w:pPr>
        <w:pStyle w:val="5"/>
        <w:spacing w:before="102" w:line="252" w:lineRule="auto"/>
        <w:ind w:left="439" w:right="137"/>
        <w:jc w:val="both"/>
      </w:pPr>
      <w:r>
        <w:rPr>
          <w:w w:val="115"/>
        </w:rPr>
        <w:t xml:space="preserve">When writing a setting to an </w:t>
      </w:r>
      <w:r>
        <w:rPr>
          <w:w w:val="115"/>
          <w:sz w:val="16"/>
        </w:rPr>
        <w:t>INI</w:t>
      </w:r>
      <w:r>
        <w:rPr>
          <w:w w:val="115"/>
        </w:rPr>
        <w:t xml:space="preserve">,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writes it to a temporary ﬁle, copies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other sections and keys from the original </w:t>
      </w:r>
      <w:r>
        <w:rPr>
          <w:w w:val="115"/>
          <w:sz w:val="16"/>
        </w:rPr>
        <w:t xml:space="preserve">INI </w:t>
      </w:r>
      <w:r>
        <w:rPr>
          <w:w w:val="115"/>
        </w:rPr>
        <w:t>ﬁle, and then deletes the</w:t>
      </w:r>
      <w:r>
        <w:rPr>
          <w:spacing w:val="1"/>
          <w:w w:val="115"/>
        </w:rPr>
        <w:t xml:space="preserve"> </w:t>
      </w:r>
      <w:r>
        <w:rPr>
          <w:w w:val="115"/>
        </w:rPr>
        <w:t>original ﬁle and renames the temporary ﬁle to the name of the original ﬁle.</w:t>
      </w:r>
      <w:r>
        <w:rPr>
          <w:spacing w:val="1"/>
          <w:w w:val="115"/>
        </w:rPr>
        <w:t xml:space="preserve"> </w:t>
      </w:r>
      <w:r>
        <w:rPr>
          <w:w w:val="115"/>
        </w:rPr>
        <w:t>This approach uses the least amount of memory.</w:t>
      </w:r>
      <w:r>
        <w:rPr>
          <w:spacing w:val="1"/>
          <w:w w:val="115"/>
        </w:rPr>
        <w:t xml:space="preserve"> </w:t>
      </w:r>
      <w:r>
        <w:rPr>
          <w:w w:val="115"/>
        </w:rPr>
        <w:t>The disadvantage is that</w:t>
      </w:r>
      <w:r>
        <w:rPr>
          <w:spacing w:val="1"/>
          <w:w w:val="115"/>
        </w:rPr>
        <w:t xml:space="preserve"> </w:t>
      </w:r>
      <w:r>
        <w:rPr>
          <w:w w:val="115"/>
        </w:rPr>
        <w:t>writes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slow,</w:t>
      </w:r>
      <w:r>
        <w:rPr>
          <w:spacing w:val="7"/>
          <w:w w:val="115"/>
        </w:rPr>
        <w:t xml:space="preserve"> </w:t>
      </w:r>
      <w:r>
        <w:rPr>
          <w:w w:val="115"/>
        </w:rPr>
        <w:t>especially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large</w:t>
      </w:r>
      <w:r>
        <w:rPr>
          <w:spacing w:val="6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ﬁles.</w:t>
      </w:r>
    </w:p>
    <w:p>
      <w:pPr>
        <w:pStyle w:val="5"/>
        <w:spacing w:before="118" w:line="252" w:lineRule="auto"/>
        <w:ind w:left="439" w:right="137"/>
        <w:jc w:val="both"/>
      </w:pPr>
      <w:r>
        <w:rPr>
          <w:w w:val="115"/>
        </w:rPr>
        <w:t xml:space="preserve">Furthermore, when writing to the temporary ﬁle,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repeatedly looks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ahead in the source </w:t>
      </w:r>
      <w:r>
        <w:rPr>
          <w:w w:val="115"/>
          <w:sz w:val="16"/>
        </w:rPr>
        <w:t xml:space="preserve">INI </w:t>
      </w:r>
      <w:r>
        <w:rPr>
          <w:w w:val="115"/>
        </w:rPr>
        <w:t>and jumps back to a position that it marked earlier.</w:t>
      </w:r>
      <w:r>
        <w:rPr>
          <w:spacing w:val="1"/>
          <w:w w:val="115"/>
        </w:rPr>
        <w:t xml:space="preserve"> </w:t>
      </w:r>
      <w:r>
        <w:rPr>
          <w:w w:val="115"/>
        </w:rPr>
        <w:t>The goal of this design is to minimize the number of inidividual “write ac-</w:t>
      </w:r>
      <w:r>
        <w:rPr>
          <w:spacing w:val="1"/>
          <w:w w:val="115"/>
        </w:rPr>
        <w:t xml:space="preserve"> </w:t>
      </w:r>
      <w:r>
        <w:rPr>
          <w:w w:val="115"/>
        </w:rPr>
        <w:t>tions”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ﬁle,</w:t>
      </w:r>
      <w:r>
        <w:rPr>
          <w:spacing w:val="-12"/>
          <w:w w:val="115"/>
        </w:rPr>
        <w:t xml:space="preserve"> </w:t>
      </w:r>
      <w:r>
        <w:rPr>
          <w:w w:val="115"/>
        </w:rPr>
        <w:t>because</w:t>
      </w:r>
      <w:r>
        <w:rPr>
          <w:spacing w:val="-14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Flash</w:t>
      </w:r>
      <w:r>
        <w:rPr>
          <w:spacing w:val="-14"/>
          <w:w w:val="115"/>
        </w:rPr>
        <w:t xml:space="preserve"> </w:t>
      </w:r>
      <w:r>
        <w:rPr>
          <w:w w:val="115"/>
        </w:rPr>
        <w:t>memory</w:t>
      </w:r>
      <w:r>
        <w:rPr>
          <w:spacing w:val="-13"/>
          <w:w w:val="115"/>
        </w:rPr>
        <w:t xml:space="preserve"> </w:t>
      </w:r>
      <w:r>
        <w:rPr>
          <w:w w:val="115"/>
        </w:rPr>
        <w:t>(and</w:t>
      </w:r>
      <w:r>
        <w:rPr>
          <w:spacing w:val="-14"/>
          <w:w w:val="115"/>
        </w:rPr>
        <w:t xml:space="preserve"> </w:t>
      </w:r>
      <w:r>
        <w:rPr>
          <w:w w:val="115"/>
        </w:rPr>
        <w:t>EEPROM</w:t>
      </w:r>
      <w:r>
        <w:rPr>
          <w:spacing w:val="-13"/>
          <w:w w:val="115"/>
        </w:rPr>
        <w:t xml:space="preserve"> </w:t>
      </w:r>
      <w:r>
        <w:rPr>
          <w:w w:val="115"/>
        </w:rPr>
        <w:t>memory),</w:t>
      </w:r>
      <w:r>
        <w:rPr>
          <w:spacing w:val="-12"/>
          <w:w w:val="115"/>
        </w:rPr>
        <w:t xml:space="preserve"> </w:t>
      </w:r>
      <w:r>
        <w:rPr>
          <w:w w:val="115"/>
        </w:rPr>
        <w:t>writing</w:t>
      </w:r>
      <w:r>
        <w:rPr>
          <w:spacing w:val="-53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order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magnitude</w:t>
      </w:r>
      <w:r>
        <w:rPr>
          <w:spacing w:val="7"/>
          <w:w w:val="115"/>
        </w:rPr>
        <w:t xml:space="preserve"> </w:t>
      </w:r>
      <w:r>
        <w:rPr>
          <w:w w:val="115"/>
        </w:rPr>
        <w:t>slower</w:t>
      </w:r>
      <w:r>
        <w:rPr>
          <w:spacing w:val="7"/>
          <w:w w:val="115"/>
        </w:rPr>
        <w:t xml:space="preserve"> </w:t>
      </w:r>
      <w:r>
        <w:rPr>
          <w:w w:val="115"/>
        </w:rPr>
        <w:t>than</w:t>
      </w:r>
      <w:r>
        <w:rPr>
          <w:spacing w:val="7"/>
          <w:w w:val="115"/>
        </w:rPr>
        <w:t xml:space="preserve"> </w:t>
      </w:r>
      <w:r>
        <w:rPr>
          <w:w w:val="115"/>
        </w:rPr>
        <w:t>reading.</w:t>
      </w:r>
    </w:p>
    <w:p>
      <w:pPr>
        <w:pStyle w:val="5"/>
        <w:spacing w:before="118" w:line="252" w:lineRule="auto"/>
        <w:ind w:left="439" w:right="137"/>
        <w:jc w:val="both"/>
      </w:pPr>
      <w:r>
        <w:rPr>
          <w:w w:val="115"/>
        </w:rPr>
        <w:t>The path name of the temporary ﬁle is the same as the input ﬁle, but with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last</w:t>
      </w:r>
      <w:r>
        <w:rPr>
          <w:spacing w:val="8"/>
          <w:w w:val="115"/>
        </w:rPr>
        <w:t xml:space="preserve"> </w:t>
      </w:r>
      <w:r>
        <w:rPr>
          <w:w w:val="115"/>
        </w:rPr>
        <w:t>character</w:t>
      </w:r>
      <w:r>
        <w:rPr>
          <w:spacing w:val="8"/>
          <w:w w:val="115"/>
        </w:rPr>
        <w:t xml:space="preserve"> </w:t>
      </w:r>
      <w:r>
        <w:rPr>
          <w:w w:val="115"/>
        </w:rPr>
        <w:t>set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tilde</w:t>
      </w:r>
      <w:r>
        <w:rPr>
          <w:spacing w:val="8"/>
          <w:w w:val="115"/>
        </w:rPr>
        <w:t xml:space="preserve"> </w:t>
      </w:r>
      <w:r>
        <w:rPr>
          <w:w w:val="115"/>
        </w:rPr>
        <w:t>(“</w:t>
      </w:r>
      <w:r>
        <w:rPr>
          <w:rFonts w:ascii="Courier New" w:hAnsi="Courier New"/>
          <w:w w:val="115"/>
          <w:sz w:val="19"/>
        </w:rPr>
        <w:t>~</w:t>
      </w:r>
      <w:r>
        <w:rPr>
          <w:w w:val="115"/>
        </w:rPr>
        <w:t>”).</w:t>
      </w:r>
    </w:p>
    <w:p>
      <w:pPr>
        <w:pStyle w:val="5"/>
        <w:spacing w:before="8"/>
        <w:rPr>
          <w:sz w:val="25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27" w:name="Browsing support"/>
      <w:bookmarkEnd w:id="27"/>
      <w:bookmarkStart w:id="28" w:name="Browsing support"/>
      <w:bookmarkEnd w:id="28"/>
      <w:r>
        <w:rPr>
          <w:w w:val="110"/>
        </w:rPr>
        <w:t>Browsing</w:t>
      </w:r>
      <w:r>
        <w:rPr>
          <w:spacing w:val="62"/>
          <w:w w:val="110"/>
        </w:rPr>
        <w:t xml:space="preserve"> </w:t>
      </w:r>
      <w:r>
        <w:rPr>
          <w:w w:val="110"/>
        </w:rPr>
        <w:t>support</w:t>
      </w:r>
    </w:p>
    <w:p>
      <w:pPr>
        <w:pStyle w:val="5"/>
        <w:spacing w:before="117" w:line="244" w:lineRule="auto"/>
        <w:ind w:left="439" w:right="137"/>
        <w:jc w:val="both"/>
      </w:pPr>
      <w:r>
        <w:pict>
          <v:line id="_x0000_s1064" o:spid="_x0000_s1064" o:spt="20" style="position:absolute;left:0pt;margin-left:92.05pt;margin-top:26.75pt;height:0pt;width:2.8pt;mso-position-horizontal-relative:page;z-index:-2516449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</w:rPr>
        <w:t>An</w:t>
      </w:r>
      <w:r>
        <w:rPr>
          <w:spacing w:val="28"/>
          <w:w w:val="110"/>
        </w:rPr>
        <w:t xml:space="preserve"> </w:t>
      </w:r>
      <w:r>
        <w:rPr>
          <w:w w:val="110"/>
        </w:rPr>
        <w:t>aﬀecient</w:t>
      </w:r>
      <w:r>
        <w:rPr>
          <w:spacing w:val="28"/>
          <w:w w:val="110"/>
        </w:rPr>
        <w:t xml:space="preserve"> </w:t>
      </w:r>
      <w:r>
        <w:rPr>
          <w:w w:val="110"/>
        </w:rPr>
        <w:t>way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scan</w:t>
      </w:r>
      <w:r>
        <w:rPr>
          <w:spacing w:val="29"/>
          <w:w w:val="110"/>
        </w:rPr>
        <w:t xml:space="preserve"> </w:t>
      </w:r>
      <w:r>
        <w:rPr>
          <w:w w:val="110"/>
        </w:rPr>
        <w:t>through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complete</w:t>
      </w:r>
      <w:r>
        <w:rPr>
          <w:spacing w:val="28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9"/>
          <w:w w:val="110"/>
          <w:sz w:val="16"/>
        </w:rPr>
        <w:t xml:space="preserve"> </w:t>
      </w:r>
      <w:r>
        <w:rPr>
          <w:w w:val="110"/>
        </w:rPr>
        <w:t>ﬁle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read</w:t>
      </w:r>
      <w:r>
        <w:rPr>
          <w:spacing w:val="28"/>
          <w:w w:val="110"/>
        </w:rPr>
        <w:t xml:space="preserve"> </w:t>
      </w:r>
      <w:r>
        <w:rPr>
          <w:w w:val="110"/>
        </w:rPr>
        <w:t>all</w:t>
      </w:r>
      <w:r>
        <w:rPr>
          <w:spacing w:val="29"/>
          <w:w w:val="110"/>
        </w:rPr>
        <w:t xml:space="preserve"> </w:t>
      </w:r>
      <w:r>
        <w:rPr>
          <w:w w:val="110"/>
        </w:rPr>
        <w:t>settings,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39"/>
          <w:w w:val="110"/>
        </w:rPr>
        <w:t xml:space="preserve"> </w:t>
      </w:r>
      <w:r>
        <w:rPr>
          <w:w w:val="110"/>
        </w:rPr>
        <w:t>with</w:t>
      </w:r>
      <w:r>
        <w:rPr>
          <w:spacing w:val="39"/>
          <w:w w:val="11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>ini</w:t>
      </w:r>
      <w:r>
        <w:rPr>
          <w:rFonts w:ascii="Courier New" w:hAnsi="Courier New"/>
          <w:color w:val="7F0000"/>
          <w:spacing w:val="-47"/>
          <w:w w:val="110"/>
          <w:sz w:val="19"/>
        </w:rPr>
        <w:t xml:space="preserve"> </w:t>
      </w:r>
      <w:r>
        <w:rPr>
          <w:rFonts w:ascii="Courier New" w:hAnsi="Courier New"/>
          <w:color w:val="7F0000"/>
          <w:w w:val="110"/>
          <w:sz w:val="19"/>
        </w:rPr>
        <w:t>browse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,</w:t>
      </w:r>
      <w:r>
        <w:rPr>
          <w:spacing w:val="44"/>
          <w:w w:val="110"/>
        </w:rPr>
        <w:t xml:space="preserve"> </w:t>
      </w:r>
      <w:r>
        <w:rPr>
          <w:w w:val="110"/>
        </w:rPr>
        <w:t>see</w:t>
      </w:r>
      <w:r>
        <w:rPr>
          <w:spacing w:val="39"/>
          <w:w w:val="110"/>
        </w:rPr>
        <w:t xml:space="preserve"> 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color w:val="7F0000"/>
          <w:w w:val="110"/>
        </w:rPr>
        <w:t>page</w:t>
      </w:r>
      <w:r>
        <w:rPr>
          <w:color w:val="7F0000"/>
          <w:spacing w:val="40"/>
          <w:w w:val="110"/>
        </w:rPr>
        <w:t xml:space="preserve"> </w:t>
      </w:r>
      <w:r>
        <w:rPr>
          <w:color w:val="7F0000"/>
          <w:w w:val="110"/>
        </w:rPr>
        <w:t>11</w:t>
      </w:r>
      <w:r>
        <w:rPr>
          <w:color w:val="7F0000"/>
          <w:w w:val="110"/>
        </w:rPr>
        <w:fldChar w:fldCharType="end"/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Browsing</w:t>
      </w:r>
      <w:r>
        <w:rPr>
          <w:spacing w:val="39"/>
          <w:w w:val="110"/>
        </w:rPr>
        <w:t xml:space="preserve"> </w:t>
      </w:r>
      <w:r>
        <w:rPr>
          <w:w w:val="110"/>
        </w:rPr>
        <w:t>support</w:t>
      </w:r>
      <w:r>
        <w:rPr>
          <w:spacing w:val="39"/>
          <w:w w:val="110"/>
        </w:rPr>
        <w:t xml:space="preserve"> </w:t>
      </w:r>
      <w:r>
        <w:rPr>
          <w:w w:val="110"/>
        </w:rPr>
        <w:t>may</w:t>
      </w:r>
      <w:r>
        <w:rPr>
          <w:spacing w:val="38"/>
          <w:w w:val="110"/>
        </w:rPr>
        <w:t xml:space="preserve"> </w:t>
      </w:r>
      <w:r>
        <w:rPr>
          <w:w w:val="110"/>
        </w:rPr>
        <w:t>be</w:t>
      </w:r>
      <w:r>
        <w:rPr>
          <w:spacing w:val="39"/>
          <w:w w:val="110"/>
        </w:rPr>
        <w:t xml:space="preserve"> </w:t>
      </w:r>
      <w:r>
        <w:rPr>
          <w:w w:val="110"/>
        </w:rPr>
        <w:t>excluded</w:t>
      </w:r>
      <w:r>
        <w:rPr>
          <w:spacing w:val="39"/>
          <w:w w:val="110"/>
        </w:rPr>
        <w:t xml:space="preserve"> </w:t>
      </w:r>
      <w:r>
        <w:rPr>
          <w:w w:val="110"/>
        </w:rPr>
        <w:t>from</w:t>
      </w:r>
      <w:r>
        <w:rPr>
          <w:spacing w:val="-51"/>
          <w:w w:val="110"/>
        </w:rPr>
        <w:t xml:space="preserve"> </w:t>
      </w:r>
      <w:bookmarkStart w:id="29" w:name="_bookmark16"/>
      <w:bookmarkEnd w:id="29"/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  <w:sz w:val="16"/>
        </w:rPr>
        <w:t>MIN</w:t>
      </w:r>
      <w:r>
        <w:rPr>
          <w:w w:val="105"/>
        </w:rPr>
        <w:t>I</w:t>
      </w:r>
      <w:r>
        <w:rPr>
          <w:w w:val="105"/>
          <w:sz w:val="16"/>
        </w:rPr>
        <w:t>NI</w:t>
      </w:r>
      <w:r>
        <w:rPr>
          <w:spacing w:val="28"/>
          <w:w w:val="105"/>
          <w:sz w:val="16"/>
        </w:rPr>
        <w:t xml:space="preserve"> </w:t>
      </w:r>
      <w:r>
        <w:rPr>
          <w:w w:val="105"/>
        </w:rPr>
        <w:t>library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deﬁning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INI_NOBROWSE</w:t>
      </w:r>
      <w:r>
        <w:rPr>
          <w:rFonts w:ascii="Courier New" w:hAnsi="Courier New"/>
          <w:spacing w:val="-51"/>
          <w:w w:val="105"/>
          <w:sz w:val="19"/>
        </w:rPr>
        <w:t xml:space="preserve"> </w:t>
      </w:r>
      <w:r>
        <w:rPr>
          <w:w w:val="105"/>
        </w:rPr>
        <w:t>deﬁnition.</w:t>
      </w:r>
    </w:p>
    <w:p>
      <w:pPr>
        <w:pStyle w:val="5"/>
        <w:spacing w:before="4"/>
        <w:rPr>
          <w:sz w:val="26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1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30" w:name="Rational number support"/>
      <w:bookmarkEnd w:id="30"/>
      <w:bookmarkStart w:id="31" w:name="Rational number support"/>
      <w:bookmarkEnd w:id="31"/>
      <w:r>
        <w:rPr>
          <w:w w:val="110"/>
        </w:rPr>
        <w:t>Rational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5"/>
          <w:w w:val="110"/>
        </w:rPr>
        <w:t xml:space="preserve"> </w:t>
      </w:r>
      <w:r>
        <w:rPr>
          <w:w w:val="110"/>
        </w:rPr>
        <w:t>support</w:t>
      </w:r>
    </w:p>
    <w:p>
      <w:pPr>
        <w:pStyle w:val="5"/>
        <w:spacing w:before="118" w:line="249" w:lineRule="auto"/>
        <w:ind w:left="440" w:right="137"/>
        <w:jc w:val="both"/>
      </w:pPr>
      <w:r>
        <w:pict>
          <v:line id="_x0000_s1065" o:spid="_x0000_s1065" o:spt="20" style="position:absolute;left:0pt;margin-left:269.25pt;margin-top:26.8pt;height:0pt;width:2.8pt;mso-position-horizontal-relative:page;z-index:-25164390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066" o:spid="_x0000_s1066" o:spt="20" style="position:absolute;left:0pt;margin-left:340.9pt;margin-top:26.8pt;height:0pt;width:2.8pt;mso-position-horizontal-relative:page;z-index:-25164390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can be conﬁgured to support reading and writing single-precision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 xml:space="preserve">ﬂoating point values </w:t>
      </w:r>
      <w:r>
        <w:rPr>
          <w:w w:val="110"/>
        </w:rPr>
        <w:t xml:space="preserve">—see the functions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getf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 xml:space="preserve">and </w:t>
      </w: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>ini putf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Embed-</w:t>
      </w:r>
      <w:r>
        <w:rPr>
          <w:spacing w:val="1"/>
          <w:w w:val="110"/>
        </w:rPr>
        <w:t xml:space="preserve"> </w:t>
      </w:r>
      <w:r>
        <w:rPr>
          <w:w w:val="115"/>
        </w:rPr>
        <w:t>ded</w:t>
      </w:r>
      <w:r>
        <w:rPr>
          <w:spacing w:val="26"/>
          <w:w w:val="115"/>
        </w:rPr>
        <w:t xml:space="preserve"> </w:t>
      </w:r>
      <w:r>
        <w:rPr>
          <w:w w:val="115"/>
        </w:rPr>
        <w:t>processors</w:t>
      </w:r>
      <w:r>
        <w:rPr>
          <w:spacing w:val="26"/>
          <w:w w:val="115"/>
        </w:rPr>
        <w:t xml:space="preserve"> </w:t>
      </w:r>
      <w:r>
        <w:rPr>
          <w:w w:val="115"/>
        </w:rPr>
        <w:t>may</w:t>
      </w:r>
      <w:r>
        <w:rPr>
          <w:spacing w:val="27"/>
          <w:w w:val="115"/>
        </w:rPr>
        <w:t xml:space="preserve"> </w:t>
      </w:r>
      <w:r>
        <w:rPr>
          <w:w w:val="115"/>
        </w:rPr>
        <w:t>lack</w:t>
      </w:r>
      <w:r>
        <w:rPr>
          <w:spacing w:val="26"/>
          <w:w w:val="115"/>
        </w:rPr>
        <w:t xml:space="preserve"> </w:t>
      </w:r>
      <w:r>
        <w:rPr>
          <w:w w:val="115"/>
        </w:rPr>
        <w:t>ﬂoating</w:t>
      </w:r>
      <w:r>
        <w:rPr>
          <w:spacing w:val="27"/>
          <w:w w:val="115"/>
        </w:rPr>
        <w:t xml:space="preserve"> </w:t>
      </w:r>
      <w:r>
        <w:rPr>
          <w:w w:val="115"/>
        </w:rPr>
        <w:t>point</w:t>
      </w:r>
      <w:r>
        <w:rPr>
          <w:spacing w:val="26"/>
          <w:w w:val="115"/>
        </w:rPr>
        <w:t xml:space="preserve"> </w:t>
      </w:r>
      <w:r>
        <w:rPr>
          <w:w w:val="115"/>
        </w:rPr>
        <w:t>hardware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software</w:t>
      </w:r>
      <w:r>
        <w:rPr>
          <w:spacing w:val="27"/>
          <w:w w:val="115"/>
        </w:rPr>
        <w:t xml:space="preserve"> </w:t>
      </w:r>
      <w:r>
        <w:rPr>
          <w:w w:val="115"/>
        </w:rPr>
        <w:t>emulation</w:t>
      </w:r>
      <w:r>
        <w:rPr>
          <w:spacing w:val="-53"/>
          <w:w w:val="115"/>
        </w:rPr>
        <w:t xml:space="preserve"> </w:t>
      </w:r>
      <w:r>
        <w:rPr>
          <w:w w:val="115"/>
        </w:rPr>
        <w:t>of ﬂoating-point operations may be too costly in resources (memory).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these platforms, alternatives are to switch to a ﬁxed-point representation</w:t>
      </w:r>
      <w:r>
        <w:rPr>
          <w:spacing w:val="1"/>
          <w:w w:val="115"/>
        </w:rPr>
        <w:t xml:space="preserve"> </w:t>
      </w:r>
      <w:r>
        <w:rPr>
          <w:w w:val="115"/>
        </w:rPr>
        <w:t>or, when rational numbers are not relevant for the project, to disable the</w:t>
      </w:r>
      <w:r>
        <w:rPr>
          <w:spacing w:val="1"/>
          <w:w w:val="115"/>
        </w:rPr>
        <w:t xml:space="preserve"> </w:t>
      </w:r>
      <w:r>
        <w:rPr>
          <w:w w:val="115"/>
        </w:rPr>
        <w:t>rational</w:t>
      </w:r>
      <w:r>
        <w:rPr>
          <w:spacing w:val="4"/>
          <w:w w:val="115"/>
        </w:rPr>
        <w:t xml:space="preserve"> </w:t>
      </w:r>
      <w:r>
        <w:rPr>
          <w:w w:val="115"/>
        </w:rPr>
        <w:t>number</w:t>
      </w:r>
      <w:r>
        <w:rPr>
          <w:spacing w:val="6"/>
          <w:w w:val="115"/>
        </w:rPr>
        <w:t xml:space="preserve"> </w:t>
      </w:r>
      <w:r>
        <w:rPr>
          <w:w w:val="115"/>
        </w:rPr>
        <w:t>support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17"/>
          <w:w w:val="115"/>
          <w:sz w:val="16"/>
        </w:rPr>
        <w:t xml:space="preserve"> </w:t>
      </w:r>
      <w:r>
        <w:rPr>
          <w:w w:val="115"/>
        </w:rPr>
        <w:t>altogether.</w:t>
      </w:r>
    </w:p>
    <w:p>
      <w:pPr>
        <w:spacing w:after="0" w:line="249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rFonts w:hint="eastAsia" w:eastAsia="宋体"/>
          <w:i/>
          <w:sz w:val="20"/>
          <w:lang w:eastAsia="zh-CN"/>
        </w:rPr>
      </w:pPr>
      <w:r>
        <w:rPr>
          <w:rFonts w:hint="eastAsia" w:eastAsia="宋体"/>
          <w:w w:val="115"/>
          <w:sz w:val="20"/>
          <w:lang w:val="en-US" w:eastAsia="zh-CN"/>
        </w:rPr>
        <w:t>7</w:t>
      </w:r>
      <w:r>
        <w:rPr>
          <w:w w:val="115"/>
          <w:sz w:val="20"/>
        </w:rPr>
        <w:t xml:space="preserve"> 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0"/>
          <w:w w:val="115"/>
          <w:sz w:val="20"/>
        </w:rPr>
        <w:t xml:space="preserve"> </w:t>
      </w:r>
      <w:r>
        <w:rPr>
          <w:rFonts w:hint="eastAsia" w:eastAsia="宋体"/>
          <w:i/>
          <w:w w:val="115"/>
          <w:sz w:val="20"/>
          <w:lang w:eastAsia="zh-CN"/>
        </w:rPr>
        <w:t>胶水文件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spacing w:line="242" w:lineRule="auto"/>
        <w:ind w:left="439" w:right="138"/>
        <w:jc w:val="both"/>
      </w:pPr>
      <w:bookmarkStart w:id="32" w:name="_bookmark17"/>
      <w:bookmarkEnd w:id="32"/>
      <w:r>
        <w:rPr>
          <w:w w:val="110"/>
        </w:rPr>
        <w:t>To enable rational number support, a macro for the type and macros or inter-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face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functions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number-to-text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conversions</w:t>
      </w:r>
      <w:r>
        <w:rPr>
          <w:spacing w:val="-11"/>
          <w:w w:val="115"/>
        </w:rPr>
        <w:t xml:space="preserve"> </w:t>
      </w:r>
      <w:r>
        <w:rPr>
          <w:w w:val="115"/>
        </w:rPr>
        <w:t>must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1"/>
          <w:w w:val="115"/>
        </w:rPr>
        <w:t xml:space="preserve"> </w:t>
      </w:r>
      <w:r>
        <w:rPr>
          <w:w w:val="115"/>
        </w:rPr>
        <w:t>added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.</w:t>
      </w:r>
      <w:r>
        <w:rPr>
          <w:spacing w:val="-53"/>
          <w:w w:val="115"/>
        </w:rPr>
        <w:t xml:space="preserve"> </w:t>
      </w:r>
      <w:r>
        <w:rPr>
          <w:w w:val="115"/>
        </w:rPr>
        <w:t>For the standard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>library, you can add the following deﬁnitions to the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glue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ﬁle:</w:t>
      </w:r>
    </w:p>
    <w:p>
      <w:pPr>
        <w:pStyle w:val="5"/>
        <w:rPr>
          <w:sz w:val="9"/>
        </w:rPr>
      </w:pPr>
      <w:r>
        <w:pict>
          <v:shape id="_x0000_s1067" o:spid="_x0000_s1067" style="position:absolute;left:0pt;margin-left:36pt;margin-top:7.25pt;height:0.1pt;width:381.6pt;mso-position-horizontal-relative:page;mso-wrap-distance-bottom:0pt;mso-wrap-distance-top:0pt;z-index:-251567104;mso-width-relative:page;mso-height-relative:page;" filled="f" stroked="t" coordorigin="720,145" coordsize="7632,0" path="m720,145l8352,14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3418"/>
        </w:tabs>
        <w:spacing w:before="1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INI_REAL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float</w:t>
      </w:r>
    </w:p>
    <w:p>
      <w:pPr>
        <w:tabs>
          <w:tab w:val="left" w:pos="3418"/>
        </w:tabs>
        <w:spacing w:before="22" w:line="271" w:lineRule="auto"/>
        <w:ind w:left="539" w:right="2002" w:firstLine="0"/>
        <w:jc w:val="left"/>
        <w:rPr>
          <w:rFonts w:ascii="Courier New"/>
          <w:sz w:val="15"/>
        </w:rPr>
      </w:pPr>
      <w:r>
        <w:pict>
          <v:shape id="_x0000_s1068" o:spid="_x0000_s1068" style="position:absolute;left:0pt;margin-left:36pt;margin-top:24.65pt;height:0.1pt;width:381.6pt;mso-position-horizontal-relative:page;mso-wrap-distance-bottom:0pt;mso-wrap-distance-top:0pt;z-index:-251566080;mso-width-relative:page;mso-height-relative:page;" filled="f" stroked="t" coordorigin="720,493" coordsize="7632,0" path="m720,493l8352,49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 ini_ftoa(string,value)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sprintf((string),"%f",(value))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ini_atof(string)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(INI_REAL)strtod((string),NULL)</w:t>
      </w:r>
    </w:p>
    <w:p>
      <w:pPr>
        <w:pStyle w:val="5"/>
        <w:spacing w:before="2"/>
        <w:rPr>
          <w:rFonts w:ascii="Courier New"/>
          <w:sz w:val="15"/>
        </w:rPr>
      </w:pPr>
    </w:p>
    <w:p>
      <w:pPr>
        <w:pStyle w:val="5"/>
        <w:spacing w:before="102" w:line="244" w:lineRule="auto"/>
        <w:ind w:left="440" w:right="137"/>
        <w:jc w:val="both"/>
      </w:pPr>
      <w:r>
        <w:rPr>
          <w:w w:val="115"/>
        </w:rPr>
        <w:t>For a diﬀerent representation of rational numbers, only the deﬁnitions in</w:t>
      </w:r>
      <w:r>
        <w:rPr>
          <w:spacing w:val="1"/>
          <w:w w:val="115"/>
        </w:rPr>
        <w:t xml:space="preserve"> </w:t>
      </w:r>
      <w:r>
        <w:rPr>
          <w:rFonts w:ascii="Courier New" w:hAnsi="Courier New"/>
          <w:w w:val="110"/>
          <w:sz w:val="19"/>
        </w:rPr>
        <w:t>minGlue.h</w:t>
      </w:r>
      <w:r>
        <w:rPr>
          <w:rFonts w:ascii="Courier New" w:hAnsi="Courier New"/>
          <w:spacing w:val="-81"/>
          <w:w w:val="110"/>
          <w:sz w:val="19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change.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r>
        <w:rPr>
          <w:rFonts w:ascii="Courier New" w:hAnsi="Courier New"/>
          <w:w w:val="110"/>
          <w:sz w:val="19"/>
        </w:rPr>
        <w:t>fixedptc</w:t>
      </w:r>
      <w:r>
        <w:rPr>
          <w:w w:val="110"/>
        </w:rPr>
        <w:t>”</w:t>
      </w:r>
      <w:r>
        <w:rPr>
          <w:spacing w:val="-50"/>
          <w:w w:val="110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by</w:t>
      </w:r>
      <w:r>
        <w:rPr>
          <w:spacing w:val="7"/>
          <w:w w:val="115"/>
        </w:rPr>
        <w:t xml:space="preserve"> </w:t>
      </w:r>
      <w:r>
        <w:rPr>
          <w:w w:val="115"/>
        </w:rPr>
        <w:t>Ivan</w:t>
      </w:r>
      <w:r>
        <w:rPr>
          <w:spacing w:val="7"/>
          <w:w w:val="115"/>
        </w:rPr>
        <w:t xml:space="preserve"> </w:t>
      </w:r>
      <w:r>
        <w:rPr>
          <w:w w:val="115"/>
        </w:rPr>
        <w:t>Voras.</w:t>
      </w:r>
    </w:p>
    <w:p>
      <w:pPr>
        <w:pStyle w:val="5"/>
        <w:spacing w:before="1"/>
        <w:rPr>
          <w:sz w:val="9"/>
        </w:rPr>
      </w:pPr>
      <w:r>
        <w:pict>
          <v:shape id="_x0000_s1069" o:spid="_x0000_s1069" style="position:absolute;left:0pt;margin-left:36pt;margin-top:7.25pt;height:0.1pt;width:381.6pt;mso-position-horizontal-relative:page;mso-wrap-distance-bottom:0pt;mso-wrap-distance-top:0pt;z-index:-251566080;mso-width-relative:page;mso-height-relative:page;" filled="f" stroked="t" coordorigin="720,145" coordsize="7632,0" path="m720,145l8352,14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3418"/>
        </w:tabs>
        <w:spacing w:before="1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INI_REAL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fixedpt</w:t>
      </w:r>
    </w:p>
    <w:p>
      <w:pPr>
        <w:tabs>
          <w:tab w:val="left" w:pos="3418"/>
        </w:tabs>
        <w:spacing w:before="22" w:line="271" w:lineRule="auto"/>
        <w:ind w:left="539" w:right="2182" w:firstLine="0"/>
        <w:jc w:val="left"/>
        <w:rPr>
          <w:rFonts w:ascii="Courier New"/>
          <w:sz w:val="15"/>
        </w:rPr>
      </w:pPr>
      <w:r>
        <w:pict>
          <v:shape id="_x0000_s1070" o:spid="_x0000_s1070" style="position:absolute;left:0pt;margin-left:36pt;margin-top:24.65pt;height:0.1pt;width:381.6pt;mso-position-horizontal-relative:page;mso-wrap-distance-bottom:0pt;mso-wrap-distance-top:0pt;z-index:-251565056;mso-width-relative:page;mso-height-relative:page;" filled="f" stroked="t" coordorigin="720,493" coordsize="7632,0" path="m720,493l8352,49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 ini_ftoa(string,value)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fixedpt_str((value),(string))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ini_atof(string)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fixedpt_val((string))</w:t>
      </w:r>
    </w:p>
    <w:p>
      <w:pPr>
        <w:pStyle w:val="5"/>
        <w:spacing w:before="2"/>
        <w:rPr>
          <w:rFonts w:ascii="Courier New"/>
          <w:sz w:val="15"/>
        </w:rPr>
      </w:pPr>
    </w:p>
    <w:p>
      <w:pPr>
        <w:pStyle w:val="5"/>
        <w:spacing w:before="102" w:line="240" w:lineRule="exact"/>
        <w:ind w:left="440"/>
        <w:jc w:val="both"/>
        <w:rPr>
          <w:rFonts w:ascii="Courier New"/>
          <w:sz w:val="19"/>
        </w:rPr>
      </w:pP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disable</w:t>
      </w:r>
      <w:r>
        <w:rPr>
          <w:spacing w:val="4"/>
          <w:w w:val="110"/>
        </w:rPr>
        <w:t xml:space="preserve"> </w:t>
      </w:r>
      <w:r>
        <w:rPr>
          <w:w w:val="110"/>
        </w:rPr>
        <w:t>rational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support,</w:t>
      </w:r>
      <w:r>
        <w:rPr>
          <w:spacing w:val="7"/>
          <w:w w:val="110"/>
        </w:rPr>
        <w:t xml:space="preserve"> </w:t>
      </w:r>
      <w:r>
        <w:rPr>
          <w:w w:val="110"/>
        </w:rPr>
        <w:t>remove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declaration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rFonts w:ascii="Courier New"/>
          <w:w w:val="110"/>
          <w:sz w:val="19"/>
        </w:rPr>
        <w:t>INI_REAL</w:t>
      </w:r>
    </w:p>
    <w:p>
      <w:pPr>
        <w:spacing w:before="0" w:line="240" w:lineRule="exact"/>
        <w:ind w:left="440" w:right="0" w:firstLine="0"/>
        <w:jc w:val="both"/>
        <w:rPr>
          <w:sz w:val="20"/>
        </w:rPr>
      </w:pPr>
      <w:r>
        <w:rPr>
          <w:w w:val="105"/>
          <w:sz w:val="20"/>
        </w:rPr>
        <w:t>type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41"/>
          <w:w w:val="105"/>
          <w:sz w:val="19"/>
        </w:rPr>
        <w:t xml:space="preserve"> </w:t>
      </w:r>
      <w:r>
        <w:rPr>
          <w:w w:val="105"/>
          <w:sz w:val="20"/>
        </w:rPr>
        <w:t>ﬁle.</w:t>
      </w:r>
    </w:p>
    <w:p>
      <w:pPr>
        <w:pStyle w:val="5"/>
        <w:rPr>
          <w:sz w:val="22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153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33" w:name="Unicode (enable/disable)"/>
      <w:bookmarkEnd w:id="33"/>
      <w:bookmarkStart w:id="34" w:name="Unicode (enable/disable)"/>
      <w:bookmarkEnd w:id="34"/>
      <w:r>
        <w:rPr>
          <w:w w:val="105"/>
        </w:rPr>
        <w:t xml:space="preserve">Unicode 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r>
        <w:rPr>
          <w:rFonts w:hint="eastAsia" w:eastAsia="宋体"/>
          <w:w w:val="105"/>
          <w:lang w:eastAsia="zh-CN"/>
        </w:rPr>
        <w:t>启用</w:t>
      </w:r>
      <w:r>
        <w:rPr>
          <w:w w:val="105"/>
        </w:rPr>
        <w:t>/</w:t>
      </w:r>
      <w:r>
        <w:rPr>
          <w:rFonts w:hint="eastAsia" w:eastAsia="宋体"/>
          <w:w w:val="105"/>
          <w:lang w:eastAsia="zh-CN"/>
        </w:rPr>
        <w:t>禁用</w:t>
      </w:r>
      <w:r>
        <w:rPr>
          <w:w w:val="105"/>
        </w:rPr>
        <w:t>)</w:t>
      </w:r>
    </w:p>
    <w:p>
      <w:pPr>
        <w:pStyle w:val="5"/>
        <w:spacing w:before="147" w:line="252" w:lineRule="auto"/>
        <w:ind w:left="440" w:right="137"/>
        <w:jc w:val="both"/>
      </w:pP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can be compiled with Unicode support, but it delegates storing the</w:t>
      </w:r>
      <w:r>
        <w:rPr>
          <w:spacing w:val="1"/>
          <w:w w:val="115"/>
        </w:rPr>
        <w:t xml:space="preserve"> </w:t>
      </w:r>
      <w:r>
        <w:rPr>
          <w:w w:val="115"/>
        </w:rPr>
        <w:t>actual characters to the “glue” routines.</w:t>
      </w:r>
      <w:r>
        <w:rPr>
          <w:spacing w:val="1"/>
          <w:w w:val="115"/>
        </w:rPr>
        <w:t xml:space="preserve"> </w:t>
      </w:r>
      <w:r>
        <w:rPr>
          <w:w w:val="115"/>
        </w:rPr>
        <w:t>Although you can use standard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Unicode ﬁle reading and writing routines to create and query </w:t>
      </w:r>
      <w:r>
        <w:rPr>
          <w:w w:val="115"/>
          <w:sz w:val="16"/>
        </w:rPr>
        <w:t>INI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ﬁles in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Unicode text format, it is advised to keep the </w:t>
      </w:r>
      <w:r>
        <w:rPr>
          <w:w w:val="115"/>
          <w:sz w:val="16"/>
        </w:rPr>
        <w:t xml:space="preserve">INI  </w:t>
      </w:r>
      <w:r>
        <w:rPr>
          <w:w w:val="115"/>
        </w:rPr>
        <w:t xml:space="preserve">ﬁle format as </w:t>
      </w:r>
      <w:r>
        <w:rPr>
          <w:w w:val="115"/>
          <w:sz w:val="16"/>
        </w:rPr>
        <w:t>ASCII</w:t>
      </w:r>
      <w:r>
        <w:rPr>
          <w:w w:val="115"/>
        </w:rPr>
        <w:t>, for</w:t>
      </w:r>
      <w:r>
        <w:rPr>
          <w:spacing w:val="1"/>
          <w:w w:val="115"/>
        </w:rPr>
        <w:t xml:space="preserve"> </w:t>
      </w:r>
      <w:r>
        <w:rPr>
          <w:w w:val="115"/>
        </w:rPr>
        <w:t>best</w:t>
      </w:r>
      <w:r>
        <w:rPr>
          <w:spacing w:val="-12"/>
          <w:w w:val="115"/>
        </w:rPr>
        <w:t xml:space="preserve"> </w:t>
      </w:r>
      <w:r>
        <w:rPr>
          <w:w w:val="115"/>
        </w:rPr>
        <w:t>compatibility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other</w:t>
      </w:r>
      <w:r>
        <w:rPr>
          <w:spacing w:val="-11"/>
          <w:w w:val="115"/>
        </w:rPr>
        <w:t xml:space="preserve"> </w:t>
      </w:r>
      <w:r>
        <w:rPr>
          <w:w w:val="115"/>
        </w:rPr>
        <w:t>implementations.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store</w:t>
      </w:r>
      <w:r>
        <w:rPr>
          <w:spacing w:val="-11"/>
          <w:w w:val="115"/>
        </w:rPr>
        <w:t xml:space="preserve"> </w:t>
      </w:r>
      <w:r>
        <w:rPr>
          <w:w w:val="115"/>
        </w:rPr>
        <w:t>Unicode</w:t>
      </w:r>
      <w:r>
        <w:rPr>
          <w:spacing w:val="-11"/>
          <w:w w:val="115"/>
        </w:rPr>
        <w:t xml:space="preserve"> </w:t>
      </w:r>
      <w:r>
        <w:rPr>
          <w:w w:val="115"/>
        </w:rPr>
        <w:t>characters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in the </w:t>
      </w:r>
      <w:r>
        <w:rPr>
          <w:w w:val="115"/>
          <w:sz w:val="16"/>
        </w:rPr>
        <w:t xml:space="preserve">ASCII </w:t>
      </w:r>
      <w:r>
        <w:rPr>
          <w:w w:val="115"/>
        </w:rPr>
        <w:t xml:space="preserve">ﬁle, convert the Unicode data to (and from) UTF-8 (the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4"/>
          <w:w w:val="115"/>
        </w:rPr>
        <w:t xml:space="preserve"> </w:t>
      </w:r>
      <w:r>
        <w:rPr>
          <w:w w:val="115"/>
        </w:rPr>
        <w:t>does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6"/>
          <w:w w:val="115"/>
        </w:rPr>
        <w:t xml:space="preserve"> </w:t>
      </w:r>
      <w:r>
        <w:rPr>
          <w:w w:val="115"/>
        </w:rPr>
        <w:t>provide</w:t>
      </w:r>
      <w:r>
        <w:rPr>
          <w:spacing w:val="5"/>
          <w:w w:val="115"/>
        </w:rPr>
        <w:t xml:space="preserve"> </w:t>
      </w:r>
      <w:r>
        <w:rPr>
          <w:w w:val="115"/>
        </w:rPr>
        <w:t>functions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conversion).</w:t>
      </w:r>
    </w:p>
    <w:p>
      <w:pPr>
        <w:pStyle w:val="5"/>
        <w:spacing w:before="149" w:line="252" w:lineRule="auto"/>
        <w:ind w:left="440" w:right="138"/>
        <w:jc w:val="both"/>
      </w:pPr>
      <w:r>
        <w:rPr>
          <w:w w:val="115"/>
        </w:rPr>
        <w:t xml:space="preserve">It is advised to keep the section and key names as </w:t>
      </w:r>
      <w:r>
        <w:rPr>
          <w:w w:val="115"/>
          <w:sz w:val="16"/>
        </w:rPr>
        <w:t xml:space="preserve">ASCII </w:t>
      </w:r>
      <w:r>
        <w:rPr>
          <w:w w:val="115"/>
        </w:rPr>
        <w:t xml:space="preserve">or </w:t>
      </w:r>
      <w:r>
        <w:rPr>
          <w:w w:val="115"/>
          <w:sz w:val="16"/>
        </w:rPr>
        <w:t xml:space="preserve">ANSI </w:t>
      </w:r>
      <w:r>
        <w:rPr>
          <w:w w:val="115"/>
        </w:rPr>
        <w:t>Latin-1; only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“values”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each</w:t>
      </w:r>
      <w:r>
        <w:rPr>
          <w:spacing w:val="7"/>
          <w:w w:val="115"/>
        </w:rPr>
        <w:t xml:space="preserve"> </w:t>
      </w:r>
      <w:r>
        <w:rPr>
          <w:w w:val="115"/>
        </w:rPr>
        <w:t>key</w:t>
      </w:r>
      <w:r>
        <w:rPr>
          <w:spacing w:val="7"/>
          <w:w w:val="115"/>
        </w:rPr>
        <w:t xml:space="preserve"> </w:t>
      </w:r>
      <w:r>
        <w:rPr>
          <w:w w:val="115"/>
        </w:rPr>
        <w:t>should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encoded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r>
        <w:rPr>
          <w:w w:val="115"/>
        </w:rPr>
        <w:t>UTF-8.</w:t>
      </w:r>
    </w:p>
    <w:p>
      <w:pPr>
        <w:pStyle w:val="5"/>
        <w:spacing w:before="145" w:line="244" w:lineRule="auto"/>
        <w:ind w:left="440" w:right="137"/>
        <w:jc w:val="both"/>
      </w:pPr>
      <w:r>
        <w:pict>
          <v:shape id="_x0000_s1071" o:spid="_x0000_s1071" style="position:absolute;left:0pt;margin-left:36pt;margin-top:109.65pt;height:0.1pt;width:381.6pt;mso-position-horizontal-relative:page;mso-wrap-distance-bottom:0pt;mso-wrap-distance-top:0pt;z-index:-251565056;mso-width-relative:page;mso-height-relative:page;" filled="f" stroked="t" coordorigin="720,2194" coordsize="7632,0" path="m720,2194l8352,2194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0"/>
        </w:rPr>
        <w:t xml:space="preserve">Currently, all distributions of Linux lack a header ﬁle called </w:t>
      </w:r>
      <w:r>
        <w:rPr>
          <w:rFonts w:ascii="Courier New" w:hAnsi="Courier New"/>
          <w:w w:val="110"/>
          <w:sz w:val="19"/>
        </w:rPr>
        <w:t xml:space="preserve">tchar.h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adds a portability layer for source code that can be compiled as </w:t>
      </w:r>
      <w:r>
        <w:rPr>
          <w:w w:val="115"/>
          <w:sz w:val="16"/>
        </w:rPr>
        <w:t xml:space="preserve">ASCII </w:t>
      </w:r>
      <w:r>
        <w:rPr>
          <w:w w:val="115"/>
        </w:rPr>
        <w:t>or as</w:t>
      </w:r>
      <w:r>
        <w:rPr>
          <w:spacing w:val="1"/>
          <w:w w:val="115"/>
        </w:rPr>
        <w:t xml:space="preserve"> </w:t>
      </w:r>
      <w:r>
        <w:rPr>
          <w:w w:val="110"/>
        </w:rPr>
        <w:t>Unicode.</w:t>
      </w:r>
      <w:r>
        <w:rPr>
          <w:spacing w:val="1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 xml:space="preserve">relies on </w:t>
      </w:r>
      <w:r>
        <w:rPr>
          <w:rFonts w:ascii="Courier New" w:hAnsi="Courier New"/>
          <w:w w:val="110"/>
          <w:sz w:val="19"/>
        </w:rPr>
        <w:t xml:space="preserve">tchar.h </w:t>
      </w:r>
      <w:r>
        <w:rPr>
          <w:w w:val="110"/>
        </w:rPr>
        <w:t>when compiling for Unicode.</w:t>
      </w:r>
      <w:r>
        <w:rPr>
          <w:spacing w:val="1"/>
          <w:w w:val="110"/>
        </w:rPr>
        <w:t xml:space="preserve"> </w:t>
      </w:r>
      <w:r>
        <w:rPr>
          <w:w w:val="110"/>
        </w:rPr>
        <w:t>Therefore,</w:t>
      </w:r>
      <w:r>
        <w:rPr>
          <w:spacing w:val="1"/>
          <w:w w:val="110"/>
        </w:rPr>
        <w:t xml:space="preserve"> </w:t>
      </w:r>
      <w:r>
        <w:rPr>
          <w:w w:val="115"/>
        </w:rPr>
        <w:t>when compiling a Unicode application under Linux, you have two options:</w:t>
      </w:r>
      <w:r>
        <w:rPr>
          <w:spacing w:val="1"/>
          <w:w w:val="115"/>
        </w:rPr>
        <w:t xml:space="preserve"> </w:t>
      </w:r>
      <w:r>
        <w:rPr>
          <w:w w:val="110"/>
        </w:rPr>
        <w:t xml:space="preserve">create a minimal version of </w:t>
      </w:r>
      <w:r>
        <w:rPr>
          <w:rFonts w:ascii="Courier New" w:hAnsi="Courier New"/>
          <w:w w:val="110"/>
          <w:sz w:val="19"/>
        </w:rPr>
        <w:t xml:space="preserve">tchar.h </w:t>
      </w:r>
      <w:r>
        <w:rPr>
          <w:w w:val="110"/>
        </w:rPr>
        <w:t xml:space="preserve">yourself, or compile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for the 8-bit</w:t>
      </w:r>
      <w:r>
        <w:rPr>
          <w:spacing w:val="1"/>
          <w:w w:val="110"/>
        </w:rPr>
        <w:t xml:space="preserve"> </w:t>
      </w:r>
      <w:r>
        <w:rPr>
          <w:w w:val="115"/>
          <w:sz w:val="16"/>
        </w:rPr>
        <w:t xml:space="preserve">ANSI </w:t>
      </w:r>
      <w:r>
        <w:rPr>
          <w:w w:val="115"/>
        </w:rPr>
        <w:t>character set, while the remainder of the application is Unicode.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 xml:space="preserve">force-compile </w:t>
      </w:r>
      <w:r>
        <w:rPr>
          <w:spacing w:val="-1"/>
          <w:w w:val="110"/>
          <w:sz w:val="16"/>
        </w:rPr>
        <w:t>MIN</w:t>
      </w:r>
      <w:r>
        <w:rPr>
          <w:spacing w:val="-1"/>
          <w:w w:val="110"/>
        </w:rPr>
        <w:t>I</w:t>
      </w:r>
      <w:r>
        <w:rPr>
          <w:spacing w:val="-1"/>
          <w:w w:val="110"/>
          <w:sz w:val="16"/>
        </w:rPr>
        <w:t>NI</w:t>
      </w:r>
      <w:r>
        <w:rPr>
          <w:w w:val="110"/>
          <w:sz w:val="16"/>
        </w:rPr>
        <w:t xml:space="preserve"> </w:t>
      </w:r>
      <w:r>
        <w:rPr>
          <w:spacing w:val="-1"/>
          <w:w w:val="110"/>
        </w:rPr>
        <w:t xml:space="preserve">for </w:t>
      </w:r>
      <w:r>
        <w:rPr>
          <w:spacing w:val="-1"/>
          <w:w w:val="110"/>
          <w:sz w:val="16"/>
        </w:rPr>
        <w:t>ANSI</w:t>
      </w:r>
      <w:r>
        <w:rPr>
          <w:spacing w:val="-1"/>
          <w:w w:val="110"/>
        </w:rPr>
        <w:t xml:space="preserve">, add the </w:t>
      </w:r>
      <w:r>
        <w:rPr>
          <w:w w:val="110"/>
        </w:rPr>
        <w:t xml:space="preserve">deﬁnition </w:t>
      </w:r>
      <w:r>
        <w:rPr>
          <w:rFonts w:ascii="Courier New" w:hAnsi="Courier New"/>
          <w:w w:val="110"/>
          <w:sz w:val="19"/>
        </w:rPr>
        <w:t xml:space="preserve">INI_ANSIONLY </w:t>
      </w:r>
      <w:r>
        <w:rPr>
          <w:w w:val="110"/>
        </w:rPr>
        <w:t>in the glue</w:t>
      </w:r>
      <w:r>
        <w:rPr>
          <w:spacing w:val="1"/>
          <w:w w:val="110"/>
        </w:rPr>
        <w:t xml:space="preserve"> </w:t>
      </w:r>
      <w:bookmarkStart w:id="35" w:name="_bookmark18"/>
      <w:bookmarkEnd w:id="35"/>
      <w:r>
        <w:rPr>
          <w:w w:val="115"/>
        </w:rPr>
        <w:t>ﬁle</w:t>
      </w:r>
      <w:r>
        <w:rPr>
          <w:spacing w:val="4"/>
          <w:w w:val="115"/>
        </w:rPr>
        <w:t xml:space="preserve"> </w:t>
      </w:r>
      <w:r>
        <w:rPr>
          <w:w w:val="115"/>
        </w:rPr>
        <w:t>(“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”).</w:t>
      </w:r>
      <w:r>
        <w:rPr>
          <w:spacing w:val="25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example:</w:t>
      </w:r>
    </w:p>
    <w:p>
      <w:pPr>
        <w:tabs>
          <w:tab w:val="left" w:pos="2573"/>
        </w:tabs>
        <w:spacing w:before="110" w:after="107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INI_ANSIONLY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ignore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UNICODE</w:t>
      </w:r>
      <w:r>
        <w:rPr>
          <w:rFonts w:ascii="Courier New"/>
          <w:spacing w:val="-11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_UNICODE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macros,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compile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as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ASCII/ANSI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72" o:spid="_x0000_s1072" o:spt="203" style="height:0.3pt;width:381.6pt;" coordsize="7632,6">
            <o:lock v:ext="edit"/>
            <v:line id="_x0000_s1073" o:spid="_x0000_s1073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Courier New"/>
          <w:sz w:val="2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spacing w:before="4"/>
        <w:rPr>
          <w:rFonts w:ascii="Courier New"/>
          <w:sz w:val="46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36" w:name="Line termination"/>
      <w:bookmarkEnd w:id="36"/>
      <w:bookmarkStart w:id="37" w:name="_bookmark19"/>
      <w:bookmarkEnd w:id="37"/>
      <w:bookmarkStart w:id="38" w:name="_bookmark19"/>
      <w:bookmarkEnd w:id="38"/>
      <w:r>
        <w:rPr>
          <w:spacing w:val="-1"/>
          <w:w w:val="110"/>
        </w:rPr>
        <w:t>Line</w:t>
      </w:r>
      <w:r>
        <w:rPr>
          <w:spacing w:val="-17"/>
          <w:w w:val="110"/>
        </w:rPr>
        <w:t xml:space="preserve"> </w:t>
      </w:r>
      <w:r>
        <w:rPr>
          <w:w w:val="110"/>
        </w:rPr>
        <w:t>termination</w:t>
      </w:r>
    </w:p>
    <w:p>
      <w:pPr>
        <w:spacing w:before="89"/>
        <w:ind w:left="440" w:right="0" w:firstLine="0"/>
        <w:jc w:val="left"/>
        <w:rPr>
          <w:rFonts w:hint="eastAsia" w:eastAsia="宋体"/>
          <w:sz w:val="20"/>
          <w:lang w:eastAsia="zh-CN"/>
        </w:rPr>
      </w:pPr>
      <w:r>
        <w:br w:type="column"/>
      </w:r>
      <w:r>
        <w:rPr>
          <w:rFonts w:hint="eastAsia" w:eastAsia="宋体"/>
          <w:i/>
          <w:w w:val="115"/>
          <w:sz w:val="20"/>
          <w:lang w:eastAsia="zh-CN"/>
        </w:rPr>
        <w:t>胶水文件</w:t>
      </w:r>
      <w:r>
        <w:rPr>
          <w:i/>
          <w:w w:val="115"/>
          <w:sz w:val="20"/>
        </w:rPr>
        <w:t xml:space="preserve">  </w:t>
      </w:r>
      <w:r>
        <w:rPr>
          <w:i/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3"/>
          <w:w w:val="115"/>
          <w:sz w:val="20"/>
        </w:rPr>
        <w:t xml:space="preserve"> </w:t>
      </w:r>
      <w:r>
        <w:rPr>
          <w:rFonts w:hint="eastAsia" w:eastAsia="宋体"/>
          <w:w w:val="115"/>
          <w:sz w:val="20"/>
          <w:lang w:val="en-US" w:eastAsia="zh-CN"/>
        </w:rPr>
        <w:t>8</w:t>
      </w:r>
    </w:p>
    <w:p>
      <w:pPr>
        <w:spacing w:after="0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equalWidth="0" w:num="2">
            <w:col w:w="2608" w:space="3042"/>
            <w:col w:w="2570"/>
          </w:cols>
        </w:sectPr>
      </w:pPr>
    </w:p>
    <w:p>
      <w:pPr>
        <w:pStyle w:val="5"/>
        <w:spacing w:before="128" w:line="242" w:lineRule="auto"/>
        <w:ind w:left="440" w:right="136"/>
        <w:jc w:val="both"/>
      </w:pP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Microsoft</w:t>
      </w:r>
      <w:r>
        <w:rPr>
          <w:spacing w:val="-8"/>
          <w:w w:val="115"/>
        </w:rPr>
        <w:t xml:space="preserve"> </w:t>
      </w:r>
      <w:r>
        <w:rPr>
          <w:w w:val="115"/>
        </w:rPr>
        <w:t>Windows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DOS,</w:t>
      </w:r>
      <w:r>
        <w:rPr>
          <w:spacing w:val="-7"/>
          <w:w w:val="115"/>
        </w:rPr>
        <w:t xml:space="preserve"> </w:t>
      </w:r>
      <w:r>
        <w:rPr>
          <w:w w:val="115"/>
        </w:rPr>
        <w:t>lines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text</w:t>
      </w:r>
      <w:r>
        <w:rPr>
          <w:spacing w:val="-8"/>
          <w:w w:val="115"/>
        </w:rPr>
        <w:t xml:space="preserve"> </w:t>
      </w:r>
      <w:r>
        <w:rPr>
          <w:w w:val="115"/>
        </w:rPr>
        <w:t>ﬁles</w:t>
      </w:r>
      <w:r>
        <w:rPr>
          <w:spacing w:val="-8"/>
          <w:w w:val="115"/>
        </w:rPr>
        <w:t xml:space="preserve"> </w:t>
      </w:r>
      <w:r>
        <w:rPr>
          <w:w w:val="115"/>
        </w:rPr>
        <w:t>are</w:t>
      </w:r>
      <w:r>
        <w:rPr>
          <w:spacing w:val="-8"/>
          <w:w w:val="115"/>
        </w:rPr>
        <w:t xml:space="preserve"> </w:t>
      </w:r>
      <w:r>
        <w:rPr>
          <w:w w:val="115"/>
        </w:rPr>
        <w:t>usually</w:t>
      </w:r>
      <w:r>
        <w:rPr>
          <w:spacing w:val="-7"/>
          <w:w w:val="115"/>
        </w:rPr>
        <w:t xml:space="preserve"> </w:t>
      </w:r>
      <w:r>
        <w:rPr>
          <w:w w:val="115"/>
        </w:rPr>
        <w:t>terminated</w:t>
      </w:r>
      <w:r>
        <w:rPr>
          <w:spacing w:val="-8"/>
          <w:w w:val="115"/>
        </w:rPr>
        <w:t xml:space="preserve"> </w:t>
      </w:r>
      <w:r>
        <w:rPr>
          <w:w w:val="115"/>
        </w:rPr>
        <w:t>by</w:t>
      </w:r>
      <w:r>
        <w:rPr>
          <w:spacing w:val="-53"/>
          <w:w w:val="115"/>
        </w:rPr>
        <w:t xml:space="preserve"> </w:t>
      </w:r>
      <w:r>
        <w:rPr>
          <w:w w:val="115"/>
        </w:rPr>
        <w:t>a CR-LF character pair (“</w:t>
      </w:r>
      <w:r>
        <w:rPr>
          <w:rFonts w:ascii="Courier New" w:hAnsi="Courier New"/>
          <w:w w:val="115"/>
          <w:sz w:val="19"/>
        </w:rPr>
        <w:t>\r\n</w:t>
      </w:r>
      <w:r>
        <w:rPr>
          <w:w w:val="115"/>
        </w:rPr>
        <w:t>” in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>terminology). On Linux and Unix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(and</w:t>
      </w:r>
      <w:r>
        <w:rPr>
          <w:spacing w:val="4"/>
          <w:w w:val="115"/>
          <w:vertAlign w:val="baseline"/>
        </w:rPr>
        <w:t xml:space="preserve"> </w:t>
      </w:r>
      <w:r>
        <w:rPr>
          <w:w w:val="115"/>
          <w:vertAlign w:val="baseline"/>
        </w:rPr>
        <w:t>macOS),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line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terminator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is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only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 xml:space="preserve"> </w:t>
      </w:r>
      <w:r>
        <w:rPr>
          <w:w w:val="115"/>
          <w:vertAlign w:val="baseline"/>
        </w:rPr>
        <w:t>LF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character.</w:t>
      </w:r>
    </w:p>
    <w:p>
      <w:pPr>
        <w:pStyle w:val="5"/>
        <w:spacing w:before="134" w:line="247" w:lineRule="auto"/>
        <w:ind w:left="439" w:right="137"/>
        <w:jc w:val="both"/>
      </w:pPr>
      <w:r>
        <w:rPr>
          <w:w w:val="110"/>
        </w:rPr>
        <w:t xml:space="preserve">The line termination convention is not important when reading from </w:t>
      </w:r>
      <w:r>
        <w:rPr>
          <w:w w:val="110"/>
          <w:sz w:val="16"/>
        </w:rPr>
        <w:t xml:space="preserve">INI </w:t>
      </w:r>
      <w:r>
        <w:rPr>
          <w:w w:val="110"/>
        </w:rPr>
        <w:t>ﬁles,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because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  <w:sz w:val="16"/>
        </w:rPr>
        <w:t>MIN</w:t>
      </w:r>
      <w:r>
        <w:rPr>
          <w:spacing w:val="-1"/>
          <w:w w:val="115"/>
        </w:rPr>
        <w:t>I</w:t>
      </w:r>
      <w:r>
        <w:rPr>
          <w:spacing w:val="-1"/>
          <w:w w:val="115"/>
          <w:sz w:val="16"/>
        </w:rPr>
        <w:t xml:space="preserve">NI </w:t>
      </w:r>
      <w:r>
        <w:rPr>
          <w:spacing w:val="-1"/>
          <w:w w:val="115"/>
        </w:rPr>
        <w:t>strips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oﬀ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trailing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white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space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(and</w:t>
      </w:r>
      <w:r>
        <w:rPr>
          <w:spacing w:val="-13"/>
          <w:w w:val="115"/>
        </w:rPr>
        <w:t xml:space="preserve"> </w:t>
      </w:r>
      <w:r>
        <w:rPr>
          <w:w w:val="115"/>
        </w:rPr>
        <w:t>control</w:t>
      </w:r>
      <w:r>
        <w:rPr>
          <w:spacing w:val="-1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12"/>
          <w:w w:val="115"/>
        </w:rPr>
        <w:t xml:space="preserve"> </w:t>
      </w:r>
      <w:r>
        <w:rPr>
          <w:w w:val="115"/>
        </w:rPr>
        <w:t>such</w:t>
      </w:r>
      <w:r>
        <w:rPr>
          <w:spacing w:val="1"/>
          <w:w w:val="115"/>
        </w:rPr>
        <w:t xml:space="preserve"> </w:t>
      </w:r>
      <w:r>
        <w:rPr>
          <w:w w:val="115"/>
        </w:rPr>
        <w:t>as carriage-return and line-feed are considered white space). The line ter-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mination convention is also not important when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is only accessed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by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w w:val="115"/>
        </w:rPr>
        <w:t>. Finally, if you use the standard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>library as the back-end for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reading and writing ﬁles, this standard C/C</w:t>
      </w:r>
      <w:r>
        <w:rPr>
          <w:rFonts w:ascii="Calibri" w:hAnsi="Calibri"/>
          <w:w w:val="115"/>
          <w:vertAlign w:val="superscript"/>
        </w:rPr>
        <w:t>++</w:t>
      </w:r>
      <w:r>
        <w:rPr>
          <w:rFonts w:ascii="Calibri" w:hAnsi="Calibri"/>
          <w:w w:val="115"/>
          <w:vertAlign w:val="baseline"/>
        </w:rPr>
        <w:t xml:space="preserve">  </w:t>
      </w:r>
      <w:r>
        <w:rPr>
          <w:w w:val="115"/>
          <w:vertAlign w:val="baseline"/>
        </w:rPr>
        <w:t>library may already handle</w:t>
      </w:r>
      <w:r>
        <w:rPr>
          <w:spacing w:val="1"/>
          <w:w w:val="115"/>
          <w:vertAlign w:val="baseline"/>
        </w:rPr>
        <w:t xml:space="preserve"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 xml:space="preserve"> </w:t>
      </w:r>
      <w:r>
        <w:rPr>
          <w:w w:val="115"/>
          <w:vertAlign w:val="baseline"/>
        </w:rPr>
        <w:t>platform-dependent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line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termination</w:t>
      </w:r>
      <w:r>
        <w:rPr>
          <w:spacing w:val="6"/>
          <w:w w:val="115"/>
          <w:vertAlign w:val="baseline"/>
        </w:rPr>
        <w:t xml:space="preserve"> </w:t>
      </w:r>
      <w:r>
        <w:rPr>
          <w:w w:val="115"/>
          <w:vertAlign w:val="baseline"/>
        </w:rPr>
        <w:t>for</w:t>
      </w:r>
      <w:r>
        <w:rPr>
          <w:spacing w:val="5"/>
          <w:w w:val="115"/>
          <w:vertAlign w:val="baseline"/>
        </w:rPr>
        <w:t xml:space="preserve"> </w:t>
      </w:r>
      <w:r>
        <w:rPr>
          <w:w w:val="115"/>
          <w:vertAlign w:val="baseline"/>
        </w:rPr>
        <w:t>you.</w:t>
      </w:r>
    </w:p>
    <w:p>
      <w:pPr>
        <w:pStyle w:val="5"/>
        <w:spacing w:before="126" w:line="247" w:lineRule="auto"/>
        <w:ind w:left="440" w:right="137"/>
        <w:jc w:val="both"/>
      </w:pPr>
      <w:r>
        <w:pict>
          <v:shape id="_x0000_s1074" o:spid="_x0000_s1074" style="position:absolute;left:0pt;margin-left:36pt;margin-top:93.85pt;height:0.1pt;width:381.6pt;mso-position-horizontal-relative:page;mso-wrap-distance-bottom:0pt;mso-wrap-distance-top:0pt;z-index:-251564032;mso-width-relative:page;mso-height-relative:page;" filled="f" stroked="t" coordorigin="720,1878" coordsize="7632,0" path="m720,1878l8352,187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>However,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wish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read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adjust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ﬁles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4"/>
          <w:w w:val="115"/>
        </w:rPr>
        <w:t xml:space="preserve"> </w:t>
      </w:r>
      <w:r>
        <w:rPr>
          <w:w w:val="115"/>
        </w:rPr>
        <w:t>other</w:t>
      </w:r>
      <w:r>
        <w:rPr>
          <w:spacing w:val="-4"/>
          <w:w w:val="115"/>
        </w:rPr>
        <w:t xml:space="preserve"> </w:t>
      </w:r>
      <w:r>
        <w:rPr>
          <w:w w:val="115"/>
        </w:rPr>
        <w:t>applications,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across platforms —e.g. edit the </w:t>
      </w:r>
      <w:r>
        <w:rPr>
          <w:w w:val="115"/>
          <w:sz w:val="16"/>
        </w:rPr>
        <w:t xml:space="preserve">INI </w:t>
      </w:r>
      <w:r>
        <w:rPr>
          <w:w w:val="115"/>
        </w:rPr>
        <w:t>ﬁle with a simple text editor as Notepad</w:t>
      </w:r>
      <w:r>
        <w:rPr>
          <w:spacing w:val="1"/>
          <w:w w:val="115"/>
        </w:rPr>
        <w:t xml:space="preserve"> </w:t>
      </w:r>
      <w:r>
        <w:rPr>
          <w:w w:val="110"/>
        </w:rPr>
        <w:t>on Microsoft Windows and then store it on an embedded device with a Linux-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based operating system, then it may be advantageous to tell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the line</w:t>
      </w:r>
      <w:r>
        <w:rPr>
          <w:spacing w:val="1"/>
          <w:w w:val="115"/>
        </w:rPr>
        <w:t xml:space="preserve"> </w:t>
      </w:r>
      <w:r>
        <w:rPr>
          <w:w w:val="110"/>
        </w:rPr>
        <w:t>termination characters to use.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do so, deﬁne the macro </w:t>
      </w:r>
      <w:r>
        <w:rPr>
          <w:rFonts w:ascii="Courier New" w:hAnsi="Courier New"/>
          <w:w w:val="110"/>
          <w:sz w:val="19"/>
        </w:rPr>
        <w:t xml:space="preserve">INI_LINETERM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5"/>
        </w:rPr>
        <w:t>the ﬁle “</w:t>
      </w:r>
      <w:r>
        <w:rPr>
          <w:rFonts w:ascii="Courier New" w:hAnsi="Courier New"/>
          <w:w w:val="115"/>
          <w:sz w:val="19"/>
        </w:rPr>
        <w:t>minGlue.h</w:t>
      </w:r>
      <w:r>
        <w:rPr>
          <w:w w:val="115"/>
        </w:rPr>
        <w:t>” and set it to the character or characters to use.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bookmarkStart w:id="39" w:name="_bookmark20"/>
      <w:bookmarkEnd w:id="39"/>
      <w:r>
        <w:rPr>
          <w:w w:val="115"/>
        </w:rPr>
        <w:t>example:</w:t>
      </w:r>
    </w:p>
    <w:p>
      <w:pPr>
        <w:tabs>
          <w:tab w:val="left" w:pos="2698"/>
        </w:tabs>
        <w:spacing w:before="91" w:after="77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INI_LINETERM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"\r\n"</w:t>
      </w:r>
    </w:p>
    <w:p>
      <w:pPr>
        <w:pStyle w:val="5"/>
        <w:spacing w:line="20" w:lineRule="exact"/>
        <w:ind w:left="437"/>
        <w:rPr>
          <w:rFonts w:ascii="Courier New"/>
          <w:sz w:val="2"/>
        </w:rPr>
      </w:pPr>
      <w:r>
        <w:rPr>
          <w:rFonts w:ascii="Courier New"/>
          <w:sz w:val="2"/>
        </w:rPr>
        <w:pict>
          <v:group id="_x0000_s1075" o:spid="_x0000_s1075" o:spt="203" style="height:0.3pt;width:381.6pt;" coordsize="7632,6">
            <o:lock v:ext="edit"/>
            <v:line id="_x0000_s1076" o:spid="_x0000_s1076" o:spt="20" style="position:absolute;left:0;top:3;height:0;width:7632;" stroked="t" coordsize="21600,21600">
              <v:path arrowok="t"/>
              <v:fill focussize="0,0"/>
              <v:stroke weight="0.2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7"/>
        <w:rPr>
          <w:rFonts w:ascii="Courier New"/>
          <w:sz w:val="29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40" w:name="Summary of configuration macros"/>
      <w:bookmarkEnd w:id="40"/>
      <w:bookmarkStart w:id="41" w:name="Summary of configuration macros"/>
      <w:bookmarkEnd w:id="41"/>
      <w:r>
        <w:rPr>
          <w:spacing w:val="-1"/>
          <w:w w:val="115"/>
        </w:rPr>
        <w:t>Summary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conﬁguration</w:t>
      </w:r>
      <w:r>
        <w:rPr>
          <w:spacing w:val="-18"/>
          <w:w w:val="115"/>
        </w:rPr>
        <w:t xml:space="preserve"> </w:t>
      </w:r>
      <w:r>
        <w:rPr>
          <w:w w:val="115"/>
        </w:rPr>
        <w:t>macros</w:t>
      </w:r>
    </w:p>
    <w:p>
      <w:pPr>
        <w:pStyle w:val="5"/>
        <w:spacing w:before="127" w:line="247" w:lineRule="auto"/>
        <w:ind w:left="2233" w:right="137" w:hanging="1794"/>
        <w:jc w:val="both"/>
      </w:pPr>
      <w:r>
        <w:pict>
          <v:line id="_x0000_s1077" o:spid="_x0000_s1077" o:spt="20" style="position:absolute;left:0pt;margin-left:53.65pt;margin-top:15.3pt;height:0pt;width:2.8pt;mso-position-horizontal-relative:page;z-index:-2516428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 ANSIONLY   </w:t>
      </w:r>
      <w:r>
        <w:rPr>
          <w:w w:val="110"/>
        </w:rPr>
        <w:t xml:space="preserve">If this macro is deﬁned, </w:t>
      </w:r>
      <w:r>
        <w:rPr>
          <w:w w:val="110"/>
          <w:sz w:val="16"/>
        </w:rPr>
        <w:t xml:space="preserve">INI </w:t>
      </w:r>
      <w:r>
        <w:rPr>
          <w:w w:val="110"/>
        </w:rPr>
        <w:t>ﬁles are forced to be written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8-bit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characters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r>
        <w:rPr>
          <w:w w:val="115"/>
          <w:sz w:val="16"/>
        </w:rPr>
        <w:t>ASCII</w:t>
      </w:r>
      <w:r>
        <w:rPr>
          <w:spacing w:val="-2"/>
          <w:w w:val="115"/>
          <w:sz w:val="16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  <w:sz w:val="16"/>
        </w:rPr>
        <w:t>ANSI</w:t>
      </w:r>
      <w:r>
        <w:rPr>
          <w:spacing w:val="-1"/>
          <w:w w:val="115"/>
          <w:sz w:val="16"/>
        </w:rPr>
        <w:t xml:space="preserve"> </w:t>
      </w:r>
      <w:r>
        <w:rPr>
          <w:w w:val="115"/>
        </w:rPr>
        <w:t>character</w:t>
      </w:r>
      <w:r>
        <w:rPr>
          <w:spacing w:val="-13"/>
          <w:w w:val="115"/>
        </w:rPr>
        <w:t xml:space="preserve"> </w:t>
      </w:r>
      <w:r>
        <w:rPr>
          <w:w w:val="115"/>
        </w:rPr>
        <w:t>sets),</w:t>
      </w:r>
      <w:r>
        <w:rPr>
          <w:spacing w:val="-10"/>
          <w:w w:val="115"/>
        </w:rPr>
        <w:t xml:space="preserve"> </w:t>
      </w:r>
      <w:r>
        <w:rPr>
          <w:w w:val="115"/>
        </w:rPr>
        <w:t>regard-</w:t>
      </w:r>
      <w:r>
        <w:rPr>
          <w:spacing w:val="-53"/>
          <w:w w:val="115"/>
        </w:rPr>
        <w:t xml:space="preserve"> </w:t>
      </w:r>
      <w:r>
        <w:rPr>
          <w:w w:val="115"/>
        </w:rPr>
        <w:t>less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whether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remainder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written</w:t>
      </w:r>
      <w:r>
        <w:rPr>
          <w:spacing w:val="-53"/>
          <w:w w:val="115"/>
        </w:rPr>
        <w:t xml:space="preserve"> </w:t>
      </w:r>
      <w:r>
        <w:rPr>
          <w:w w:val="115"/>
        </w:rPr>
        <w:t>as</w:t>
      </w:r>
      <w:r>
        <w:rPr>
          <w:spacing w:val="8"/>
          <w:w w:val="115"/>
        </w:rPr>
        <w:t xml:space="preserve"> </w:t>
      </w:r>
      <w:r>
        <w:rPr>
          <w:w w:val="115"/>
        </w:rPr>
        <w:t>Unicode.</w:t>
      </w:r>
      <w:r>
        <w:rPr>
          <w:spacing w:val="29"/>
          <w:w w:val="115"/>
        </w:rPr>
        <w:t xml:space="preserve"> </w:t>
      </w:r>
      <w:r>
        <w:rPr>
          <w:w w:val="115"/>
        </w:rPr>
        <w:t>See</w:t>
      </w:r>
      <w:r>
        <w:rPr>
          <w:spacing w:val="7"/>
          <w:w w:val="115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8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spacing w:before="132" w:line="244" w:lineRule="auto"/>
        <w:ind w:left="2233" w:right="138" w:hanging="1794"/>
        <w:jc w:val="both"/>
      </w:pPr>
      <w:r>
        <w:pict>
          <v:line id="_x0000_s1078" o:spid="_x0000_s1078" o:spt="20" style="position:absolute;left:0pt;margin-left:53.65pt;margin-top:15.55pt;height:0pt;width:2.8pt;mso-position-horizontal-relative:page;z-index:-2516428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 BUFFERSIZE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The maximum line length that is supported, as well as the</w:t>
      </w:r>
      <w:r>
        <w:rPr>
          <w:spacing w:val="-51"/>
          <w:w w:val="110"/>
        </w:rPr>
        <w:t xml:space="preserve"> </w:t>
      </w:r>
      <w:r>
        <w:rPr>
          <w:w w:val="115"/>
        </w:rPr>
        <w:t>maximum</w:t>
      </w:r>
      <w:r>
        <w:rPr>
          <w:spacing w:val="-6"/>
          <w:w w:val="115"/>
        </w:rPr>
        <w:t xml:space="preserve"> </w:t>
      </w:r>
      <w:r>
        <w:rPr>
          <w:w w:val="115"/>
        </w:rPr>
        <w:t>path</w:t>
      </w:r>
      <w:r>
        <w:rPr>
          <w:spacing w:val="-5"/>
          <w:w w:val="115"/>
        </w:rPr>
        <w:t xml:space="preserve"> </w:t>
      </w:r>
      <w:r>
        <w:rPr>
          <w:w w:val="115"/>
        </w:rPr>
        <w:t>length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temporary</w:t>
      </w:r>
      <w:r>
        <w:rPr>
          <w:spacing w:val="-6"/>
          <w:w w:val="115"/>
        </w:rPr>
        <w:t xml:space="preserve"> </w:t>
      </w:r>
      <w:r>
        <w:rPr>
          <w:w w:val="115"/>
        </w:rPr>
        <w:t>ﬁle</w:t>
      </w:r>
      <w:r>
        <w:rPr>
          <w:spacing w:val="-5"/>
          <w:w w:val="115"/>
        </w:rPr>
        <w:t xml:space="preserve"> </w:t>
      </w:r>
      <w:r>
        <w:rPr>
          <w:w w:val="115"/>
        </w:rPr>
        <w:t>(if</w:t>
      </w:r>
      <w:r>
        <w:rPr>
          <w:spacing w:val="-4"/>
          <w:w w:val="115"/>
        </w:rPr>
        <w:t xml:space="preserve"> </w:t>
      </w:r>
      <w:r>
        <w:rPr>
          <w:w w:val="115"/>
        </w:rPr>
        <w:t>write</w:t>
      </w:r>
      <w:r>
        <w:rPr>
          <w:spacing w:val="-6"/>
          <w:w w:val="115"/>
        </w:rPr>
        <w:t xml:space="preserve"> </w:t>
      </w:r>
      <w:r>
        <w:rPr>
          <w:w w:val="115"/>
        </w:rPr>
        <w:t>access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53"/>
          <w:w w:val="115"/>
        </w:rPr>
        <w:t xml:space="preserve"> </w:t>
      </w:r>
      <w:r>
        <w:rPr>
          <w:w w:val="115"/>
        </w:rPr>
        <w:t>enabled).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default</w:t>
      </w:r>
      <w:r>
        <w:rPr>
          <w:spacing w:val="8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512.</w:t>
      </w:r>
      <w:r>
        <w:rPr>
          <w:spacing w:val="30"/>
          <w:w w:val="115"/>
        </w:rPr>
        <w:t xml:space="preserve"> </w:t>
      </w:r>
      <w:r>
        <w:rPr>
          <w:w w:val="115"/>
        </w:rPr>
        <w:t>See</w:t>
      </w:r>
      <w:r>
        <w:rPr>
          <w:spacing w:val="8"/>
          <w:w w:val="115"/>
        </w:rPr>
        <w:t xml:space="preserve"> 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9"/>
          <w:w w:val="115"/>
        </w:rPr>
        <w:t xml:space="preserve"> </w:t>
      </w:r>
      <w:r>
        <w:rPr>
          <w:color w:val="7F0000"/>
          <w:w w:val="115"/>
        </w:rPr>
        <w:t>6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tabs>
          <w:tab w:val="left" w:pos="2233"/>
        </w:tabs>
        <w:spacing w:before="134" w:line="240" w:lineRule="exact"/>
        <w:ind w:left="440" w:right="0" w:firstLine="0"/>
        <w:jc w:val="left"/>
        <w:rPr>
          <w:i/>
          <w:sz w:val="20"/>
        </w:rPr>
      </w:pPr>
      <w:r>
        <w:pict>
          <v:line id="_x0000_s1079" o:spid="_x0000_s1079" o:spt="20" style="position:absolute;left:0pt;margin-left:53.65pt;margin-top:15.65pt;height:0pt;width:2.8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95"/>
          <w:sz w:val="19"/>
        </w:rPr>
        <w:t>INI</w:t>
      </w:r>
      <w:r>
        <w:rPr>
          <w:rFonts w:ascii="Courier New" w:hAnsi="Courier New"/>
          <w:spacing w:val="-21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FILEPOS</w:t>
      </w:r>
      <w:r>
        <w:rPr>
          <w:rFonts w:ascii="Courier New" w:hAnsi="Courier New"/>
          <w:w w:val="95"/>
          <w:sz w:val="19"/>
        </w:rPr>
        <w:tab/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type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position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ﬁle.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required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setting</w:t>
      </w:r>
    </w:p>
    <w:p>
      <w:pPr>
        <w:pStyle w:val="5"/>
        <w:spacing w:line="227" w:lineRule="exact"/>
        <w:ind w:left="2233"/>
      </w:pP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writing</w:t>
      </w:r>
      <w:r>
        <w:rPr>
          <w:spacing w:val="3"/>
          <w:w w:val="115"/>
        </w:rPr>
        <w:t xml:space="preserve"> </w:t>
      </w:r>
      <w:r>
        <w:rPr>
          <w:w w:val="115"/>
        </w:rPr>
        <w:t>support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enabled.</w:t>
      </w:r>
    </w:p>
    <w:p>
      <w:pPr>
        <w:pStyle w:val="5"/>
        <w:tabs>
          <w:tab w:val="left" w:pos="2233"/>
        </w:tabs>
        <w:spacing w:before="138" w:line="240" w:lineRule="exact"/>
        <w:ind w:left="440"/>
      </w:pPr>
      <w:r>
        <w:pict>
          <v:line id="_x0000_s1080" o:spid="_x0000_s1080" o:spt="20" style="position:absolute;left:0pt;margin-left:53.65pt;margin-top:15.85pt;height:0pt;width:2.8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95"/>
          <w:sz w:val="19"/>
        </w:rPr>
        <w:t>INI</w:t>
      </w:r>
      <w:r>
        <w:rPr>
          <w:rFonts w:ascii="Courier New" w:hAnsi="Courier New"/>
          <w:spacing w:val="-19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FILETYPE</w:t>
      </w:r>
      <w:r>
        <w:rPr>
          <w:rFonts w:ascii="Courier New" w:hAnsi="Courier New"/>
          <w:w w:val="95"/>
          <w:sz w:val="19"/>
        </w:rPr>
        <w:tab/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type</w:t>
      </w:r>
      <w:r>
        <w:rPr>
          <w:spacing w:val="38"/>
          <w:w w:val="115"/>
        </w:rPr>
        <w:t xml:space="preserve"> </w:t>
      </w:r>
      <w:r>
        <w:rPr>
          <w:w w:val="115"/>
        </w:rPr>
        <w:t>for</w:t>
      </w:r>
      <w:r>
        <w:rPr>
          <w:spacing w:val="36"/>
          <w:w w:val="115"/>
        </w:rPr>
        <w:t xml:space="preserve"> </w:t>
      </w:r>
      <w:r>
        <w:rPr>
          <w:w w:val="115"/>
        </w:rPr>
        <w:t>a</w:t>
      </w:r>
      <w:r>
        <w:rPr>
          <w:spacing w:val="37"/>
          <w:w w:val="115"/>
        </w:rPr>
        <w:t xml:space="preserve"> </w:t>
      </w:r>
      <w:r>
        <w:rPr>
          <w:w w:val="115"/>
        </w:rPr>
        <w:t>variable</w:t>
      </w:r>
      <w:r>
        <w:rPr>
          <w:spacing w:val="36"/>
          <w:w w:val="115"/>
        </w:rPr>
        <w:t xml:space="preserve"> </w:t>
      </w:r>
      <w:r>
        <w:rPr>
          <w:w w:val="115"/>
        </w:rPr>
        <w:t>that</w:t>
      </w:r>
      <w:r>
        <w:rPr>
          <w:spacing w:val="37"/>
          <w:w w:val="115"/>
        </w:rPr>
        <w:t xml:space="preserve"> </w:t>
      </w:r>
      <w:r>
        <w:rPr>
          <w:w w:val="115"/>
        </w:rPr>
        <w:t>represents</w:t>
      </w:r>
      <w:r>
        <w:rPr>
          <w:spacing w:val="36"/>
          <w:w w:val="115"/>
        </w:rPr>
        <w:t xml:space="preserve"> </w:t>
      </w:r>
      <w:r>
        <w:rPr>
          <w:w w:val="115"/>
        </w:rPr>
        <w:t>a</w:t>
      </w:r>
      <w:r>
        <w:rPr>
          <w:spacing w:val="37"/>
          <w:w w:val="115"/>
        </w:rPr>
        <w:t xml:space="preserve"> </w:t>
      </w:r>
      <w:r>
        <w:rPr>
          <w:w w:val="115"/>
        </w:rPr>
        <w:t xml:space="preserve">ﬁle. </w:t>
      </w:r>
      <w:r>
        <w:rPr>
          <w:spacing w:val="7"/>
          <w:w w:val="115"/>
        </w:rPr>
        <w:t xml:space="preserve"> </w:t>
      </w:r>
      <w:r>
        <w:rPr>
          <w:w w:val="115"/>
        </w:rPr>
        <w:t>This</w:t>
      </w:r>
      <w:r>
        <w:rPr>
          <w:spacing w:val="37"/>
          <w:w w:val="115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rPr>
          <w:w w:val="115"/>
        </w:rPr>
        <w:t>a</w:t>
      </w:r>
    </w:p>
    <w:p>
      <w:pPr>
        <w:spacing w:before="0" w:line="227" w:lineRule="exact"/>
        <w:ind w:left="2233" w:right="0" w:firstLine="0"/>
        <w:jc w:val="left"/>
        <w:rPr>
          <w:sz w:val="20"/>
        </w:rPr>
      </w:pPr>
      <w:r>
        <w:rPr>
          <w:i/>
          <w:w w:val="115"/>
          <w:sz w:val="20"/>
        </w:rPr>
        <w:t>required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setting</w:t>
      </w:r>
      <w:r>
        <w:rPr>
          <w:w w:val="115"/>
          <w:sz w:val="20"/>
        </w:rPr>
        <w:t>.</w:t>
      </w:r>
      <w:r>
        <w:rPr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See</w:t>
      </w:r>
      <w:r>
        <w:rPr>
          <w:spacing w:val="9"/>
          <w:w w:val="115"/>
          <w:sz w:val="20"/>
        </w:rPr>
        <w:t xml:space="preserve"> 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color w:val="7F0000"/>
          <w:w w:val="115"/>
          <w:sz w:val="20"/>
        </w:rPr>
        <w:t>page</w:t>
      </w:r>
      <w:r>
        <w:rPr>
          <w:color w:val="7F0000"/>
          <w:spacing w:val="9"/>
          <w:w w:val="115"/>
          <w:sz w:val="20"/>
        </w:rPr>
        <w:t xml:space="preserve"> </w:t>
      </w:r>
      <w:r>
        <w:rPr>
          <w:color w:val="7F0000"/>
          <w:w w:val="115"/>
          <w:sz w:val="20"/>
        </w:rPr>
        <w:t>6</w:t>
      </w:r>
      <w:r>
        <w:rPr>
          <w:color w:val="7F0000"/>
          <w:w w:val="115"/>
          <w:sz w:val="20"/>
        </w:rPr>
        <w:fldChar w:fldCharType="end"/>
      </w:r>
      <w:r>
        <w:rPr>
          <w:w w:val="115"/>
          <w:sz w:val="20"/>
        </w:rPr>
        <w:t>.</w:t>
      </w:r>
    </w:p>
    <w:p>
      <w:pPr>
        <w:pStyle w:val="5"/>
        <w:spacing w:before="137" w:line="249" w:lineRule="auto"/>
        <w:ind w:left="2233" w:right="137" w:hanging="1794"/>
        <w:jc w:val="both"/>
      </w:pPr>
      <w:r>
        <w:pict>
          <v:line id="_x0000_s1081" o:spid="_x0000_s1081" o:spt="20" style="position:absolute;left:0pt;margin-left:53.65pt;margin-top:15.8pt;height:0pt;width:2.8pt;mso-position-horizontal-relative:page;z-index:-2516408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 LINETERM    </w:t>
      </w:r>
      <w:r>
        <w:rPr>
          <w:w w:val="110"/>
        </w:rPr>
        <w:t>This macro should be set to the line termination charac-</w:t>
      </w:r>
      <w:r>
        <w:rPr>
          <w:spacing w:val="1"/>
          <w:w w:val="110"/>
        </w:rPr>
        <w:t xml:space="preserve"> </w:t>
      </w:r>
      <w:r>
        <w:rPr>
          <w:w w:val="110"/>
        </w:rPr>
        <w:t>ter (or characters).</w:t>
      </w:r>
      <w:r>
        <w:rPr>
          <w:spacing w:val="1"/>
          <w:w w:val="110"/>
        </w:rPr>
        <w:t xml:space="preserve"> </w:t>
      </w:r>
      <w:r>
        <w:rPr>
          <w:w w:val="110"/>
        </w:rPr>
        <w:t>If left undeﬁned, the default is a line-</w:t>
      </w:r>
      <w:r>
        <w:rPr>
          <w:spacing w:val="1"/>
          <w:w w:val="110"/>
        </w:rPr>
        <w:t xml:space="preserve"> </w:t>
      </w:r>
      <w:r>
        <w:rPr>
          <w:w w:val="110"/>
        </w:rPr>
        <w:t>feed character.</w:t>
      </w:r>
      <w:r>
        <w:rPr>
          <w:spacing w:val="1"/>
          <w:w w:val="110"/>
        </w:rPr>
        <w:t xml:space="preserve"> </w:t>
      </w:r>
      <w:r>
        <w:rPr>
          <w:w w:val="110"/>
        </w:rPr>
        <w:t>Note that the standard ﬁle I/O library may</w:t>
      </w:r>
      <w:r>
        <w:rPr>
          <w:spacing w:val="1"/>
          <w:w w:val="110"/>
        </w:rPr>
        <w:t xml:space="preserve"> </w:t>
      </w:r>
      <w:r>
        <w:rPr>
          <w:w w:val="110"/>
        </w:rPr>
        <w:t>translate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line-feed</w:t>
      </w:r>
      <w:r>
        <w:rPr>
          <w:spacing w:val="1"/>
          <w:w w:val="110"/>
        </w:rPr>
        <w:t xml:space="preserve"> </w:t>
      </w:r>
      <w:r>
        <w:rPr>
          <w:w w:val="110"/>
        </w:rPr>
        <w:t>character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  carriage-return/line-</w:t>
      </w:r>
      <w:r>
        <w:rPr>
          <w:spacing w:val="1"/>
          <w:w w:val="110"/>
        </w:rPr>
        <w:t xml:space="preserve"> </w:t>
      </w:r>
      <w:r>
        <w:rPr>
          <w:w w:val="110"/>
        </w:rPr>
        <w:t>feed</w:t>
      </w:r>
      <w:r>
        <w:rPr>
          <w:spacing w:val="36"/>
          <w:w w:val="110"/>
        </w:rPr>
        <w:t xml:space="preserve"> </w:t>
      </w:r>
      <w:r>
        <w:rPr>
          <w:w w:val="110"/>
        </w:rPr>
        <w:t>pair</w:t>
      </w:r>
      <w:r>
        <w:rPr>
          <w:spacing w:val="37"/>
          <w:w w:val="110"/>
        </w:rPr>
        <w:t xml:space="preserve"> </w:t>
      </w:r>
      <w:r>
        <w:rPr>
          <w:w w:val="110"/>
        </w:rPr>
        <w:t>(this</w:t>
      </w:r>
      <w:r>
        <w:rPr>
          <w:spacing w:val="36"/>
          <w:w w:val="110"/>
        </w:rPr>
        <w:t xml:space="preserve"> </w:t>
      </w:r>
      <w:r>
        <w:rPr>
          <w:w w:val="110"/>
        </w:rPr>
        <w:t>depends</w:t>
      </w:r>
      <w:r>
        <w:rPr>
          <w:spacing w:val="37"/>
          <w:w w:val="110"/>
        </w:rPr>
        <w:t xml:space="preserve"> </w:t>
      </w:r>
      <w:r>
        <w:rPr>
          <w:w w:val="110"/>
        </w:rPr>
        <w:t>on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ﬁle</w:t>
      </w:r>
      <w:r>
        <w:rPr>
          <w:spacing w:val="36"/>
          <w:w w:val="110"/>
        </w:rPr>
        <w:t xml:space="preserve"> </w:t>
      </w:r>
      <w:r>
        <w:rPr>
          <w:w w:val="110"/>
        </w:rPr>
        <w:t>I/O</w:t>
      </w:r>
      <w:r>
        <w:rPr>
          <w:spacing w:val="37"/>
          <w:w w:val="110"/>
        </w:rPr>
        <w:t xml:space="preserve"> </w:t>
      </w:r>
      <w:r>
        <w:rPr>
          <w:w w:val="110"/>
        </w:rPr>
        <w:t>library).</w:t>
      </w:r>
      <w:r>
        <w:rPr>
          <w:spacing w:val="40"/>
          <w:w w:val="110"/>
        </w:rPr>
        <w:t xml:space="preserve"> </w:t>
      </w:r>
      <w:r>
        <w:rPr>
          <w:w w:val="110"/>
        </w:rPr>
        <w:t>See</w:t>
      </w:r>
      <w:r>
        <w:rPr>
          <w:spacing w:val="36"/>
          <w:w w:val="110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7F0000"/>
          <w:w w:val="110"/>
        </w:rPr>
        <w:t>page</w:t>
      </w:r>
      <w:r>
        <w:rPr>
          <w:color w:val="7F0000"/>
          <w:w w:val="110"/>
        </w:rPr>
        <w:fldChar w:fldCharType="end"/>
      </w:r>
      <w:r>
        <w:rPr>
          <w:color w:val="7F0000"/>
          <w:spacing w:val="-51"/>
          <w:w w:val="110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7F0000"/>
          <w:w w:val="110"/>
        </w:rPr>
        <w:t>9</w:t>
      </w:r>
      <w:r>
        <w:rPr>
          <w:color w:val="7F0000"/>
          <w:w w:val="110"/>
        </w:rPr>
        <w:fldChar w:fldCharType="end"/>
      </w:r>
    </w:p>
    <w:p>
      <w:pPr>
        <w:spacing w:after="0" w:line="249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rFonts w:hint="eastAsia" w:eastAsia="宋体"/>
          <w:i/>
          <w:sz w:val="20"/>
          <w:lang w:eastAsia="zh-CN"/>
        </w:rPr>
      </w:pPr>
      <w:bookmarkStart w:id="42" w:name="_bookmark21"/>
      <w:bookmarkEnd w:id="42"/>
      <w:r>
        <w:rPr>
          <w:rFonts w:hint="eastAsia" w:eastAsia="宋体"/>
          <w:w w:val="115"/>
          <w:sz w:val="20"/>
          <w:lang w:val="en-US" w:eastAsia="zh-CN"/>
        </w:rPr>
        <w:t>9</w:t>
      </w:r>
      <w:r>
        <w:rPr>
          <w:w w:val="115"/>
          <w:sz w:val="20"/>
        </w:rPr>
        <w:t xml:space="preserve">  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8"/>
          <w:w w:val="115"/>
          <w:sz w:val="20"/>
        </w:rPr>
        <w:t xml:space="preserve"> </w:t>
      </w:r>
      <w:r>
        <w:rPr>
          <w:rFonts w:hint="eastAsia" w:eastAsia="宋体"/>
          <w:i/>
          <w:w w:val="115"/>
          <w:sz w:val="20"/>
          <w:lang w:eastAsia="zh-CN"/>
        </w:rPr>
        <w:t>多重任务处理</w:t>
      </w:r>
    </w:p>
    <w:p>
      <w:pPr>
        <w:pStyle w:val="5"/>
        <w:spacing w:before="1"/>
        <w:rPr>
          <w:i/>
          <w:sz w:val="22"/>
        </w:rPr>
      </w:pPr>
    </w:p>
    <w:p>
      <w:pPr>
        <w:spacing w:before="0"/>
        <w:ind w:left="440" w:right="0" w:firstLine="0"/>
        <w:jc w:val="both"/>
        <w:rPr>
          <w:sz w:val="20"/>
        </w:rPr>
      </w:pPr>
      <w:r>
        <w:pict>
          <v:line id="_x0000_s1082" o:spid="_x0000_s1082" o:spt="20" style="position:absolute;left:0pt;margin-left:53.65pt;margin-top:8.95pt;height:0pt;width:2.8pt;mso-position-horizontal-relative:page;z-index:-2516408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83" o:spid="_x0000_s1083" o:spt="20" style="position:absolute;left:0pt;margin-left:206.3pt;margin-top:8.95pt;height:0pt;width:2.8pt;mso-position-horizontal-relative:page;z-index:-25163980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43" w:name="_bookmark22"/>
      <w:bookmarkEnd w:id="43"/>
      <w:r>
        <w:rPr>
          <w:rFonts w:ascii="Courier New"/>
          <w:w w:val="105"/>
          <w:sz w:val="19"/>
        </w:rPr>
        <w:t>INI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NOBROWSE   </w:t>
      </w:r>
      <w:r>
        <w:rPr>
          <w:rFonts w:ascii="Courier New"/>
          <w:spacing w:val="53"/>
          <w:w w:val="105"/>
          <w:sz w:val="19"/>
        </w:rPr>
        <w:t xml:space="preserve"> </w:t>
      </w:r>
      <w:r>
        <w:rPr>
          <w:w w:val="105"/>
          <w:sz w:val="20"/>
        </w:rPr>
        <w:t>Exclude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42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browse</w:t>
      </w:r>
      <w:r>
        <w:rPr>
          <w:rFonts w:ascii="Courier New"/>
          <w:color w:val="7F0000"/>
          <w:spacing w:val="-49"/>
          <w:w w:val="105"/>
          <w:sz w:val="19"/>
        </w:rPr>
        <w:t xml:space="preserve"> </w:t>
      </w:r>
      <w:r>
        <w:rPr>
          <w:rFonts w:ascii="Courier New"/>
          <w:color w:val="7F0000"/>
          <w:spacing w:val="-49"/>
          <w:w w:val="105"/>
          <w:sz w:val="19"/>
        </w:rPr>
        <w:fldChar w:fldCharType="end"/>
      </w:r>
      <w:r>
        <w:rPr>
          <w:w w:val="105"/>
          <w:sz w:val="20"/>
        </w:rPr>
        <w:t>function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16"/>
        </w:rPr>
        <w:t>MIN</w:t>
      </w:r>
      <w:r>
        <w:rPr>
          <w:w w:val="105"/>
          <w:sz w:val="20"/>
        </w:rPr>
        <w:t>I</w:t>
      </w:r>
      <w:r>
        <w:rPr>
          <w:w w:val="105"/>
          <w:sz w:val="16"/>
        </w:rPr>
        <w:t>NI</w:t>
      </w:r>
      <w:r>
        <w:rPr>
          <w:spacing w:val="31"/>
          <w:w w:val="105"/>
          <w:sz w:val="16"/>
        </w:rPr>
        <w:t xml:space="preserve"> </w:t>
      </w:r>
      <w:r>
        <w:rPr>
          <w:w w:val="105"/>
          <w:sz w:val="20"/>
        </w:rPr>
        <w:t>library.</w:t>
      </w:r>
    </w:p>
    <w:p>
      <w:pPr>
        <w:pStyle w:val="5"/>
        <w:spacing w:before="112" w:line="244" w:lineRule="auto"/>
        <w:ind w:left="2233" w:right="137" w:hanging="1794"/>
        <w:jc w:val="both"/>
      </w:pPr>
      <w:r>
        <w:pict>
          <v:line id="_x0000_s1084" o:spid="_x0000_s1084" o:spt="20" style="position:absolute;left:0pt;margin-left:53.65pt;margin-top:14.55pt;height:0pt;width:2.8pt;mso-position-horizontal-relative:page;z-index:-2516398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 READONLY</w:t>
      </w:r>
      <w:r>
        <w:rPr>
          <w:rFonts w:ascii="Courier New" w:hAnsi="Courier New"/>
          <w:spacing w:val="126"/>
          <w:w w:val="110"/>
          <w:sz w:val="19"/>
        </w:rPr>
        <w:t xml:space="preserve"> </w:t>
      </w:r>
      <w:r>
        <w:rPr>
          <w:w w:val="110"/>
        </w:rPr>
        <w:t>If this macro is deﬁned, write access is disabled (and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code for writing </w:t>
      </w:r>
      <w:r>
        <w:rPr>
          <w:w w:val="110"/>
          <w:sz w:val="16"/>
        </w:rPr>
        <w:t xml:space="preserve">INI </w:t>
      </w:r>
      <w:r>
        <w:rPr>
          <w:w w:val="110"/>
        </w:rPr>
        <w:t xml:space="preserve">ﬁles is stripped from the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library.</w:t>
      </w:r>
      <w:r>
        <w:rPr>
          <w:spacing w:val="1"/>
          <w:w w:val="110"/>
        </w:rPr>
        <w:t xml:space="preserve"> </w:t>
      </w:r>
      <w:r>
        <w:rPr>
          <w:w w:val="115"/>
        </w:rPr>
        <w:t>See</w:t>
      </w:r>
      <w:r>
        <w:rPr>
          <w:spacing w:val="8"/>
          <w:w w:val="115"/>
        </w:rPr>
        <w:t xml:space="preserve"> 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</w:p>
    <w:p>
      <w:pPr>
        <w:pStyle w:val="5"/>
        <w:spacing w:before="122" w:line="244" w:lineRule="auto"/>
        <w:ind w:left="2233" w:right="137" w:hanging="1794"/>
        <w:jc w:val="both"/>
      </w:pPr>
      <w:r>
        <w:pict>
          <v:line id="_x0000_s1085" o:spid="_x0000_s1085" o:spt="20" style="position:absolute;left:0pt;margin-left:53.65pt;margin-top:15.05pt;height:0pt;width:2.8pt;mso-position-horizontal-relative:page;z-index:-2516387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 REAL        </w:t>
      </w:r>
      <w:r>
        <w:rPr>
          <w:w w:val="110"/>
        </w:rPr>
        <w:t>The type for a variable that represents a rational number.</w:t>
      </w:r>
      <w:r>
        <w:rPr>
          <w:spacing w:val="1"/>
          <w:w w:val="110"/>
        </w:rPr>
        <w:t xml:space="preserve"> </w:t>
      </w:r>
      <w:r>
        <w:rPr>
          <w:w w:val="115"/>
        </w:rPr>
        <w:t>If</w:t>
      </w:r>
      <w:r>
        <w:rPr>
          <w:spacing w:val="-7"/>
          <w:w w:val="115"/>
        </w:rPr>
        <w:t xml:space="preserve"> </w:t>
      </w:r>
      <w:r>
        <w:rPr>
          <w:w w:val="115"/>
        </w:rPr>
        <w:t>left</w:t>
      </w:r>
      <w:r>
        <w:rPr>
          <w:spacing w:val="-7"/>
          <w:w w:val="115"/>
        </w:rPr>
        <w:t xml:space="preserve"> </w:t>
      </w:r>
      <w:r>
        <w:rPr>
          <w:w w:val="115"/>
        </w:rPr>
        <w:t>undeﬁned,</w:t>
      </w:r>
      <w:r>
        <w:rPr>
          <w:spacing w:val="-6"/>
          <w:w w:val="115"/>
        </w:rPr>
        <w:t xml:space="preserve"> </w:t>
      </w:r>
      <w:r>
        <w:rPr>
          <w:w w:val="115"/>
        </w:rPr>
        <w:t>rational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support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disabled.</w:t>
      </w:r>
      <w:r>
        <w:rPr>
          <w:spacing w:val="16"/>
          <w:w w:val="115"/>
        </w:rPr>
        <w:t xml:space="preserve"> </w:t>
      </w:r>
      <w:r>
        <w:rPr>
          <w:w w:val="115"/>
        </w:rPr>
        <w:t>See</w:t>
      </w:r>
      <w:r>
        <w:rPr>
          <w:spacing w:val="-53"/>
          <w:w w:val="115"/>
        </w:rPr>
        <w:t xml:space="preserve"> 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spacing w:before="122" w:line="244" w:lineRule="auto"/>
        <w:ind w:left="2233" w:right="138" w:hanging="1794"/>
        <w:jc w:val="both"/>
      </w:pPr>
      <w:r>
        <w:rPr>
          <w:rFonts w:ascii="Courier New" w:hAnsi="Courier New"/>
          <w:spacing w:val="-1"/>
          <w:w w:val="110"/>
          <w:sz w:val="19"/>
        </w:rPr>
        <w:t>NDEBUG</w:t>
      </w:r>
      <w:r>
        <w:rPr>
          <w:rFonts w:ascii="Courier New" w:hAnsi="Courier New"/>
          <w:spacing w:val="123"/>
          <w:w w:val="110"/>
          <w:sz w:val="19"/>
        </w:rPr>
        <w:t xml:space="preserve"> </w:t>
      </w:r>
      <w:r>
        <w:rPr>
          <w:rFonts w:ascii="Courier New" w:hAnsi="Courier New"/>
          <w:spacing w:val="124"/>
          <w:w w:val="110"/>
          <w:sz w:val="19"/>
        </w:rPr>
        <w:t xml:space="preserve"> </w:t>
      </w:r>
      <w:r>
        <w:rPr>
          <w:spacing w:val="-1"/>
          <w:w w:val="110"/>
        </w:rPr>
        <w:t xml:space="preserve">If deﬁned, the </w:t>
      </w:r>
      <w:r>
        <w:rPr>
          <w:rFonts w:ascii="Courier New" w:hAnsi="Courier New"/>
          <w:w w:val="110"/>
          <w:sz w:val="19"/>
        </w:rPr>
        <w:t xml:space="preserve">assert </w:t>
      </w:r>
      <w:r>
        <w:rPr>
          <w:w w:val="110"/>
        </w:rPr>
        <w:t xml:space="preserve">macro in the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 xml:space="preserve">NI </w:t>
      </w:r>
      <w:r>
        <w:rPr>
          <w:w w:val="110"/>
        </w:rPr>
        <w:t>source code is</w:t>
      </w:r>
      <w:r>
        <w:rPr>
          <w:spacing w:val="1"/>
          <w:w w:val="110"/>
        </w:rPr>
        <w:t xml:space="preserve"> </w:t>
      </w:r>
      <w:r>
        <w:rPr>
          <w:w w:val="115"/>
        </w:rPr>
        <w:t>disabled.</w:t>
      </w:r>
      <w:r>
        <w:rPr>
          <w:spacing w:val="1"/>
          <w:w w:val="115"/>
        </w:rPr>
        <w:t xml:space="preserve"> </w:t>
      </w:r>
      <w:r>
        <w:rPr>
          <w:w w:val="115"/>
        </w:rPr>
        <w:t>Typically developers build with assertions en-</w:t>
      </w:r>
      <w:r>
        <w:rPr>
          <w:spacing w:val="1"/>
          <w:w w:val="115"/>
        </w:rPr>
        <w:t xml:space="preserve"> </w:t>
      </w:r>
      <w:r>
        <w:rPr>
          <w:w w:val="115"/>
        </w:rPr>
        <w:t>abled during development and disable them for a release</w:t>
      </w:r>
      <w:r>
        <w:rPr>
          <w:spacing w:val="1"/>
          <w:w w:val="115"/>
        </w:rPr>
        <w:t xml:space="preserve"> </w:t>
      </w:r>
      <w:r>
        <w:rPr>
          <w:w w:val="110"/>
        </w:rPr>
        <w:t xml:space="preserve">version. If your platform lacks an </w:t>
      </w:r>
      <w:r>
        <w:rPr>
          <w:rFonts w:ascii="Courier New" w:hAnsi="Courier New"/>
          <w:w w:val="110"/>
          <w:sz w:val="19"/>
        </w:rPr>
        <w:t xml:space="preserve">assert </w:t>
      </w:r>
      <w:r>
        <w:rPr>
          <w:w w:val="110"/>
        </w:rPr>
        <w:t>macro, you may</w:t>
      </w:r>
      <w:r>
        <w:rPr>
          <w:spacing w:val="1"/>
          <w:w w:val="110"/>
        </w:rPr>
        <w:t xml:space="preserve"> </w:t>
      </w:r>
      <w:r>
        <w:rPr>
          <w:w w:val="105"/>
        </w:rPr>
        <w:t>want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deﬁne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NDEBUG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macro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minGlue.h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ﬁle.</w:t>
      </w:r>
    </w:p>
    <w:p>
      <w:pPr>
        <w:spacing w:before="136" w:line="215" w:lineRule="exact"/>
        <w:ind w:left="439" w:right="0" w:firstLine="0"/>
        <w:jc w:val="both"/>
        <w:rPr>
          <w:rFonts w:ascii="Courier New"/>
          <w:sz w:val="19"/>
        </w:rPr>
      </w:pPr>
      <w:r>
        <w:pict>
          <v:line id="_x0000_s1086" o:spid="_x0000_s1086" o:spt="20" style="position:absolute;left:0pt;margin-left:82.15pt;margin-top:14.5pt;height:0pt;width:2.8pt;mso-position-horizontal-relative:page;z-index:-2516387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PORTABLE</w:t>
      </w:r>
      <w:r>
        <w:rPr>
          <w:rFonts w:ascii="Courier New"/>
          <w:spacing w:val="6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STRNICMP</w:t>
      </w:r>
    </w:p>
    <w:p>
      <w:pPr>
        <w:pStyle w:val="5"/>
        <w:spacing w:line="247" w:lineRule="auto"/>
        <w:ind w:left="2233" w:right="137"/>
        <w:jc w:val="both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deﬁned,</w:t>
      </w:r>
      <w:r>
        <w:rPr>
          <w:spacing w:val="-1"/>
          <w:w w:val="110"/>
        </w:rPr>
        <w:t xml:space="preserve"> 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6"/>
          <w:w w:val="110"/>
          <w:sz w:val="16"/>
        </w:rPr>
        <w:t xml:space="preserve"> </w:t>
      </w:r>
      <w:r>
        <w:rPr>
          <w:w w:val="110"/>
        </w:rPr>
        <w:t>uses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internal,</w:t>
      </w:r>
      <w:r>
        <w:rPr>
          <w:spacing w:val="-1"/>
          <w:w w:val="110"/>
        </w:rPr>
        <w:t xml:space="preserve"> </w:t>
      </w:r>
      <w:r>
        <w:rPr>
          <w:w w:val="110"/>
        </w:rPr>
        <w:t>portable</w:t>
      </w:r>
      <w:r>
        <w:rPr>
          <w:spacing w:val="-4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strnicmp</w:t>
      </w:r>
      <w:r>
        <w:rPr>
          <w:rFonts w:ascii="Courier New" w:hAnsi="Courier New"/>
          <w:spacing w:val="-76"/>
          <w:w w:val="110"/>
          <w:sz w:val="19"/>
        </w:rPr>
        <w:t xml:space="preserve"> </w:t>
      </w:r>
      <w:r>
        <w:rPr>
          <w:w w:val="110"/>
        </w:rPr>
        <w:t>func-</w:t>
      </w:r>
      <w:r>
        <w:rPr>
          <w:spacing w:val="-51"/>
          <w:w w:val="110"/>
        </w:rPr>
        <w:t xml:space="preserve"> </w:t>
      </w:r>
      <w:r>
        <w:rPr>
          <w:w w:val="115"/>
        </w:rPr>
        <w:t>tion.</w:t>
      </w:r>
      <w:r>
        <w:rPr>
          <w:spacing w:val="1"/>
          <w:w w:val="115"/>
        </w:rPr>
        <w:t xml:space="preserve"> </w:t>
      </w:r>
      <w:r>
        <w:rPr>
          <w:w w:val="115"/>
        </w:rPr>
        <w:t>This is required for platforms that lack this func-</w:t>
      </w:r>
      <w:r>
        <w:rPr>
          <w:spacing w:val="1"/>
          <w:w w:val="115"/>
        </w:rPr>
        <w:t xml:space="preserve"> </w:t>
      </w:r>
      <w:r>
        <w:rPr>
          <w:w w:val="115"/>
        </w:rPr>
        <w:t>tion</w:t>
      </w:r>
      <w:r>
        <w:rPr>
          <w:spacing w:val="-13"/>
          <w:w w:val="115"/>
        </w:rPr>
        <w:t xml:space="preserve"> </w:t>
      </w:r>
      <w:r>
        <w:rPr>
          <w:w w:val="115"/>
        </w:rPr>
        <w:t>—note</w:t>
      </w:r>
      <w:r>
        <w:rPr>
          <w:spacing w:val="-14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-3"/>
          <w:w w:val="115"/>
          <w:sz w:val="16"/>
        </w:rPr>
        <w:t xml:space="preserve"> </w:t>
      </w:r>
      <w:r>
        <w:rPr>
          <w:w w:val="115"/>
        </w:rPr>
        <w:t>already</w:t>
      </w:r>
      <w:r>
        <w:rPr>
          <w:spacing w:val="-13"/>
          <w:w w:val="115"/>
        </w:rPr>
        <w:t xml:space="preserve"> </w:t>
      </w:r>
      <w:r>
        <w:rPr>
          <w:w w:val="115"/>
        </w:rPr>
        <w:t>handles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case</w:t>
      </w:r>
      <w:r>
        <w:rPr>
          <w:spacing w:val="-14"/>
          <w:w w:val="115"/>
        </w:rPr>
        <w:t xml:space="preserve"> </w:t>
      </w:r>
      <w:r>
        <w:rPr>
          <w:w w:val="115"/>
        </w:rPr>
        <w:t>where</w:t>
      </w:r>
      <w:r>
        <w:rPr>
          <w:spacing w:val="-14"/>
          <w:w w:val="115"/>
        </w:rPr>
        <w:t xml:space="preserve"> </w:t>
      </w:r>
      <w:r>
        <w:rPr>
          <w:w w:val="115"/>
        </w:rPr>
        <w:t>this</w:t>
      </w:r>
      <w:r>
        <w:rPr>
          <w:spacing w:val="-53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strncasecmp</w:t>
      </w:r>
      <w:r>
        <w:rPr>
          <w:w w:val="115"/>
        </w:rPr>
        <w:t>.</w:t>
      </w:r>
      <w:r>
        <w:rPr>
          <w:spacing w:val="20"/>
          <w:w w:val="115"/>
        </w:rPr>
        <w:t xml:space="preserve"> </w:t>
      </w:r>
      <w:r>
        <w:rPr>
          <w:w w:val="115"/>
        </w:rPr>
        <w:t>See</w:t>
      </w:r>
      <w:r>
        <w:rPr>
          <w:spacing w:val="1"/>
          <w:w w:val="115"/>
        </w:rPr>
        <w:t xml:space="preserve"> 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2"/>
          <w:w w:val="115"/>
        </w:rPr>
        <w:t xml:space="preserve"> </w:t>
      </w:r>
      <w:r>
        <w:rPr>
          <w:color w:val="7F0000"/>
          <w:w w:val="115"/>
        </w:rPr>
        <w:t>4</w:t>
      </w:r>
      <w:r>
        <w:rPr>
          <w:color w:val="7F0000"/>
          <w:w w:val="115"/>
        </w:rPr>
        <w:fldChar w:fldCharType="end"/>
      </w:r>
      <w:r>
        <w:rPr>
          <w:w w:val="115"/>
        </w:rPr>
        <w:t>.</w:t>
      </w:r>
    </w:p>
    <w:p>
      <w:pPr>
        <w:pStyle w:val="5"/>
        <w:rPr>
          <w:sz w:val="22"/>
        </w:rPr>
      </w:pPr>
    </w:p>
    <w:p>
      <w:pPr>
        <w:pStyle w:val="3"/>
        <w:spacing w:before="186"/>
        <w:jc w:val="left"/>
      </w:pPr>
      <w:bookmarkStart w:id="44" w:name="_bookmark23"/>
      <w:bookmarkEnd w:id="44"/>
      <w:bookmarkStart w:id="45" w:name="Multi-tasking"/>
      <w:bookmarkEnd w:id="45"/>
      <w:r>
        <w:rPr>
          <w:w w:val="110"/>
        </w:rPr>
        <w:t>Multi-tasking</w:t>
      </w:r>
    </w:p>
    <w:p>
      <w:pPr>
        <w:pStyle w:val="5"/>
        <w:spacing w:before="97" w:line="252" w:lineRule="auto"/>
        <w:ind w:left="440" w:right="138"/>
        <w:jc w:val="both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-10"/>
          <w:w w:val="115"/>
        </w:rPr>
        <w:t xml:space="preserve"> </w:t>
      </w:r>
      <w:r>
        <w:rPr>
          <w:w w:val="115"/>
        </w:rPr>
        <w:t>does</w:t>
      </w:r>
      <w:r>
        <w:rPr>
          <w:spacing w:val="-10"/>
          <w:w w:val="115"/>
        </w:rPr>
        <w:t xml:space="preserve"> </w:t>
      </w:r>
      <w:r>
        <w:rPr>
          <w:w w:val="115"/>
        </w:rPr>
        <w:t>not</w:t>
      </w:r>
      <w:r>
        <w:rPr>
          <w:spacing w:val="-10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any</w:t>
      </w:r>
      <w:r>
        <w:rPr>
          <w:spacing w:val="-10"/>
          <w:w w:val="115"/>
        </w:rPr>
        <w:t xml:space="preserve"> </w:t>
      </w:r>
      <w:r>
        <w:rPr>
          <w:w w:val="115"/>
        </w:rPr>
        <w:t>global</w:t>
      </w:r>
      <w:r>
        <w:rPr>
          <w:spacing w:val="-10"/>
          <w:w w:val="115"/>
        </w:rPr>
        <w:t xml:space="preserve"> </w:t>
      </w:r>
      <w:r>
        <w:rPr>
          <w:w w:val="115"/>
        </w:rPr>
        <w:t>variables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does</w:t>
      </w:r>
      <w:r>
        <w:rPr>
          <w:spacing w:val="-10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w w:val="115"/>
        </w:rPr>
        <w:t>any</w:t>
      </w:r>
      <w:r>
        <w:rPr>
          <w:spacing w:val="-54"/>
          <w:w w:val="115"/>
        </w:rPr>
        <w:t xml:space="preserve"> </w:t>
      </w:r>
      <w:r>
        <w:rPr>
          <w:w w:val="115"/>
        </w:rPr>
        <w:t>dynamically allocated memory.</w:t>
      </w:r>
      <w:r>
        <w:rPr>
          <w:spacing w:val="1"/>
          <w:w w:val="115"/>
        </w:rPr>
        <w:t xml:space="preserve"> </w:t>
      </w:r>
      <w:r>
        <w:rPr>
          <w:w w:val="115"/>
        </w:rPr>
        <w:t>Yet, the library should not be considered</w:t>
      </w:r>
      <w:r>
        <w:rPr>
          <w:spacing w:val="1"/>
          <w:w w:val="115"/>
        </w:rPr>
        <w:t xml:space="preserve"> </w:t>
      </w:r>
      <w:r>
        <w:rPr>
          <w:w w:val="115"/>
        </w:rPr>
        <w:t>“thread-safe” or re-entrant, because it implicitly uses a particular shared</w:t>
      </w:r>
      <w:r>
        <w:rPr>
          <w:spacing w:val="1"/>
          <w:w w:val="115"/>
        </w:rPr>
        <w:t xml:space="preserve"> </w:t>
      </w:r>
      <w:r>
        <w:rPr>
          <w:w w:val="115"/>
        </w:rPr>
        <w:t>resource: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ﬁle</w:t>
      </w:r>
      <w:r>
        <w:rPr>
          <w:spacing w:val="8"/>
          <w:w w:val="115"/>
        </w:rPr>
        <w:t xml:space="preserve"> </w:t>
      </w:r>
      <w:r>
        <w:rPr>
          <w:w w:val="115"/>
        </w:rPr>
        <w:t>system.</w:t>
      </w:r>
    </w:p>
    <w:p>
      <w:pPr>
        <w:pStyle w:val="5"/>
        <w:spacing w:before="116" w:line="252" w:lineRule="auto"/>
        <w:ind w:left="440" w:right="137"/>
        <w:jc w:val="both"/>
      </w:pPr>
      <w:r>
        <w:rPr>
          <w:w w:val="115"/>
        </w:rPr>
        <w:t xml:space="preserve">Multiple tasks reading from an </w:t>
      </w:r>
      <w:r>
        <w:rPr>
          <w:w w:val="115"/>
          <w:sz w:val="16"/>
        </w:rPr>
        <w:t xml:space="preserve">INI </w:t>
      </w:r>
      <w:r>
        <w:rPr>
          <w:w w:val="115"/>
        </w:rPr>
        <w:t>ﬁle do not pose a problem.</w:t>
      </w:r>
      <w:r>
        <w:rPr>
          <w:spacing w:val="1"/>
          <w:w w:val="115"/>
        </w:rPr>
        <w:t xml:space="preserve"> </w:t>
      </w:r>
      <w:r>
        <w:rPr>
          <w:w w:val="115"/>
        </w:rPr>
        <w:t>However,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when one task is writing to an </w:t>
      </w:r>
      <w:r>
        <w:rPr>
          <w:w w:val="115"/>
          <w:sz w:val="16"/>
        </w:rPr>
        <w:t xml:space="preserve">INI </w:t>
      </w:r>
      <w:r>
        <w:rPr>
          <w:w w:val="115"/>
        </w:rPr>
        <w:t xml:space="preserve">ﬁle, no other tasks should access this </w:t>
      </w:r>
      <w:r>
        <w:rPr>
          <w:w w:val="115"/>
          <w:sz w:val="16"/>
        </w:rPr>
        <w:t>INI</w:t>
      </w:r>
      <w:r>
        <w:rPr>
          <w:spacing w:val="1"/>
          <w:w w:val="115"/>
          <w:sz w:val="16"/>
        </w:rPr>
        <w:t xml:space="preserve"> </w:t>
      </w:r>
      <w:r>
        <w:rPr>
          <w:w w:val="115"/>
        </w:rPr>
        <w:t>ﬁle —neither for reading, nor for writing.</w:t>
      </w:r>
      <w:r>
        <w:rPr>
          <w:spacing w:val="1"/>
          <w:w w:val="115"/>
        </w:rPr>
        <w:t xml:space="preserve"> </w:t>
      </w:r>
      <w:r>
        <w:rPr>
          <w:w w:val="115"/>
        </w:rPr>
        <w:t>It might be easier, in the imple-</w:t>
      </w:r>
      <w:r>
        <w:rPr>
          <w:spacing w:val="1"/>
          <w:w w:val="115"/>
        </w:rPr>
        <w:t xml:space="preserve"> </w:t>
      </w:r>
      <w:r>
        <w:rPr>
          <w:w w:val="115"/>
        </w:rPr>
        <w:t>mentation,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serialize</w:t>
      </w:r>
      <w:r>
        <w:rPr>
          <w:spacing w:val="7"/>
          <w:w w:val="115"/>
        </w:rPr>
        <w:t xml:space="preserve"> </w:t>
      </w:r>
      <w:r>
        <w:rPr>
          <w:i/>
          <w:w w:val="115"/>
        </w:rPr>
        <w:t>all</w:t>
      </w:r>
      <w:r>
        <w:rPr>
          <w:i/>
          <w:spacing w:val="7"/>
          <w:w w:val="115"/>
        </w:rPr>
        <w:t xml:space="preserve"> </w:t>
      </w:r>
      <w:r>
        <w:rPr>
          <w:w w:val="115"/>
        </w:rPr>
        <w:t>accesses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15" w:line="252" w:lineRule="auto"/>
        <w:ind w:left="440" w:right="137"/>
        <w:jc w:val="both"/>
      </w:pPr>
      <w:r>
        <w:rPr>
          <w:w w:val="115"/>
        </w:rPr>
        <w:t>The ﬁrst advise in protecting resources from concurrent access in a multi-</w:t>
      </w:r>
      <w:r>
        <w:rPr>
          <w:spacing w:val="1"/>
          <w:w w:val="115"/>
        </w:rPr>
        <w:t xml:space="preserve"> </w:t>
      </w:r>
      <w:r>
        <w:rPr>
          <w:w w:val="115"/>
        </w:rPr>
        <w:t>tasking environment is to avoid sharing resources between tasks. If only a</w:t>
      </w:r>
      <w:r>
        <w:rPr>
          <w:spacing w:val="1"/>
          <w:w w:val="115"/>
        </w:rPr>
        <w:t xml:space="preserve"> </w:t>
      </w:r>
      <w:r>
        <w:rPr>
          <w:w w:val="115"/>
        </w:rPr>
        <w:t>single task uses a resource, no semaphore protection is necessary and no</w:t>
      </w:r>
      <w:r>
        <w:rPr>
          <w:spacing w:val="1"/>
          <w:w w:val="115"/>
        </w:rPr>
        <w:t xml:space="preserve"> </w:t>
      </w:r>
      <w:r>
        <w:rPr>
          <w:w w:val="115"/>
        </w:rPr>
        <w:t>priority inversion or deadlock problems can occur. This advise also applies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  <w:sz w:val="16"/>
        </w:rPr>
        <w:t>MIN</w:t>
      </w:r>
      <w:r>
        <w:rPr>
          <w:spacing w:val="-1"/>
          <w:w w:val="115"/>
        </w:rPr>
        <w:t>I</w:t>
      </w:r>
      <w:r>
        <w:rPr>
          <w:spacing w:val="-1"/>
          <w:w w:val="115"/>
          <w:sz w:val="16"/>
        </w:rPr>
        <w:t xml:space="preserve">NI </w:t>
      </w:r>
      <w:r>
        <w:rPr>
          <w:spacing w:val="-1"/>
          <w:w w:val="115"/>
        </w:rPr>
        <w:t>library.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If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possible,</w:t>
      </w:r>
      <w:r>
        <w:rPr>
          <w:spacing w:val="-10"/>
          <w:w w:val="115"/>
        </w:rPr>
        <w:t xml:space="preserve"> </w:t>
      </w:r>
      <w:r>
        <w:rPr>
          <w:w w:val="115"/>
        </w:rPr>
        <w:t>make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single</w:t>
      </w:r>
      <w:r>
        <w:rPr>
          <w:spacing w:val="-13"/>
          <w:w w:val="115"/>
        </w:rPr>
        <w:t xml:space="preserve"> </w:t>
      </w:r>
      <w:r>
        <w:rPr>
          <w:w w:val="115"/>
        </w:rPr>
        <w:t>task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“owner”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-1"/>
          <w:w w:val="115"/>
          <w:sz w:val="16"/>
        </w:rPr>
        <w:t xml:space="preserve"> </w:t>
      </w:r>
      <w:r>
        <w:rPr>
          <w:w w:val="115"/>
        </w:rPr>
        <w:t>ﬁle</w:t>
      </w:r>
      <w:r>
        <w:rPr>
          <w:spacing w:val="-53"/>
          <w:w w:val="115"/>
        </w:rPr>
        <w:t xml:space="preserve"> </w:t>
      </w:r>
      <w:r>
        <w:rPr>
          <w:w w:val="115"/>
        </w:rPr>
        <w:t>and create a client/server architecture for other tasks to query and adjust</w:t>
      </w:r>
      <w:r>
        <w:rPr>
          <w:spacing w:val="1"/>
          <w:w w:val="115"/>
        </w:rPr>
        <w:t xml:space="preserve"> </w:t>
      </w:r>
      <w:r>
        <w:rPr>
          <w:w w:val="115"/>
        </w:rPr>
        <w:t>settings.</w:t>
      </w:r>
    </w:p>
    <w:p>
      <w:pPr>
        <w:pStyle w:val="5"/>
        <w:spacing w:before="117" w:line="252" w:lineRule="auto"/>
        <w:ind w:left="440" w:right="138"/>
        <w:jc w:val="both"/>
      </w:pPr>
      <w:r>
        <w:rPr>
          <w:w w:val="115"/>
        </w:rPr>
        <w:t xml:space="preserve">If access to the </w:t>
      </w:r>
      <w:r>
        <w:rPr>
          <w:w w:val="115"/>
          <w:sz w:val="16"/>
        </w:rPr>
        <w:t xml:space="preserve">INI </w:t>
      </w:r>
      <w:r>
        <w:rPr>
          <w:w w:val="115"/>
        </w:rPr>
        <w:t>ﬁle must be shared between tasks (and at least one of the</w:t>
      </w:r>
      <w:r>
        <w:rPr>
          <w:spacing w:val="-53"/>
          <w:w w:val="115"/>
        </w:rPr>
        <w:t xml:space="preserve"> </w:t>
      </w:r>
      <w:r>
        <w:rPr>
          <w:w w:val="115"/>
        </w:rPr>
        <w:t>tasks</w:t>
      </w:r>
      <w:r>
        <w:rPr>
          <w:spacing w:val="-5"/>
          <w:w w:val="115"/>
        </w:rPr>
        <w:t xml:space="preserve"> </w:t>
      </w:r>
      <w:r>
        <w:rPr>
          <w:w w:val="115"/>
        </w:rPr>
        <w:t>writes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6"/>
          <w:w w:val="115"/>
          <w:sz w:val="16"/>
        </w:rPr>
        <w:t xml:space="preserve"> </w:t>
      </w:r>
      <w:r>
        <w:rPr>
          <w:w w:val="115"/>
        </w:rPr>
        <w:t>ﬁle),</w:t>
      </w:r>
      <w:r>
        <w:rPr>
          <w:spacing w:val="-3"/>
          <w:w w:val="115"/>
        </w:rPr>
        <w:t xml:space="preserve"> </w:t>
      </w:r>
      <w:r>
        <w:rPr>
          <w:w w:val="115"/>
        </w:rPr>
        <w:t>you</w:t>
      </w:r>
      <w:r>
        <w:rPr>
          <w:spacing w:val="-5"/>
          <w:w w:val="115"/>
        </w:rPr>
        <w:t xml:space="preserve"> </w:t>
      </w:r>
      <w:r>
        <w:rPr>
          <w:w w:val="115"/>
        </w:rPr>
        <w:t>need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write</w:t>
      </w:r>
      <w:r>
        <w:rPr>
          <w:spacing w:val="-5"/>
          <w:w w:val="115"/>
        </w:rPr>
        <w:t xml:space="preserve"> </w:t>
      </w:r>
      <w:r>
        <w:rPr>
          <w:w w:val="115"/>
        </w:rPr>
        <w:t>wrappers</w:t>
      </w:r>
      <w:r>
        <w:rPr>
          <w:spacing w:val="-5"/>
          <w:w w:val="115"/>
        </w:rPr>
        <w:t xml:space="preserve"> </w:t>
      </w:r>
      <w:r>
        <w:rPr>
          <w:w w:val="115"/>
        </w:rPr>
        <w:t>around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functions</w:t>
      </w:r>
      <w:r>
        <w:rPr>
          <w:spacing w:val="-53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library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block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mutex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binary</w:t>
      </w:r>
      <w:r>
        <w:rPr>
          <w:spacing w:val="-4"/>
          <w:w w:val="115"/>
        </w:rPr>
        <w:t xml:space="preserve"> </w:t>
      </w:r>
      <w:r>
        <w:rPr>
          <w:w w:val="115"/>
        </w:rPr>
        <w:t>semaphore,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53"/>
          <w:w w:val="115"/>
        </w:rPr>
        <w:t xml:space="preserve"> </w:t>
      </w:r>
      <w:r>
        <w:rPr>
          <w:w w:val="115"/>
        </w:rPr>
        <w:t>the ﬁle locking mechanism in the operating system.</w:t>
      </w:r>
      <w:r>
        <w:rPr>
          <w:spacing w:val="1"/>
          <w:w w:val="115"/>
        </w:rPr>
        <w:t xml:space="preserve"> </w:t>
      </w:r>
      <w:r>
        <w:rPr>
          <w:w w:val="115"/>
        </w:rPr>
        <w:t>See the next sections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tips</w:t>
      </w:r>
      <w:r>
        <w:rPr>
          <w:spacing w:val="7"/>
          <w:w w:val="115"/>
        </w:rPr>
        <w:t xml:space="preserve"> </w:t>
      </w:r>
      <w:r>
        <w:rPr>
          <w:w w:val="115"/>
        </w:rPr>
        <w:t>speciﬁc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operating</w:t>
      </w:r>
      <w:r>
        <w:rPr>
          <w:spacing w:val="7"/>
          <w:w w:val="115"/>
        </w:rPr>
        <w:t xml:space="preserve"> </w:t>
      </w:r>
      <w:r>
        <w:rPr>
          <w:w w:val="115"/>
        </w:rPr>
        <w:t>systems.</w:t>
      </w:r>
    </w:p>
    <w:p>
      <w:pPr>
        <w:spacing w:after="0" w:line="252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spacing w:before="3"/>
        <w:rPr>
          <w:sz w:val="46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46" w:name="_bookmark24"/>
      <w:bookmarkEnd w:id="46"/>
      <w:bookmarkStart w:id="47" w:name="_bookmark25"/>
      <w:bookmarkEnd w:id="47"/>
      <w:bookmarkStart w:id="48" w:name="_bookmark25"/>
      <w:bookmarkEnd w:id="48"/>
      <w:bookmarkStart w:id="49" w:name="Linux"/>
      <w:bookmarkEnd w:id="49"/>
      <w:r>
        <w:rPr>
          <w:w w:val="115"/>
        </w:rPr>
        <w:t>Linux</w:t>
      </w:r>
    </w:p>
    <w:p>
      <w:pPr>
        <w:wordWrap w:val="0"/>
        <w:spacing w:before="89"/>
        <w:ind w:left="440" w:right="0" w:firstLine="0"/>
        <w:jc w:val="right"/>
        <w:rPr>
          <w:rFonts w:hint="default" w:eastAsia="宋体"/>
          <w:sz w:val="20"/>
          <w:lang w:val="en-US" w:eastAsia="zh-CN"/>
        </w:rPr>
      </w:pPr>
      <w:r>
        <w:br w:type="column"/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i/>
          <w:w w:val="115"/>
          <w:sz w:val="20"/>
          <w:lang w:eastAsia="zh-CN"/>
        </w:rPr>
        <w:t>浏览文件内容</w:t>
      </w:r>
      <w:r>
        <w:rPr>
          <w:i/>
          <w:w w:val="115"/>
          <w:sz w:val="20"/>
        </w:rPr>
        <w:t xml:space="preserve"> 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8"/>
          <w:w w:val="115"/>
          <w:sz w:val="20"/>
        </w:rPr>
        <w:t xml:space="preserve"> </w:t>
      </w:r>
      <w:r>
        <w:rPr>
          <w:rFonts w:hint="eastAsia" w:eastAsia="宋体"/>
          <w:spacing w:val="28"/>
          <w:w w:val="115"/>
          <w:sz w:val="20"/>
          <w:lang w:val="en-US" w:eastAsia="zh-CN"/>
        </w:rPr>
        <w:t>10</w:t>
      </w:r>
      <w:r>
        <w:rPr>
          <w:rFonts w:hint="eastAsia" w:eastAsia="宋体"/>
          <w:w w:val="120"/>
          <w:sz w:val="20"/>
          <w:lang w:val="en-US" w:eastAsia="zh-CN"/>
        </w:rPr>
        <w:t xml:space="preserve">       </w:t>
      </w:r>
    </w:p>
    <w:p>
      <w:pPr>
        <w:spacing w:after="0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equalWidth="0" w:num="2">
            <w:col w:w="1288" w:space="1969"/>
            <w:col w:w="4963"/>
          </w:cols>
        </w:sectPr>
      </w:pPr>
    </w:p>
    <w:p>
      <w:pPr>
        <w:pStyle w:val="5"/>
        <w:spacing w:before="162" w:line="247" w:lineRule="auto"/>
        <w:ind w:left="439" w:right="137"/>
        <w:jc w:val="both"/>
      </w:pPr>
      <w:r>
        <w:rPr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option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Linux</w:t>
      </w:r>
      <w:r>
        <w:rPr>
          <w:spacing w:val="-7"/>
          <w:w w:val="115"/>
        </w:rPr>
        <w:t xml:space="preserve"> </w:t>
      </w:r>
      <w:r>
        <w:rPr>
          <w:w w:val="115"/>
        </w:rPr>
        <w:t>(and</w:t>
      </w:r>
      <w:r>
        <w:rPr>
          <w:spacing w:val="-7"/>
          <w:w w:val="115"/>
        </w:rPr>
        <w:t xml:space="preserve"> </w:t>
      </w:r>
      <w:r>
        <w:rPr>
          <w:w w:val="115"/>
        </w:rPr>
        <w:t>other</w:t>
      </w:r>
      <w:r>
        <w:rPr>
          <w:spacing w:val="-7"/>
          <w:w w:val="115"/>
        </w:rPr>
        <w:t xml:space="preserve"> </w:t>
      </w:r>
      <w:r>
        <w:rPr>
          <w:w w:val="115"/>
        </w:rPr>
        <w:t>Unix-like</w:t>
      </w:r>
      <w:r>
        <w:rPr>
          <w:spacing w:val="-7"/>
          <w:w w:val="115"/>
        </w:rPr>
        <w:t xml:space="preserve"> </w:t>
      </w:r>
      <w:r>
        <w:rPr>
          <w:w w:val="115"/>
        </w:rPr>
        <w:t>environments)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use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w w:val="115"/>
        </w:rPr>
        <w:t>advisory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lock on the calls to open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ﬁle. In the snippet below, the glue function</w:t>
      </w:r>
      <w:r>
        <w:rPr>
          <w:spacing w:val="1"/>
          <w:w w:val="115"/>
        </w:rPr>
        <w:t xml:space="preserve"> </w:t>
      </w:r>
      <w:r>
        <w:rPr>
          <w:rFonts w:ascii="Courier New" w:hAnsi="Courier New"/>
          <w:w w:val="110"/>
          <w:sz w:val="19"/>
        </w:rPr>
        <w:t xml:space="preserve">ini_openread </w:t>
      </w:r>
      <w:r>
        <w:rPr>
          <w:w w:val="110"/>
        </w:rPr>
        <w:t>sets a “shared” ﬁle lock (allowing others to also open the ﬁle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reading),</w:t>
      </w:r>
      <w:r>
        <w:rPr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ini_openwrite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sets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“exclusive”</w:t>
      </w:r>
      <w:r>
        <w:rPr>
          <w:spacing w:val="12"/>
          <w:w w:val="110"/>
        </w:rPr>
        <w:t xml:space="preserve"> </w:t>
      </w:r>
      <w:r>
        <w:rPr>
          <w:w w:val="110"/>
        </w:rPr>
        <w:t>lock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ﬁle.</w:t>
      </w:r>
    </w:p>
    <w:p>
      <w:pPr>
        <w:pStyle w:val="5"/>
        <w:spacing w:before="153" w:line="242" w:lineRule="auto"/>
        <w:ind w:left="440" w:right="137"/>
        <w:jc w:val="both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lock</w:t>
      </w:r>
      <w:r>
        <w:rPr>
          <w:spacing w:val="-10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only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set</w:t>
      </w:r>
      <w:r>
        <w:rPr>
          <w:spacing w:val="-10"/>
          <w:w w:val="115"/>
        </w:rPr>
        <w:t xml:space="preserve"> </w:t>
      </w:r>
      <w:r>
        <w:rPr>
          <w:w w:val="115"/>
        </w:rPr>
        <w:t>after</w:t>
      </w:r>
      <w:r>
        <w:rPr>
          <w:spacing w:val="-10"/>
          <w:w w:val="115"/>
        </w:rPr>
        <w:t xml:space="preserve"> </w:t>
      </w:r>
      <w:r>
        <w:rPr>
          <w:w w:val="115"/>
        </w:rPr>
        <w:t>opening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ﬁle,</w:t>
      </w:r>
      <w:r>
        <w:rPr>
          <w:spacing w:val="-10"/>
          <w:w w:val="115"/>
        </w:rPr>
        <w:t xml:space="preserve"> </w:t>
      </w:r>
      <w:r>
        <w:rPr>
          <w:w w:val="115"/>
        </w:rPr>
        <w:t>which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why</w:t>
      </w:r>
      <w:r>
        <w:rPr>
          <w:spacing w:val="-10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ini_openwrite</w:t>
      </w:r>
      <w:r>
        <w:rPr>
          <w:rFonts w:ascii="Courier New" w:hAnsi="Courier New"/>
          <w:spacing w:val="-129"/>
          <w:w w:val="115"/>
          <w:sz w:val="19"/>
        </w:rPr>
        <w:t xml:space="preserve"> </w:t>
      </w:r>
      <w:r>
        <w:rPr>
          <w:w w:val="115"/>
        </w:rPr>
        <w:t>ﬁrst attempts to open an existing ﬁle, and creates a new ﬁle if no existing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ﬁle can be opened. If it had started by creating a new ﬁle, the call to </w:t>
      </w:r>
      <w:r>
        <w:rPr>
          <w:rFonts w:ascii="Courier New" w:hAnsi="Courier New"/>
          <w:w w:val="115"/>
          <w:sz w:val="19"/>
        </w:rPr>
        <w:t>fopen</w:t>
      </w:r>
      <w:r>
        <w:rPr>
          <w:rFonts w:ascii="Courier New" w:hAnsi="Courier New"/>
          <w:spacing w:val="-129"/>
          <w:w w:val="115"/>
          <w:sz w:val="19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mode</w:t>
      </w:r>
      <w:r>
        <w:rPr>
          <w:spacing w:val="46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"w"</w:t>
      </w:r>
      <w:r>
        <w:rPr>
          <w:rFonts w:ascii="Courier New" w:hAnsi="Courier New"/>
          <w:spacing w:val="-26"/>
          <w:w w:val="110"/>
          <w:sz w:val="19"/>
        </w:rPr>
        <w:t xml:space="preserve"> </w:t>
      </w:r>
      <w:r>
        <w:rPr>
          <w:w w:val="110"/>
        </w:rPr>
        <w:t>would</w:t>
      </w:r>
      <w:r>
        <w:rPr>
          <w:spacing w:val="47"/>
          <w:w w:val="110"/>
        </w:rPr>
        <w:t xml:space="preserve"> </w:t>
      </w:r>
      <w:r>
        <w:rPr>
          <w:w w:val="110"/>
        </w:rPr>
        <w:t>have</w:t>
      </w:r>
      <w:r>
        <w:rPr>
          <w:spacing w:val="46"/>
          <w:w w:val="110"/>
        </w:rPr>
        <w:t xml:space="preserve"> </w:t>
      </w:r>
      <w:r>
        <w:rPr>
          <w:w w:val="110"/>
        </w:rPr>
        <w:t>truncated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ﬁle</w:t>
      </w:r>
      <w:r>
        <w:rPr>
          <w:spacing w:val="46"/>
          <w:w w:val="110"/>
        </w:rPr>
        <w:t xml:space="preserve"> </w:t>
      </w:r>
      <w:r>
        <w:rPr>
          <w:i/>
          <w:w w:val="110"/>
        </w:rPr>
        <w:t>before</w:t>
      </w:r>
      <w:r>
        <w:rPr>
          <w:i/>
          <w:spacing w:val="46"/>
          <w:w w:val="110"/>
        </w:rPr>
        <w:t xml:space="preserve"> </w:t>
      </w:r>
      <w:r>
        <w:rPr>
          <w:w w:val="110"/>
        </w:rPr>
        <w:t>aquiring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lock</w:t>
      </w:r>
    </w:p>
    <w:p>
      <w:pPr>
        <w:pStyle w:val="5"/>
        <w:spacing w:line="252" w:lineRule="auto"/>
        <w:ind w:left="439" w:right="137"/>
        <w:jc w:val="both"/>
      </w:pPr>
      <w:r>
        <w:rPr>
          <w:w w:val="115"/>
        </w:rPr>
        <w:t>—thereby possibly truncating a locked ﬁle.</w:t>
      </w:r>
      <w:r>
        <w:rPr>
          <w:spacing w:val="1"/>
          <w:w w:val="115"/>
        </w:rPr>
        <w:t xml:space="preserve"> </w:t>
      </w:r>
      <w:r>
        <w:rPr>
          <w:w w:val="115"/>
        </w:rPr>
        <w:t>If an existing ﬁle was indeed</w:t>
      </w:r>
      <w:r>
        <w:rPr>
          <w:spacing w:val="1"/>
          <w:w w:val="115"/>
        </w:rPr>
        <w:t xml:space="preserve"> </w:t>
      </w:r>
      <w:r>
        <w:rPr>
          <w:w w:val="115"/>
        </w:rPr>
        <w:t>opened,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lock</w:t>
      </w:r>
      <w:r>
        <w:rPr>
          <w:spacing w:val="6"/>
          <w:w w:val="115"/>
        </w:rPr>
        <w:t xml:space="preserve"> </w:t>
      </w:r>
      <w:r>
        <w:rPr>
          <w:w w:val="115"/>
        </w:rPr>
        <w:t>aquired,</w:t>
      </w:r>
      <w:r>
        <w:rPr>
          <w:spacing w:val="5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must</w:t>
      </w:r>
      <w:r>
        <w:rPr>
          <w:spacing w:val="5"/>
          <w:w w:val="115"/>
        </w:rPr>
        <w:t xml:space="preserve"> </w:t>
      </w:r>
      <w:r>
        <w:rPr>
          <w:w w:val="115"/>
        </w:rPr>
        <w:t>now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explicitly</w:t>
      </w:r>
      <w:r>
        <w:rPr>
          <w:spacing w:val="5"/>
          <w:w w:val="115"/>
        </w:rPr>
        <w:t xml:space="preserve"> </w:t>
      </w:r>
      <w:r>
        <w:rPr>
          <w:w w:val="115"/>
        </w:rPr>
        <w:t>truncated.</w:t>
      </w:r>
    </w:p>
    <w:p>
      <w:pPr>
        <w:pStyle w:val="5"/>
        <w:spacing w:before="160" w:line="244" w:lineRule="auto"/>
        <w:ind w:left="439" w:right="137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  <w:sz w:val="19"/>
        </w:rPr>
        <w:t xml:space="preserve">flock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blocking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default,</w:t>
      </w:r>
      <w:r>
        <w:rPr>
          <w:spacing w:val="1"/>
          <w:w w:val="110"/>
        </w:rPr>
        <w:t xml:space="preserve"> </w:t>
      </w:r>
      <w:r>
        <w:rPr>
          <w:w w:val="110"/>
        </w:rPr>
        <w:t>meaning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it  does  not  pro-</w:t>
      </w:r>
      <w:r>
        <w:rPr>
          <w:spacing w:val="-51"/>
          <w:w w:val="110"/>
        </w:rPr>
        <w:t xml:space="preserve"> </w:t>
      </w:r>
      <w:r>
        <w:rPr>
          <w:w w:val="115"/>
        </w:rPr>
        <w:t>ceed</w:t>
      </w:r>
      <w:r>
        <w:rPr>
          <w:spacing w:val="21"/>
          <w:w w:val="115"/>
        </w:rPr>
        <w:t xml:space="preserve"> </w:t>
      </w:r>
      <w:r>
        <w:rPr>
          <w:w w:val="115"/>
        </w:rPr>
        <w:t>if</w:t>
      </w:r>
      <w:r>
        <w:rPr>
          <w:spacing w:val="22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cannot</w:t>
      </w:r>
      <w:r>
        <w:rPr>
          <w:spacing w:val="22"/>
          <w:w w:val="115"/>
        </w:rPr>
        <w:t xml:space="preserve"> </w:t>
      </w:r>
      <w:r>
        <w:rPr>
          <w:w w:val="115"/>
        </w:rPr>
        <w:t>aquire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lock.</w:t>
      </w:r>
      <w:r>
        <w:rPr>
          <w:spacing w:val="24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thereby</w:t>
      </w:r>
      <w:r>
        <w:rPr>
          <w:spacing w:val="22"/>
          <w:w w:val="115"/>
        </w:rPr>
        <w:t xml:space="preserve"> </w:t>
      </w:r>
      <w:r>
        <w:rPr>
          <w:w w:val="115"/>
        </w:rPr>
        <w:t>implicitly</w:t>
      </w:r>
      <w:r>
        <w:rPr>
          <w:spacing w:val="21"/>
          <w:w w:val="115"/>
        </w:rPr>
        <w:t xml:space="preserve"> </w:t>
      </w:r>
      <w:r>
        <w:rPr>
          <w:w w:val="115"/>
        </w:rPr>
        <w:t>functions</w:t>
      </w:r>
      <w:r>
        <w:rPr>
          <w:spacing w:val="22"/>
          <w:w w:val="115"/>
        </w:rPr>
        <w:t xml:space="preserve"> </w:t>
      </w:r>
      <w:r>
        <w:rPr>
          <w:w w:val="115"/>
        </w:rPr>
        <w:t>as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kind</w:t>
      </w:r>
      <w:r>
        <w:rPr>
          <w:spacing w:val="-54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semaphore.</w:t>
      </w:r>
    </w:p>
    <w:p>
      <w:pPr>
        <w:spacing w:before="169"/>
        <w:ind w:left="439" w:right="0" w:firstLine="0"/>
        <w:jc w:val="both"/>
        <w:rPr>
          <w:sz w:val="20"/>
        </w:rPr>
      </w:pPr>
      <w:r>
        <w:pict>
          <v:shape id="_x0000_s1087" o:spid="_x0000_s1087" style="position:absolute;left:0pt;margin-left:36pt;margin-top:22.45pt;height:0.1pt;width:381.6pt;mso-position-horizontal-relative:page;mso-wrap-distance-bottom:0pt;mso-wrap-distance-top:0pt;z-index:-251563008;mso-width-relative:page;mso-height-relative:page;" filled="f" stroked="t" coordorigin="720,449" coordsize="7632,0" path="m720,449l8352,449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LISTING: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20"/>
        </w:rPr>
        <w:t>Glue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function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ﬁle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locking</w:t>
      </w:r>
    </w:p>
    <w:p>
      <w:pPr>
        <w:spacing w:before="105" w:line="252" w:lineRule="auto"/>
        <w:ind w:left="899" w:right="99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 inline int ini_openread(const char *filename, INI_FILETYPE *file) {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((*file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fopen((filename),"r"))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spacing w:before="2"/>
        <w:ind w:left="125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9" w:line="165" w:lineRule="exact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flock(fileno(*file),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LOCK_SH)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09" w:line="254" w:lineRule="auto"/>
        <w:ind w:left="899" w:right="90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 inline int ini_openwrite(const char *filename, INI_FILETYPE *file) {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((*file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fopen((filename),"r+"))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NULL</w:t>
      </w:r>
    </w:p>
    <w:p>
      <w:pPr>
        <w:spacing w:before="0" w:line="252" w:lineRule="auto"/>
        <w:ind w:left="1259" w:right="307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&amp;&amp; (*file = fopen((filename),"w")) ==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" w:line="254" w:lineRule="auto"/>
        <w:ind w:left="1259" w:right="3880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(flock(fileno(*file), LOCK_EX) &lt;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164" w:lineRule="exact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ftruncate(fileno(*file),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088" o:spid="_x0000_s1088" style="position:absolute;left:0pt;margin-left:36pt;margin-top:14.75pt;height:0.1pt;width:381.6pt;mso-position-horizontal-relative:page;mso-wrap-distance-bottom:0pt;mso-wrap-distance-top:0pt;z-index:-251561984;mso-width-relative:page;mso-height-relative:page;" filled="f" stroked="t" coordorigin="720,295" coordsize="7632,0" path="m720,295l8352,29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w w:val="99"/>
          <w:sz w:val="15"/>
        </w:rPr>
        <w:t>}</w:t>
      </w:r>
    </w:p>
    <w:p>
      <w:pPr>
        <w:pStyle w:val="5"/>
        <w:spacing w:before="9"/>
        <w:rPr>
          <w:rFonts w:ascii="Courier New"/>
          <w:sz w:val="19"/>
        </w:rPr>
      </w:pPr>
    </w:p>
    <w:p>
      <w:pPr>
        <w:pStyle w:val="5"/>
        <w:spacing w:before="102" w:line="252" w:lineRule="auto"/>
        <w:ind w:left="440" w:right="137"/>
        <w:jc w:val="both"/>
      </w:pPr>
      <w:r>
        <w:rPr>
          <w:w w:val="115"/>
        </w:rPr>
        <w:t>Note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no</w:t>
      </w:r>
      <w:r>
        <w:rPr>
          <w:spacing w:val="-7"/>
          <w:w w:val="115"/>
        </w:rPr>
        <w:t xml:space="preserve"> </w:t>
      </w:r>
      <w:r>
        <w:rPr>
          <w:w w:val="115"/>
        </w:rPr>
        <w:t>“unlock”</w:t>
      </w:r>
      <w:r>
        <w:rPr>
          <w:spacing w:val="-6"/>
          <w:w w:val="115"/>
        </w:rPr>
        <w:t xml:space="preserve"> </w:t>
      </w:r>
      <w:r>
        <w:rPr>
          <w:w w:val="115"/>
        </w:rPr>
        <w:t>request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needed: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ﬁle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implicitly</w:t>
      </w:r>
      <w:r>
        <w:rPr>
          <w:spacing w:val="-6"/>
          <w:w w:val="115"/>
        </w:rPr>
        <w:t xml:space="preserve"> </w:t>
      </w:r>
      <w:r>
        <w:rPr>
          <w:w w:val="115"/>
        </w:rPr>
        <w:t>unlocked</w:t>
      </w:r>
      <w:r>
        <w:rPr>
          <w:spacing w:val="-7"/>
          <w:w w:val="115"/>
        </w:rPr>
        <w:t xml:space="preserve"> </w:t>
      </w:r>
      <w:r>
        <w:rPr>
          <w:w w:val="115"/>
        </w:rPr>
        <w:t>when</w:t>
      </w:r>
      <w:r>
        <w:rPr>
          <w:spacing w:val="-53"/>
          <w:w w:val="115"/>
        </w:rPr>
        <w:t xml:space="preserve"> </w:t>
      </w:r>
      <w:bookmarkStart w:id="50" w:name="_bookmark26"/>
      <w:bookmarkEnd w:id="50"/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ﬁle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closed.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3"/>
        <w:spacing w:before="169"/>
      </w:pPr>
      <w:bookmarkStart w:id="51" w:name="Browsing through the file contents"/>
      <w:bookmarkEnd w:id="51"/>
      <w:r>
        <w:rPr>
          <w:w w:val="110"/>
        </w:rPr>
        <w:t>Browsing</w:t>
      </w:r>
      <w:r>
        <w:rPr>
          <w:spacing w:val="18"/>
          <w:w w:val="110"/>
        </w:rPr>
        <w:t xml:space="preserve"> </w:t>
      </w:r>
      <w:r>
        <w:rPr>
          <w:w w:val="110"/>
        </w:rPr>
        <w:t>through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ﬁle</w:t>
      </w:r>
      <w:r>
        <w:rPr>
          <w:spacing w:val="20"/>
          <w:w w:val="110"/>
        </w:rPr>
        <w:t xml:space="preserve"> </w:t>
      </w:r>
      <w:r>
        <w:rPr>
          <w:w w:val="110"/>
        </w:rPr>
        <w:t>contents</w:t>
      </w:r>
    </w:p>
    <w:p>
      <w:pPr>
        <w:pStyle w:val="5"/>
        <w:spacing w:before="144"/>
        <w:ind w:left="440" w:right="138"/>
        <w:jc w:val="both"/>
      </w:pPr>
      <w:r>
        <w:pict>
          <v:line id="_x0000_s1089" o:spid="_x0000_s1089" o:spt="20" style="position:absolute;left:0pt;margin-left:175pt;margin-top:16.15pt;height:0pt;width:2.8pt;mso-position-horizontal-relative:page;z-index:-25163776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</w:rPr>
        <w:t xml:space="preserve">The “browse” function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browse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 xml:space="preserve">processes the complete </w:t>
      </w:r>
      <w:r>
        <w:rPr>
          <w:w w:val="110"/>
          <w:sz w:val="16"/>
        </w:rPr>
        <w:t>INI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>ﬁle and in-</w:t>
      </w:r>
      <w:r>
        <w:rPr>
          <w:spacing w:val="1"/>
          <w:w w:val="110"/>
        </w:rPr>
        <w:t xml:space="preserve"> </w:t>
      </w:r>
      <w:r>
        <w:rPr>
          <w:w w:val="115"/>
        </w:rPr>
        <w:t>vokes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callback</w:t>
      </w:r>
      <w:r>
        <w:rPr>
          <w:spacing w:val="7"/>
          <w:w w:val="115"/>
        </w:rPr>
        <w:t xml:space="preserve"> </w:t>
      </w:r>
      <w:r>
        <w:rPr>
          <w:w w:val="115"/>
        </w:rPr>
        <w:t>function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every</w:t>
      </w:r>
      <w:r>
        <w:rPr>
          <w:spacing w:val="7"/>
          <w:w w:val="115"/>
        </w:rPr>
        <w:t xml:space="preserve"> </w:t>
      </w:r>
      <w:r>
        <w:rPr>
          <w:w w:val="115"/>
        </w:rPr>
        <w:t>setting</w:t>
      </w:r>
      <w:r>
        <w:rPr>
          <w:spacing w:val="7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reads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70" w:line="252" w:lineRule="auto"/>
        <w:ind w:left="440" w:right="137"/>
        <w:jc w:val="both"/>
      </w:pPr>
      <w:r>
        <w:rPr>
          <w:w w:val="115"/>
        </w:rPr>
        <w:t xml:space="preserve">An alternative to browsing through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is by enumerating the sec-</w:t>
      </w:r>
      <w:r>
        <w:rPr>
          <w:spacing w:val="1"/>
          <w:w w:val="115"/>
        </w:rPr>
        <w:t xml:space="preserve"> </w:t>
      </w:r>
      <w:r>
        <w:rPr>
          <w:w w:val="115"/>
        </w:rPr>
        <w:t>tions and the keys, see the next section.  Browsing is more eﬀicient when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whole </w:t>
      </w:r>
      <w:r>
        <w:rPr>
          <w:w w:val="115"/>
          <w:sz w:val="16"/>
        </w:rPr>
        <w:t xml:space="preserve">INI </w:t>
      </w:r>
      <w:r>
        <w:rPr>
          <w:w w:val="115"/>
        </w:rPr>
        <w:t>ﬁle must be processed, enumeration allows you to scan only</w:t>
      </w:r>
      <w:r>
        <w:rPr>
          <w:spacing w:val="1"/>
          <w:w w:val="115"/>
        </w:rPr>
        <w:t xml:space="preserve"> </w:t>
      </w:r>
      <w:r>
        <w:rPr>
          <w:w w:val="115"/>
        </w:rPr>
        <w:t>through</w:t>
      </w:r>
      <w:r>
        <w:rPr>
          <w:spacing w:val="6"/>
          <w:w w:val="115"/>
        </w:rPr>
        <w:t xml:space="preserve"> </w:t>
      </w:r>
      <w:r>
        <w:rPr>
          <w:w w:val="115"/>
        </w:rPr>
        <w:t>speciﬁc</w:t>
      </w:r>
      <w:r>
        <w:rPr>
          <w:spacing w:val="8"/>
          <w:w w:val="115"/>
        </w:rPr>
        <w:t xml:space="preserve"> </w:t>
      </w:r>
      <w:r>
        <w:rPr>
          <w:w w:val="115"/>
        </w:rPr>
        <w:t>sections.</w:t>
      </w:r>
    </w:p>
    <w:p>
      <w:pPr>
        <w:spacing w:after="0" w:line="252" w:lineRule="auto"/>
        <w:jc w:val="both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52" w:name="_bookmark27"/>
      <w:bookmarkEnd w:id="52"/>
      <w:r>
        <w:rPr>
          <w:rFonts w:hint="eastAsia" w:eastAsia="宋体"/>
          <w:w w:val="115"/>
          <w:sz w:val="20"/>
          <w:lang w:val="en-US" w:eastAsia="zh-CN"/>
        </w:rPr>
        <w:t>11</w:t>
      </w:r>
      <w:r>
        <w:rPr>
          <w:w w:val="115"/>
          <w:sz w:val="20"/>
        </w:rPr>
        <w:t xml:space="preserve">  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Key and section enumeration</w:t>
      </w:r>
    </w:p>
    <w:p>
      <w:pPr>
        <w:pStyle w:val="3"/>
        <w:spacing w:before="177"/>
      </w:pPr>
      <w:bookmarkStart w:id="53" w:name="_bookmark28"/>
      <w:bookmarkEnd w:id="53"/>
      <w:bookmarkStart w:id="54" w:name="Key and section enumeration"/>
      <w:bookmarkEnd w:id="54"/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section</w:t>
      </w:r>
      <w:r>
        <w:rPr>
          <w:spacing w:val="22"/>
          <w:w w:val="110"/>
        </w:rPr>
        <w:t xml:space="preserve"> </w:t>
      </w:r>
      <w:r>
        <w:rPr>
          <w:w w:val="110"/>
        </w:rPr>
        <w:t>enumeration</w:t>
      </w:r>
    </w:p>
    <w:p>
      <w:pPr>
        <w:pStyle w:val="5"/>
        <w:spacing w:before="104" w:line="244" w:lineRule="auto"/>
        <w:ind w:left="439" w:right="137"/>
        <w:jc w:val="both"/>
      </w:pPr>
      <w:r>
        <w:pict>
          <v:line id="_x0000_s1090" o:spid="_x0000_s1090" o:spt="20" style="position:absolute;left:0pt;margin-left:280.6pt;margin-top:38.05pt;height:0pt;width:2.8pt;mso-position-horizontal-relative:page;z-index:-25163673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091" o:spid="_x0000_s1091" o:spt="20" style="position:absolute;left:0pt;margin-left:75.3pt;margin-top:61.95pt;height:0pt;width:2.8pt;mso-position-horizontal-relative:page;z-index:-25163571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 xml:space="preserve">can list all sections in an </w:t>
      </w:r>
      <w:r>
        <w:rPr>
          <w:w w:val="110"/>
          <w:sz w:val="16"/>
        </w:rPr>
        <w:t>INI</w:t>
      </w:r>
      <w:r>
        <w:rPr>
          <w:spacing w:val="1"/>
          <w:w w:val="110"/>
          <w:sz w:val="16"/>
        </w:rPr>
        <w:t xml:space="preserve"> </w:t>
      </w:r>
      <w:r>
        <w:rPr>
          <w:w w:val="110"/>
        </w:rPr>
        <w:t>ﬁle and all keys in a section, but in a</w:t>
      </w:r>
      <w:r>
        <w:rPr>
          <w:spacing w:val="1"/>
          <w:w w:val="110"/>
        </w:rPr>
        <w:t xml:space="preserve"> </w:t>
      </w:r>
      <w:r>
        <w:rPr>
          <w:w w:val="105"/>
        </w:rPr>
        <w:t>diﬀerent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GetProfileString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Microsoft</w:t>
      </w:r>
      <w:r>
        <w:rPr>
          <w:spacing w:val="1"/>
          <w:w w:val="105"/>
        </w:rPr>
        <w:t xml:space="preserve"> </w:t>
      </w:r>
      <w:r>
        <w:rPr>
          <w:w w:val="105"/>
        </w:rPr>
        <w:t>Win-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 xml:space="preserve">dows API. To list all sections, call function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 w:hAnsi="Courier New"/>
          <w:color w:val="7F0000"/>
          <w:spacing w:val="-1"/>
          <w:w w:val="110"/>
          <w:sz w:val="19"/>
        </w:rPr>
        <w:t xml:space="preserve">ini getsection </w:t>
      </w:r>
      <w:r>
        <w:rPr>
          <w:rFonts w:ascii="Courier New" w:hAnsi="Courier New"/>
          <w:color w:val="7F0000"/>
          <w:spacing w:val="-1"/>
          <w:w w:val="110"/>
          <w:sz w:val="19"/>
        </w:rPr>
        <w:fldChar w:fldCharType="end"/>
      </w:r>
      <w:r>
        <w:rPr>
          <w:w w:val="110"/>
        </w:rPr>
        <w:t>with an incre-</w:t>
      </w:r>
      <w:r>
        <w:rPr>
          <w:spacing w:val="1"/>
          <w:w w:val="110"/>
        </w:rPr>
        <w:t xml:space="preserve"> </w:t>
      </w:r>
      <w:r>
        <w:rPr>
          <w:w w:val="110"/>
        </w:rPr>
        <w:t>mental</w:t>
      </w:r>
      <w:r>
        <w:rPr>
          <w:spacing w:val="34"/>
          <w:w w:val="110"/>
        </w:rPr>
        <w:t xml:space="preserve"> </w:t>
      </w:r>
      <w:r>
        <w:rPr>
          <w:w w:val="110"/>
        </w:rPr>
        <w:t>“index”</w:t>
      </w:r>
      <w:r>
        <w:rPr>
          <w:spacing w:val="35"/>
          <w:w w:val="110"/>
        </w:rPr>
        <w:t xml:space="preserve"> </w:t>
      </w:r>
      <w:r>
        <w:rPr>
          <w:w w:val="110"/>
        </w:rPr>
        <w:t>number</w:t>
      </w:r>
      <w:r>
        <w:rPr>
          <w:spacing w:val="35"/>
          <w:w w:val="110"/>
        </w:rPr>
        <w:t xml:space="preserve"> </w:t>
      </w:r>
      <w:r>
        <w:rPr>
          <w:w w:val="110"/>
        </w:rPr>
        <w:t>until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fails.</w:t>
      </w:r>
      <w:r>
        <w:rPr>
          <w:spacing w:val="37"/>
          <w:w w:val="110"/>
        </w:rPr>
        <w:t xml:space="preserve"> </w:t>
      </w:r>
      <w:r>
        <w:rPr>
          <w:w w:val="110"/>
        </w:rPr>
        <w:t>Similarly,</w:t>
      </w:r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list</w:t>
      </w:r>
      <w:r>
        <w:rPr>
          <w:spacing w:val="35"/>
          <w:w w:val="110"/>
        </w:rPr>
        <w:t xml:space="preserve"> </w:t>
      </w:r>
      <w:r>
        <w:rPr>
          <w:w w:val="110"/>
        </w:rPr>
        <w:t>all</w:t>
      </w:r>
      <w:r>
        <w:rPr>
          <w:spacing w:val="35"/>
          <w:w w:val="110"/>
        </w:rPr>
        <w:t xml:space="preserve"> </w:t>
      </w:r>
      <w:r>
        <w:rPr>
          <w:w w:val="110"/>
        </w:rPr>
        <w:t>keys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section,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call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</w:rPr>
        <w:t xml:space="preserve">ini getkey </w:t>
      </w:r>
      <w:r>
        <w:rPr>
          <w:rFonts w:ascii="Courier New" w:hAnsi="Courier New"/>
          <w:color w:val="7F0000"/>
          <w:w w:val="110"/>
          <w:sz w:val="19"/>
        </w:rPr>
        <w:fldChar w:fldCharType="end"/>
      </w:r>
      <w:r>
        <w:rPr>
          <w:w w:val="110"/>
        </w:rPr>
        <w:t>with an incremental “index” number (plus the name of the</w:t>
      </w:r>
      <w:r>
        <w:rPr>
          <w:spacing w:val="1"/>
          <w:w w:val="110"/>
        </w:rPr>
        <w:t xml:space="preserve"> </w:t>
      </w:r>
      <w:r>
        <w:rPr>
          <w:w w:val="110"/>
        </w:rPr>
        <w:t>section)</w:t>
      </w:r>
      <w:r>
        <w:rPr>
          <w:spacing w:val="9"/>
          <w:w w:val="110"/>
        </w:rPr>
        <w:t xml:space="preserve"> </w:t>
      </w:r>
      <w:r>
        <w:rPr>
          <w:w w:val="110"/>
        </w:rPr>
        <w:t>until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fails.</w:t>
      </w:r>
    </w:p>
    <w:p>
      <w:pPr>
        <w:pStyle w:val="5"/>
        <w:spacing w:before="64"/>
        <w:ind w:left="439"/>
        <w:jc w:val="both"/>
      </w:pPr>
      <w:r>
        <w:pict>
          <v:shape id="_x0000_s1092" o:spid="_x0000_s1092" style="position:absolute;left:0pt;margin-left:36pt;margin-top:16.2pt;height:0.1pt;width:381.6pt;mso-position-horizontal-relative:page;mso-wrap-distance-bottom:0pt;mso-wrap-distance-top:0pt;z-index:-251560960;mso-width-relative:page;mso-height-relative:page;" filled="f" stroked="t" coordorigin="720,324" coordsize="7632,0" path="m720,324l8352,324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LISTING:</w:t>
      </w:r>
      <w:r>
        <w:rPr>
          <w:spacing w:val="11"/>
          <w:w w:val="115"/>
          <w:sz w:val="16"/>
        </w:rPr>
        <w:t xml:space="preserve"> </w:t>
      </w:r>
      <w:r>
        <w:rPr>
          <w:w w:val="115"/>
        </w:rPr>
        <w:t>Browsing</w:t>
      </w:r>
      <w:r>
        <w:rPr>
          <w:spacing w:val="-1"/>
          <w:w w:val="115"/>
        </w:rPr>
        <w:t xml:space="preserve"> </w:t>
      </w:r>
      <w:r>
        <w:rPr>
          <w:w w:val="115"/>
        </w:rPr>
        <w:t>through all keys and all sections</w:t>
      </w:r>
      <w:r>
        <w:rPr>
          <w:spacing w:val="-1"/>
          <w:w w:val="115"/>
        </w:rPr>
        <w:t xml:space="preserve"> </w:t>
      </w:r>
      <w:r>
        <w:rPr>
          <w:w w:val="115"/>
        </w:rPr>
        <w:t>in “conﬁg.ini”</w:t>
      </w:r>
    </w:p>
    <w:p>
      <w:pPr>
        <w:spacing w:before="8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k;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section[40],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key[40];</w:t>
      </w:r>
    </w:p>
    <w:p>
      <w:pPr>
        <w:spacing w:before="10" w:line="252" w:lineRule="auto"/>
        <w:ind w:left="899" w:right="45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for (s = 0; ini_getsection(s, section, sizeof section, "config.ini") &gt; 0; s++) {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printf("[%s]\n",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section);</w:t>
      </w:r>
    </w:p>
    <w:p>
      <w:pPr>
        <w:spacing w:before="2" w:line="254" w:lineRule="auto"/>
        <w:ind w:left="1259" w:right="549" w:hanging="36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for (k = 0; ini_getkey(section, k, key, sizeof key, "config.ini") &gt; 0; k++)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printf("\t%s\n",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key);</w:t>
      </w:r>
    </w:p>
    <w:p>
      <w:pPr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pict>
          <v:shape id="_x0000_s1093" o:spid="_x0000_s1093" style="position:absolute;left:0pt;margin-left:36pt;margin-top:11.2pt;height:0.1pt;width:381.6pt;mso-position-horizontal-relative:page;mso-wrap-distance-bottom:0pt;mso-wrap-distance-top:0pt;z-index:-251560960;mso-width-relative:page;mso-height-relative:page;" filled="f" stroked="t" coordorigin="720,225" coordsize="7632,0" path="m720,225l8352,22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}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after="0" w:line="168" w:lineRule="exact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46" w:right="0" w:firstLine="0"/>
        <w:jc w:val="left"/>
        <w:rPr>
          <w:rFonts w:hint="default" w:eastAsia="宋体"/>
          <w:sz w:val="20"/>
          <w:lang w:val="en-US" w:eastAsia="zh-CN"/>
        </w:rPr>
      </w:pPr>
      <w:r>
        <w:pict>
          <v:line id="_x0000_s1094" o:spid="_x0000_s1094" o:spt="20" style="position:absolute;left:0pt;margin-left:249.7pt;margin-top:13.4pt;height:0pt;width:2.95pt;mso-position-horizontal-relative:page;z-index:-2516346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55" w:name="_bookmark29"/>
      <w:bookmarkEnd w:id="55"/>
      <w:r>
        <w:rPr>
          <w:i/>
          <w:w w:val="105"/>
          <w:sz w:val="20"/>
        </w:rPr>
        <w:t>ini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browse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26"/>
          <w:sz w:val="20"/>
        </w:rPr>
        <w:t xml:space="preserve"> </w:t>
      </w:r>
      <w:r>
        <w:rPr>
          <w:i/>
          <w:w w:val="105"/>
          <w:sz w:val="20"/>
        </w:rPr>
        <w:t xml:space="preserve">minIni::browse   </w:t>
      </w:r>
      <w:r>
        <w:rPr>
          <w:i/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 xml:space="preserve">—   </w:t>
      </w:r>
      <w:r>
        <w:rPr>
          <w:spacing w:val="31"/>
          <w:w w:val="105"/>
          <w:sz w:val="20"/>
        </w:rPr>
        <w:t xml:space="preserve"> </w:t>
      </w:r>
      <w:r>
        <w:rPr>
          <w:rFonts w:hint="eastAsia" w:eastAsia="宋体"/>
          <w:w w:val="105"/>
          <w:sz w:val="20"/>
          <w:lang w:val="en-US" w:eastAsia="zh-CN"/>
        </w:rPr>
        <w:t>12</w:t>
      </w:r>
    </w:p>
    <w:p>
      <w:pPr>
        <w:pStyle w:val="2"/>
        <w:spacing w:before="163"/>
        <w:ind w:left="300"/>
        <w:jc w:val="center"/>
        <w:rPr>
          <w:rFonts w:hint="eastAsia" w:eastAsia="宋体"/>
          <w:lang w:eastAsia="zh-CN"/>
        </w:rPr>
      </w:pPr>
      <w:bookmarkStart w:id="56" w:name="Function reference"/>
      <w:bookmarkEnd w:id="56"/>
      <w:bookmarkStart w:id="57" w:name="_bookmark30"/>
      <w:bookmarkEnd w:id="57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b/>
          <w:bCs/>
          <w:spacing w:val="-1"/>
          <w:w w:val="110"/>
          <w:lang w:eastAsia="zh-CN"/>
        </w:rPr>
        <w:t>函数说明</w:t>
      </w:r>
    </w:p>
    <w:p>
      <w:pPr>
        <w:pStyle w:val="5"/>
        <w:spacing w:before="140"/>
        <w:ind w:left="439" w:right="137"/>
        <w:jc w:val="both"/>
      </w:pPr>
      <w:r>
        <w:rPr>
          <w:rFonts w:hint="eastAsia" w:asciiTheme="minorEastAsia" w:hAnsiTheme="minorEastAsia" w:eastAsiaTheme="minorEastAsia" w:cstheme="minorEastAsia"/>
          <w:lang w:val="en-US"/>
        </w:rPr>
        <w:pict>
          <v:group id="_x0000_s1095" o:spid="_x0000_s1095" o:spt="203" style="position:absolute;left:0pt;margin-left:36pt;margin-top:6.05pt;height:5.35pt;width:381.6pt;mso-position-horizontal-relative:page;mso-wrap-distance-bottom:0pt;mso-wrap-distance-top:0pt;z-index:-251559936;mso-width-relative:page;mso-height-relative:page;" coordorigin="720,678" coordsize="7632,107">
            <o:lock v:ext="edit"/>
            <v:line id="_x0000_s1096" o:spid="_x0000_s1096" o:spt="20" style="position:absolute;left:720;top:694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097" o:spid="_x0000_s1097" o:spt="20" style="position:absolute;left:720;top:781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topAndBottom"/>
          </v:group>
        </w:pict>
      </w:r>
      <w:r>
        <w:rPr>
          <w:w w:val="110"/>
        </w:rPr>
        <w:t xml:space="preserve">In addition to the functions in plain C, minIni comes with a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0"/>
          <w:vertAlign w:val="baseline"/>
        </w:rPr>
        <w:t>class. When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creating a variable of the </w:t>
      </w:r>
      <w:r>
        <w:rPr>
          <w:rFonts w:ascii="Courier New" w:hAnsi="Courier New"/>
          <w:w w:val="110"/>
          <w:sz w:val="19"/>
          <w:vertAlign w:val="baseline"/>
        </w:rPr>
        <w:t xml:space="preserve">minIni </w:t>
      </w:r>
      <w:r>
        <w:rPr>
          <w:w w:val="110"/>
          <w:vertAlign w:val="baseline"/>
        </w:rPr>
        <w:t xml:space="preserve">class, you pass in the name of the </w:t>
      </w:r>
      <w:r>
        <w:rPr>
          <w:w w:val="110"/>
          <w:sz w:val="16"/>
          <w:vertAlign w:val="baseline"/>
        </w:rPr>
        <w:t>INI</w:t>
      </w:r>
      <w:r>
        <w:rPr>
          <w:spacing w:val="1"/>
          <w:w w:val="110"/>
          <w:sz w:val="16"/>
          <w:vertAlign w:val="baseline"/>
        </w:rPr>
        <w:t xml:space="preserve"> </w:t>
      </w:r>
      <w:r>
        <w:rPr>
          <w:w w:val="110"/>
          <w:vertAlign w:val="baseline"/>
        </w:rPr>
        <w:t>ﬁle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once,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so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that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this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name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does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not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need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to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be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passed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to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every</w:t>
      </w:r>
      <w:r>
        <w:rPr>
          <w:spacing w:val="28"/>
          <w:w w:val="110"/>
          <w:vertAlign w:val="baseline"/>
        </w:rPr>
        <w:t xml:space="preserve"> </w:t>
      </w:r>
      <w:r>
        <w:rPr>
          <w:w w:val="110"/>
          <w:vertAlign w:val="baseline"/>
        </w:rPr>
        <w:t>other</w:t>
      </w:r>
      <w:r>
        <w:rPr>
          <w:spacing w:val="27"/>
          <w:w w:val="110"/>
          <w:vertAlign w:val="baseline"/>
        </w:rPr>
        <w:t xml:space="preserve"> </w:t>
      </w:r>
      <w:r>
        <w:rPr>
          <w:w w:val="110"/>
          <w:vertAlign w:val="baseline"/>
        </w:rPr>
        <w:t>function.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The class exists for the standard </w:t>
      </w:r>
      <w:r>
        <w:rPr>
          <w:w w:val="135"/>
          <w:vertAlign w:val="baseline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0"/>
          <w:vertAlign w:val="baseline"/>
        </w:rPr>
        <w:t>string library and for wxWidgets, using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the </w:t>
      </w:r>
      <w:r>
        <w:rPr>
          <w:rFonts w:ascii="Courier New" w:hAnsi="Courier New"/>
          <w:w w:val="110"/>
          <w:sz w:val="19"/>
          <w:vertAlign w:val="baseline"/>
        </w:rPr>
        <w:t xml:space="preserve">wxString </w:t>
      </w:r>
      <w:r>
        <w:rPr>
          <w:w w:val="110"/>
          <w:vertAlign w:val="baseline"/>
        </w:rPr>
        <w:t>type.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The function reference only lists the methods with the</w:t>
      </w:r>
      <w:r>
        <w:rPr>
          <w:spacing w:val="1"/>
          <w:w w:val="110"/>
          <w:vertAlign w:val="baseline"/>
        </w:rPr>
        <w:t xml:space="preserve"> </w:t>
      </w:r>
      <w:r>
        <w:rPr>
          <w:rFonts w:ascii="Courier New" w:hAnsi="Courier New"/>
          <w:w w:val="110"/>
          <w:sz w:val="19"/>
          <w:vertAlign w:val="baseline"/>
        </w:rPr>
        <w:t>std::string</w:t>
      </w:r>
      <w:r>
        <w:rPr>
          <w:rFonts w:ascii="Courier New" w:hAnsi="Courier New"/>
          <w:spacing w:val="-80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type,</w:t>
      </w:r>
      <w:r>
        <w:rPr>
          <w:spacing w:val="-4"/>
          <w:w w:val="110"/>
          <w:vertAlign w:val="baseline"/>
        </w:rPr>
        <w:t xml:space="preserve"> </w:t>
      </w:r>
      <w:r>
        <w:rPr>
          <w:w w:val="110"/>
          <w:vertAlign w:val="baseline"/>
        </w:rPr>
        <w:t>but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these</w:t>
      </w:r>
      <w:r>
        <w:rPr>
          <w:spacing w:val="-7"/>
          <w:w w:val="110"/>
          <w:vertAlign w:val="baseline"/>
        </w:rPr>
        <w:t xml:space="preserve"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replaced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versions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 xml:space="preserve"> </w:t>
      </w:r>
      <w:r>
        <w:rPr>
          <w:w w:val="110"/>
          <w:vertAlign w:val="baseline"/>
        </w:rPr>
        <w:t>use</w:t>
      </w:r>
      <w:r>
        <w:rPr>
          <w:spacing w:val="-8"/>
          <w:w w:val="110"/>
          <w:vertAlign w:val="baseline"/>
        </w:rPr>
        <w:t xml:space="preserve"> </w:t>
      </w:r>
      <w:r>
        <w:rPr>
          <w:rFonts w:ascii="Courier New" w:hAnsi="Courier New"/>
          <w:w w:val="110"/>
          <w:sz w:val="19"/>
          <w:vertAlign w:val="baseline"/>
        </w:rPr>
        <w:t>wxString</w:t>
      </w:r>
      <w:r>
        <w:rPr>
          <w:rFonts w:ascii="Courier New" w:hAnsi="Courier New"/>
          <w:spacing w:val="-80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when</w:t>
      </w:r>
      <w:r>
        <w:rPr>
          <w:spacing w:val="-51"/>
          <w:w w:val="110"/>
          <w:vertAlign w:val="baseline"/>
        </w:rPr>
        <w:t xml:space="preserve"> </w:t>
      </w:r>
      <w:r>
        <w:rPr>
          <w:w w:val="110"/>
          <w:vertAlign w:val="baseline"/>
        </w:rPr>
        <w:t>compiling</w:t>
      </w:r>
      <w:r>
        <w:rPr>
          <w:spacing w:val="9"/>
          <w:w w:val="110"/>
          <w:vertAlign w:val="baseline"/>
        </w:rPr>
        <w:t xml:space="preserve"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 xml:space="preserve"> </w:t>
      </w:r>
      <w:r>
        <w:rPr>
          <w:w w:val="110"/>
          <w:vertAlign w:val="baseline"/>
        </w:rPr>
        <w:t>wxWidgets.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sz w:val="15"/>
        </w:rPr>
      </w:pPr>
      <w:r>
        <w:pict>
          <v:shape id="_x0000_s1098" o:spid="_x0000_s1098" style="position:absolute;left:0pt;margin-left:36pt;margin-top:10.95pt;height:0.1pt;width:381.6pt;mso-position-horizontal-relative:page;mso-wrap-distance-bottom:0pt;mso-wrap-distance-top:0pt;z-index:-251559936;mso-width-relative:page;mso-height-relative:page;" filled="f" stroked="t" coordorigin="720,220" coordsize="7632,0" path="m720,220l8352,220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337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spacing w:val="-1"/>
          <w:w w:val="115"/>
          <w:sz w:val="24"/>
        </w:rPr>
        <w:t>minIni::minIni</w:t>
      </w:r>
      <w:r>
        <w:rPr>
          <w:rFonts w:ascii="Trebuchet MS"/>
          <w:spacing w:val="-1"/>
          <w:w w:val="115"/>
          <w:sz w:val="24"/>
        </w:rPr>
        <w:tab/>
      </w:r>
      <w:r>
        <w:rPr>
          <w:w w:val="115"/>
          <w:sz w:val="20"/>
        </w:rPr>
        <w:t>class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constructor</w:t>
      </w:r>
    </w:p>
    <w:p>
      <w:pPr>
        <w:spacing w:before="136"/>
        <w:ind w:left="440" w:right="0" w:firstLine="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rFonts w:ascii="Courier New"/>
          <w:w w:val="110"/>
          <w:sz w:val="19"/>
        </w:rPr>
        <w:t>minIni</w:t>
      </w:r>
      <w:r>
        <w:rPr>
          <w:rFonts w:ascii="Courier New"/>
          <w:spacing w:val="-56"/>
          <w:w w:val="110"/>
          <w:sz w:val="19"/>
        </w:rPr>
        <w:t xml:space="preserve"> </w:t>
      </w:r>
      <w:r>
        <w:rPr>
          <w:w w:val="110"/>
          <w:sz w:val="20"/>
        </w:rPr>
        <w:t>constructor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creates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instance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rFonts w:ascii="Courier New"/>
          <w:w w:val="110"/>
          <w:sz w:val="19"/>
        </w:rPr>
        <w:t>minIni</w:t>
      </w:r>
      <w:r>
        <w:rPr>
          <w:rFonts w:ascii="Courier New"/>
          <w:spacing w:val="-56"/>
          <w:w w:val="110"/>
          <w:sz w:val="19"/>
        </w:rPr>
        <w:t xml:space="preserve"> </w:t>
      </w:r>
      <w:r>
        <w:rPr>
          <w:w w:val="110"/>
          <w:sz w:val="20"/>
        </w:rPr>
        <w:t>class.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minIni(const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filename)</w:t>
      </w:r>
    </w:p>
    <w:p>
      <w:pPr>
        <w:pStyle w:val="5"/>
        <w:spacing w:before="133" w:line="249" w:lineRule="auto"/>
        <w:ind w:left="2711" w:right="137" w:hanging="1196"/>
        <w:jc w:val="both"/>
      </w:pPr>
      <w:r>
        <w:rPr>
          <w:rFonts w:ascii="Courier New" w:hAnsi="Courier New"/>
          <w:w w:val="110"/>
          <w:sz w:val="19"/>
        </w:rPr>
        <w:t>filename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 xml:space="preserve">The full ﬁle name of the </w:t>
      </w:r>
      <w:r>
        <w:rPr>
          <w:w w:val="110"/>
          <w:sz w:val="16"/>
        </w:rPr>
        <w:t xml:space="preserve">INI </w:t>
      </w:r>
      <w:r>
        <w:rPr>
          <w:w w:val="110"/>
        </w:rPr>
        <w:t>ﬁle to use for all reads and</w:t>
      </w:r>
      <w:r>
        <w:rPr>
          <w:spacing w:val="1"/>
          <w:w w:val="110"/>
        </w:rPr>
        <w:t xml:space="preserve"> </w:t>
      </w:r>
      <w:r>
        <w:rPr>
          <w:w w:val="115"/>
        </w:rPr>
        <w:t>writes, through this instance.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speciﬁcations,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whether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parameter</w:t>
      </w:r>
      <w:r>
        <w:rPr>
          <w:spacing w:val="-53"/>
          <w:w w:val="115"/>
        </w:rPr>
        <w:t xml:space="preserve"> </w:t>
      </w:r>
      <w:r>
        <w:rPr>
          <w:w w:val="110"/>
        </w:rPr>
        <w:t>may include a path, depends on the underlying ﬁle I/O</w:t>
      </w:r>
      <w:r>
        <w:rPr>
          <w:spacing w:val="1"/>
          <w:w w:val="110"/>
        </w:rPr>
        <w:t xml:space="preserve"> </w:t>
      </w:r>
      <w:r>
        <w:rPr>
          <w:w w:val="115"/>
        </w:rPr>
        <w:t>library.</w:t>
      </w:r>
    </w:p>
    <w:p>
      <w:pPr>
        <w:pStyle w:val="5"/>
        <w:spacing w:before="128"/>
        <w:ind w:left="440"/>
      </w:pPr>
      <w:r>
        <w:pict>
          <v:shape id="_x0000_s1099" o:spid="_x0000_s1099" style="position:absolute;left:0pt;margin-left:89.8pt;margin-top:23.9pt;height:0.1pt;width:327.8pt;mso-position-horizontal-relative:page;mso-wrap-distance-bottom:0pt;mso-wrap-distance-top:0pt;z-index:-251558912;mso-width-relative:page;mso-height-relative:page;" filled="f" stroked="t" coordorigin="1796,478" coordsize="6556,0" path="m1796,478l8352,47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20"/>
        </w:rPr>
        <w:t>Example:</w:t>
      </w:r>
      <w:r>
        <w:rPr>
          <w:spacing w:val="38"/>
          <w:w w:val="120"/>
        </w:rPr>
        <w:t xml:space="preserve"> </w:t>
      </w:r>
      <w:r>
        <w:rPr>
          <w:w w:val="120"/>
        </w:rPr>
        <w:t>Creating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2"/>
          <w:w w:val="120"/>
        </w:rPr>
        <w:t xml:space="preserve"> </w:t>
      </w:r>
      <w:r>
        <w:rPr>
          <w:w w:val="120"/>
        </w:rPr>
        <w:t>class</w:t>
      </w:r>
      <w:r>
        <w:rPr>
          <w:spacing w:val="-13"/>
          <w:w w:val="120"/>
        </w:rPr>
        <w:t xml:space="preserve"> </w:t>
      </w:r>
      <w:r>
        <w:rPr>
          <w:w w:val="120"/>
        </w:rPr>
        <w:t>instance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12"/>
          <w:w w:val="120"/>
        </w:rPr>
        <w:t xml:space="preserve"> </w:t>
      </w:r>
      <w:r>
        <w:rPr>
          <w:w w:val="120"/>
        </w:rPr>
        <w:t>read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setting</w:t>
      </w:r>
      <w:r>
        <w:rPr>
          <w:spacing w:val="-13"/>
          <w:w w:val="120"/>
        </w:rPr>
        <w:t xml:space="preserve"> </w:t>
      </w:r>
      <w:r>
        <w:rPr>
          <w:w w:val="130"/>
        </w:rPr>
        <w:t>(C</w:t>
      </w:r>
      <w:r>
        <w:rPr>
          <w:rFonts w:ascii="Calibri"/>
          <w:w w:val="130"/>
          <w:vertAlign w:val="superscript"/>
        </w:rPr>
        <w:t>++</w:t>
      </w:r>
      <w:r>
        <w:rPr>
          <w:rFonts w:ascii="Calibri"/>
          <w:spacing w:val="-6"/>
          <w:w w:val="130"/>
          <w:vertAlign w:val="baseline"/>
        </w:rPr>
        <w:t xml:space="preserve"> </w:t>
      </w:r>
      <w:r>
        <w:rPr>
          <w:w w:val="120"/>
          <w:vertAlign w:val="baseline"/>
        </w:rPr>
        <w:t>only):</w:t>
      </w:r>
    </w:p>
    <w:p>
      <w:pPr>
        <w:spacing w:before="92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minIni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ini("config.ini");</w:t>
      </w:r>
    </w:p>
    <w:p>
      <w:pPr>
        <w:spacing w:before="10"/>
        <w:ind w:left="1615" w:right="0" w:firstLine="0"/>
        <w:jc w:val="left"/>
        <w:rPr>
          <w:rFonts w:ascii="Courier New"/>
          <w:sz w:val="15"/>
        </w:rPr>
      </w:pPr>
      <w:r>
        <w:pict>
          <v:shape id="_x0000_s1100" o:spid="_x0000_s1100" style="position:absolute;left:0pt;margin-left:89.8pt;margin-top:13.25pt;height:0.1pt;width:327.8pt;mso-position-horizontal-relative:page;mso-wrap-distance-bottom:0pt;mso-wrap-distance-top:0pt;z-index:-251558912;mso-width-relative:page;mso-height-relative:page;" filled="f" stroked="t" coordorigin="1796,266" coordsize="6556,0" path="m1796,266l8352,266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std::string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username 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ini.gets("Users",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"admin");</w:t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10"/>
        <w:rPr>
          <w:rFonts w:ascii="Courier New"/>
          <w:sz w:val="18"/>
        </w:rPr>
      </w:pPr>
      <w:r>
        <w:pict>
          <v:shape id="_x0000_s1101" o:spid="_x0000_s1101" style="position:absolute;left:0pt;margin-left:36pt;margin-top:13.15pt;height:0.1pt;width:381.6pt;mso-position-horizontal-relative:page;mso-wrap-distance-bottom:0pt;mso-wrap-distance-top:0pt;z-index:-251557888;mso-width-relative:page;mso-height-relative:page;" filled="f" stroked="t" coordorigin="720,263" coordsize="7632,0" path="m720,263l8352,263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273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58" w:name="_bookmark31"/>
      <w:bookmarkEnd w:id="58"/>
      <w:r>
        <w:rPr>
          <w:rFonts w:ascii="Trebuchet MS"/>
          <w:w w:val="110"/>
          <w:sz w:val="24"/>
        </w:rPr>
        <w:t>ini</w:t>
      </w:r>
      <w:r>
        <w:rPr>
          <w:rFonts w:ascii="Trebuchet MS"/>
          <w:spacing w:val="-6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browse</w:t>
      </w:r>
      <w:r>
        <w:rPr>
          <w:rFonts w:ascii="Trebuchet MS"/>
          <w:spacing w:val="-15"/>
          <w:w w:val="110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w w:val="110"/>
          <w:sz w:val="24"/>
        </w:rPr>
        <w:t>minIni::browse</w:t>
      </w:r>
      <w:r>
        <w:rPr>
          <w:rFonts w:ascii="Trebuchet MS"/>
          <w:w w:val="110"/>
          <w:sz w:val="24"/>
        </w:rPr>
        <w:tab/>
      </w:r>
      <w:r>
        <w:rPr>
          <w:w w:val="110"/>
          <w:sz w:val="20"/>
        </w:rPr>
        <w:t>Browse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settings</w:t>
      </w:r>
    </w:p>
    <w:p>
      <w:pPr>
        <w:pStyle w:val="5"/>
        <w:spacing w:before="136"/>
        <w:ind w:left="440"/>
      </w:pPr>
      <w:r>
        <w:pict>
          <v:line id="_x0000_s1102" o:spid="_x0000_s1102" o:spt="20" style="position:absolute;left:0pt;margin-left:50.9pt;margin-top:-2.85pt;height:0pt;width:3.55pt;mso-position-horizontal-relative:page;z-index:-2516346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ini_browse</w:t>
      </w:r>
      <w:r>
        <w:rPr>
          <w:rFonts w:ascii="Courier New" w:hAnsi="Courier New"/>
          <w:spacing w:val="-54"/>
          <w:w w:val="110"/>
          <w:sz w:val="19"/>
        </w:rPr>
        <w:t xml:space="preserve"> </w:t>
      </w:r>
      <w:r>
        <w:rPr>
          <w:w w:val="110"/>
        </w:rPr>
        <w:t>runs</w:t>
      </w:r>
      <w:r>
        <w:rPr>
          <w:spacing w:val="18"/>
          <w:w w:val="110"/>
        </w:rPr>
        <w:t xml:space="preserve"> </w:t>
      </w:r>
      <w:r>
        <w:rPr>
          <w:w w:val="110"/>
        </w:rPr>
        <w:t>through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ﬁle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invokes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callback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every</w:t>
      </w:r>
      <w:r>
        <w:rPr>
          <w:spacing w:val="20"/>
          <w:w w:val="110"/>
        </w:rPr>
        <w:t xml:space="preserve"> </w:t>
      </w:r>
      <w:r>
        <w:rPr>
          <w:w w:val="110"/>
        </w:rPr>
        <w:t>setting.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pict>
          <v:line id="_x0000_s1103" o:spid="_x0000_s1103" o:spt="20" style="position:absolute;left:0pt;margin-left:130.25pt;margin-top:15.55pt;height:0pt;width:2.8pt;mso-position-horizontal-relative:page;z-index:-2516336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104" o:spid="_x0000_s1104" o:spt="20" style="position:absolute;left:0pt;margin-left:190.6pt;margin-top:15.55pt;height:0pt;width:2.8pt;mso-position-horizontal-relative:page;z-index:-2516336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5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browse(INI</w:t>
      </w:r>
      <w:r>
        <w:rPr>
          <w:rFonts w:ascii="Courier New"/>
          <w:spacing w:val="-1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CALLBACK</w:t>
      </w:r>
      <w:r>
        <w:rPr>
          <w:rFonts w:ascii="Courier New"/>
          <w:spacing w:val="5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Callback,</w:t>
      </w:r>
      <w:r>
        <w:rPr>
          <w:rFonts w:ascii="Courier New"/>
          <w:spacing w:val="5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void</w:t>
      </w:r>
      <w:r>
        <w:rPr>
          <w:rFonts w:ascii="Courier New"/>
          <w:spacing w:val="5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*UserData,</w:t>
      </w:r>
    </w:p>
    <w:p>
      <w:pPr>
        <w:spacing w:before="24"/>
        <w:ind w:left="3179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 *Filename)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pict>
          <v:line id="_x0000_s1105" o:spid="_x0000_s1105" o:spt="20" style="position:absolute;left:0pt;margin-left:175.8pt;margin-top:15.55pt;height:0pt;width:2.8pt;mso-position-horizontal-relative:page;z-index:-2516326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w w:val="130"/>
          <w:sz w:val="20"/>
        </w:rPr>
        <w:t>C</w:t>
      </w:r>
      <w:r>
        <w:rPr>
          <w:rFonts w:ascii="Calibri"/>
          <w:w w:val="130"/>
          <w:sz w:val="20"/>
          <w:vertAlign w:val="superscript"/>
        </w:rPr>
        <w:t>++</w:t>
      </w:r>
      <w:r>
        <w:rPr>
          <w:w w:val="130"/>
          <w:sz w:val="20"/>
          <w:vertAlign w:val="baseline"/>
        </w:rPr>
        <w:t>:</w:t>
      </w:r>
      <w:r>
        <w:rPr>
          <w:w w:val="130"/>
          <w:sz w:val="20"/>
          <w:vertAlign w:val="baseline"/>
        </w:rPr>
        <w:tab/>
      </w:r>
      <w:r>
        <w:rPr>
          <w:rFonts w:ascii="Courier New"/>
          <w:w w:val="95"/>
          <w:sz w:val="19"/>
          <w:vertAlign w:val="baseline"/>
        </w:rPr>
        <w:t>bool</w:t>
      </w:r>
      <w:r>
        <w:rPr>
          <w:rFonts w:ascii="Courier New"/>
          <w:spacing w:val="53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browse(INI</w:t>
      </w:r>
      <w:r>
        <w:rPr>
          <w:rFonts w:ascii="Courier New"/>
          <w:spacing w:val="-11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CALLBACK</w:t>
      </w:r>
      <w:r>
        <w:rPr>
          <w:rFonts w:ascii="Courier New"/>
          <w:spacing w:val="54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Callback,</w:t>
      </w:r>
      <w:r>
        <w:rPr>
          <w:rFonts w:ascii="Courier New"/>
          <w:spacing w:val="54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void</w:t>
      </w:r>
      <w:r>
        <w:rPr>
          <w:rFonts w:ascii="Courier New"/>
          <w:spacing w:val="53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*UserData)</w:t>
      </w:r>
    </w:p>
    <w:p>
      <w:pPr>
        <w:pStyle w:val="5"/>
        <w:spacing w:before="133"/>
        <w:ind w:left="2711" w:hanging="1196"/>
      </w:pPr>
      <w:r>
        <w:rPr>
          <w:rFonts w:ascii="Courier New"/>
          <w:w w:val="115"/>
          <w:sz w:val="19"/>
        </w:rPr>
        <w:t>Callback</w:t>
      </w:r>
      <w:r>
        <w:rPr>
          <w:rFonts w:ascii="Courier New"/>
          <w:spacing w:val="95"/>
          <w:w w:val="115"/>
          <w:sz w:val="19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function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invoked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7"/>
          <w:w w:val="115"/>
        </w:rPr>
        <w:t xml:space="preserve"> </w:t>
      </w:r>
      <w:r>
        <w:rPr>
          <w:w w:val="115"/>
        </w:rPr>
        <w:t>every</w:t>
      </w:r>
      <w:r>
        <w:rPr>
          <w:spacing w:val="-6"/>
          <w:w w:val="115"/>
        </w:rPr>
        <w:t xml:space="preserve"> </w:t>
      </w:r>
      <w:r>
        <w:rPr>
          <w:w w:val="115"/>
        </w:rPr>
        <w:t>setting,</w:t>
      </w:r>
      <w:r>
        <w:rPr>
          <w:spacing w:val="-6"/>
          <w:w w:val="115"/>
        </w:rPr>
        <w:t xml:space="preserve"> </w:t>
      </w:r>
      <w:r>
        <w:rPr>
          <w:w w:val="115"/>
        </w:rPr>
        <w:t>see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52"/>
          <w:w w:val="115"/>
        </w:rPr>
        <w:t xml:space="preserve"> </w:t>
      </w:r>
      <w:r>
        <w:rPr>
          <w:w w:val="115"/>
        </w:rPr>
        <w:t>notes</w:t>
      </w:r>
      <w:r>
        <w:rPr>
          <w:spacing w:val="7"/>
          <w:w w:val="115"/>
        </w:rPr>
        <w:t xml:space="preserve"> </w:t>
      </w:r>
      <w:r>
        <w:rPr>
          <w:w w:val="115"/>
        </w:rPr>
        <w:t>below.</w:t>
      </w:r>
    </w:p>
    <w:p>
      <w:pPr>
        <w:pStyle w:val="5"/>
        <w:spacing w:before="144"/>
        <w:ind w:left="2711" w:hanging="1196"/>
      </w:pPr>
      <w:r>
        <w:rPr>
          <w:rFonts w:ascii="Courier New" w:hAnsi="Courier New"/>
          <w:w w:val="115"/>
          <w:sz w:val="19"/>
        </w:rPr>
        <w:t>UserData</w:t>
      </w:r>
      <w:r>
        <w:rPr>
          <w:rFonts w:ascii="Courier New" w:hAnsi="Courier New"/>
          <w:spacing w:val="76"/>
          <w:w w:val="115"/>
          <w:sz w:val="19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general-purpose</w:t>
      </w:r>
      <w:r>
        <w:rPr>
          <w:spacing w:val="18"/>
          <w:w w:val="115"/>
        </w:rPr>
        <w:t xml:space="preserve"> </w:t>
      </w:r>
      <w:r>
        <w:rPr>
          <w:w w:val="115"/>
        </w:rPr>
        <w:t>application-deﬁned</w:t>
      </w:r>
      <w:r>
        <w:rPr>
          <w:spacing w:val="18"/>
          <w:w w:val="115"/>
        </w:rPr>
        <w:t xml:space="preserve"> </w:t>
      </w:r>
      <w:r>
        <w:rPr>
          <w:w w:val="115"/>
        </w:rPr>
        <w:t>value</w:t>
      </w:r>
      <w:r>
        <w:rPr>
          <w:spacing w:val="18"/>
          <w:w w:val="115"/>
        </w:rPr>
        <w:t xml:space="preserve"> </w:t>
      </w:r>
      <w:r>
        <w:rPr>
          <w:w w:val="115"/>
        </w:rPr>
        <w:t>that</w:t>
      </w:r>
      <w:r>
        <w:rPr>
          <w:spacing w:val="18"/>
          <w:w w:val="115"/>
        </w:rPr>
        <w:t xml:space="preserve"> </w:t>
      </w:r>
      <w:r>
        <w:rPr>
          <w:w w:val="115"/>
        </w:rPr>
        <w:t>is</w:t>
      </w:r>
      <w:r>
        <w:rPr>
          <w:spacing w:val="-53"/>
          <w:w w:val="115"/>
        </w:rPr>
        <w:t xml:space="preserve"> </w:t>
      </w:r>
      <w:r>
        <w:rPr>
          <w:w w:val="115"/>
        </w:rPr>
        <w:t>passed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callback</w:t>
      </w:r>
      <w:r>
        <w:rPr>
          <w:spacing w:val="6"/>
          <w:w w:val="115"/>
        </w:rPr>
        <w:t xml:space="preserve"> </w:t>
      </w:r>
      <w:r>
        <w:rPr>
          <w:w w:val="115"/>
        </w:rPr>
        <w:t>function.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rFonts w:hint="eastAsia" w:eastAsia="宋体"/>
          <w:w w:val="115"/>
          <w:sz w:val="20"/>
          <w:lang w:val="en-US" w:eastAsia="zh-CN"/>
        </w:rPr>
        <w:t>13</w:t>
      </w:r>
      <w:r>
        <w:rPr>
          <w:w w:val="115"/>
          <w:sz w:val="20"/>
        </w:rPr>
        <w:t xml:space="preserve"> 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1"/>
          <w:w w:val="115"/>
          <w:sz w:val="20"/>
        </w:rPr>
        <w:t xml:space="preserve"> </w:t>
      </w:r>
      <w:r>
        <w:rPr>
          <w:i/>
          <w:w w:val="115"/>
          <w:sz w:val="20"/>
        </w:rPr>
        <w:t>minIni::del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spacing w:line="244" w:lineRule="auto"/>
        <w:ind w:left="2711" w:right="139" w:hanging="1196"/>
        <w:jc w:val="both"/>
      </w:pPr>
      <w:bookmarkStart w:id="59" w:name="_bookmark32"/>
      <w:bookmarkEnd w:id="59"/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3" w:line="374" w:lineRule="auto"/>
        <w:ind w:left="439" w:right="2903"/>
        <w:jc w:val="both"/>
      </w:pPr>
      <w:r>
        <w:rPr>
          <w:w w:val="105"/>
        </w:rPr>
        <w:t>Returns:</w:t>
      </w:r>
      <w:r>
        <w:rPr>
          <w:spacing w:val="1"/>
          <w:w w:val="105"/>
        </w:rPr>
        <w:t xml:space="preserve"> </w:t>
      </w:r>
      <w:r>
        <w:rPr>
          <w:w w:val="105"/>
        </w:rPr>
        <w:t>1/</w:t>
      </w:r>
      <w:r>
        <w:rPr>
          <w:rFonts w:ascii="Courier New" w:hAnsi="Courier New"/>
          <w:w w:val="105"/>
          <w:sz w:val="19"/>
        </w:rPr>
        <w:t xml:space="preserve">true </w:t>
      </w:r>
      <w:r>
        <w:rPr>
          <w:w w:val="105"/>
        </w:rPr>
        <w:t>on success, 0/</w:t>
      </w:r>
      <w:r>
        <w:rPr>
          <w:rFonts w:ascii="Courier New" w:hAnsi="Courier New"/>
          <w:w w:val="105"/>
          <w:sz w:val="19"/>
        </w:rPr>
        <w:t xml:space="preserve">false </w:t>
      </w:r>
      <w:r>
        <w:rPr>
          <w:w w:val="105"/>
        </w:rPr>
        <w:t>on failure.</w:t>
      </w:r>
      <w:r>
        <w:rPr>
          <w:spacing w:val="1"/>
          <w:w w:val="105"/>
        </w:rPr>
        <w:t xml:space="preserve"> </w:t>
      </w:r>
      <w:r>
        <w:rPr>
          <w:w w:val="115"/>
        </w:rPr>
        <w:t>Notes: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callback</w:t>
      </w:r>
      <w:r>
        <w:rPr>
          <w:spacing w:val="4"/>
          <w:w w:val="115"/>
        </w:rPr>
        <w:t xml:space="preserve"> </w:t>
      </w:r>
      <w:r>
        <w:rPr>
          <w:w w:val="115"/>
        </w:rPr>
        <w:t>function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deﬁned</w:t>
      </w:r>
      <w:r>
        <w:rPr>
          <w:spacing w:val="5"/>
          <w:w w:val="115"/>
        </w:rPr>
        <w:t xml:space="preserve"> </w:t>
      </w:r>
      <w:r>
        <w:rPr>
          <w:w w:val="115"/>
        </w:rPr>
        <w:t>as:</w:t>
      </w:r>
    </w:p>
    <w:p>
      <w:pPr>
        <w:spacing w:before="55" w:line="266" w:lineRule="auto"/>
        <w:ind w:left="3225" w:right="756" w:hanging="1482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int Callback(const char *Section, const char *Key,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void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*UserData);</w:t>
      </w:r>
    </w:p>
    <w:p>
      <w:pPr>
        <w:pStyle w:val="5"/>
        <w:spacing w:before="10"/>
        <w:rPr>
          <w:rFonts w:ascii="Courier New"/>
          <w:sz w:val="18"/>
        </w:rPr>
      </w:pPr>
    </w:p>
    <w:p>
      <w:pPr>
        <w:pStyle w:val="5"/>
        <w:ind w:left="1515" w:right="138"/>
        <w:jc w:val="both"/>
      </w:pPr>
      <w:r>
        <w:rPr>
          <w:w w:val="110"/>
        </w:rPr>
        <w:t xml:space="preserve">The </w:t>
      </w:r>
      <w:r>
        <w:rPr>
          <w:rFonts w:ascii="Courier New"/>
          <w:w w:val="110"/>
          <w:sz w:val="19"/>
        </w:rPr>
        <w:t xml:space="preserve">Section </w:t>
      </w:r>
      <w:r>
        <w:rPr>
          <w:w w:val="110"/>
        </w:rPr>
        <w:t>string may an empty string, for the settings that 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outside any section. The </w:t>
      </w:r>
      <w:r>
        <w:rPr>
          <w:rFonts w:ascii="Courier New"/>
          <w:w w:val="110"/>
          <w:sz w:val="19"/>
        </w:rPr>
        <w:t xml:space="preserve">UserData </w:t>
      </w:r>
      <w:r>
        <w:rPr>
          <w:w w:val="110"/>
        </w:rPr>
        <w:t>parameter is the same as what</w:t>
      </w:r>
      <w:r>
        <w:rPr>
          <w:spacing w:val="1"/>
          <w:w w:val="110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passed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rFonts w:ascii="Courier New"/>
          <w:w w:val="105"/>
          <w:sz w:val="19"/>
        </w:rPr>
        <w:t>ini_browse</w:t>
      </w:r>
      <w:r>
        <w:rPr>
          <w:rFonts w:ascii="Courier New"/>
          <w:spacing w:val="-54"/>
          <w:w w:val="105"/>
          <w:sz w:val="19"/>
        </w:rPr>
        <w:t xml:space="preserve"> </w:t>
      </w:r>
      <w:r>
        <w:rPr>
          <w:w w:val="105"/>
        </w:rPr>
        <w:t>function.</w:t>
      </w:r>
    </w:p>
    <w:p>
      <w:pPr>
        <w:pStyle w:val="5"/>
        <w:spacing w:before="133" w:line="252" w:lineRule="auto"/>
        <w:ind w:left="1515" w:right="138"/>
        <w:jc w:val="both"/>
      </w:pPr>
      <w:r>
        <w:rPr>
          <w:w w:val="115"/>
        </w:rPr>
        <w:t>The callback function should return a non-zero value on success,</w:t>
      </w:r>
      <w:r>
        <w:rPr>
          <w:spacing w:val="-53"/>
          <w:w w:val="115"/>
        </w:rPr>
        <w:t xml:space="preserve"> </w:t>
      </w:r>
      <w:r>
        <w:rPr>
          <w:w w:val="115"/>
        </w:rPr>
        <w:t>or</w:t>
      </w:r>
      <w:r>
        <w:rPr>
          <w:spacing w:val="5"/>
          <w:w w:val="115"/>
        </w:rPr>
        <w:t xml:space="preserve"> </w:t>
      </w:r>
      <w:r>
        <w:rPr>
          <w:w w:val="115"/>
        </w:rPr>
        <w:t>zero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abort</w:t>
      </w:r>
      <w:r>
        <w:rPr>
          <w:spacing w:val="6"/>
          <w:w w:val="115"/>
        </w:rPr>
        <w:t xml:space="preserve"> </w:t>
      </w:r>
      <w:r>
        <w:rPr>
          <w:w w:val="115"/>
        </w:rPr>
        <w:t>further</w:t>
      </w:r>
      <w:r>
        <w:rPr>
          <w:spacing w:val="6"/>
          <w:w w:val="115"/>
        </w:rPr>
        <w:t xml:space="preserve"> </w:t>
      </w:r>
      <w:r>
        <w:rPr>
          <w:w w:val="115"/>
        </w:rPr>
        <w:t>browsing</w:t>
      </w:r>
      <w:r>
        <w:rPr>
          <w:spacing w:val="7"/>
          <w:w w:val="115"/>
        </w:rPr>
        <w:t xml:space="preserve"> </w:t>
      </w:r>
      <w:r>
        <w:rPr>
          <w:w w:val="115"/>
        </w:rPr>
        <w:t>through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38"/>
        <w:ind w:left="1516"/>
        <w:jc w:val="both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callback</w:t>
      </w:r>
      <w:r>
        <w:rPr>
          <w:spacing w:val="-1"/>
          <w:w w:val="115"/>
        </w:rPr>
        <w:t xml:space="preserve"> </w:t>
      </w:r>
      <w:r>
        <w:rPr>
          <w:w w:val="115"/>
        </w:rPr>
        <w:t>function should</w:t>
      </w:r>
      <w:r>
        <w:rPr>
          <w:spacing w:val="-1"/>
          <w:w w:val="115"/>
        </w:rPr>
        <w:t xml:space="preserve"> </w:t>
      </w:r>
      <w:r>
        <w:rPr>
          <w:w w:val="115"/>
        </w:rPr>
        <w:t>not</w:t>
      </w:r>
      <w:r>
        <w:rPr>
          <w:spacing w:val="-1"/>
          <w:w w:val="115"/>
        </w:rPr>
        <w:t xml:space="preserve"> </w:t>
      </w:r>
      <w:r>
        <w:rPr>
          <w:w w:val="115"/>
        </w:rPr>
        <w:t>write into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the </w:t>
      </w:r>
      <w:r>
        <w:rPr>
          <w:w w:val="115"/>
          <w:sz w:val="16"/>
        </w:rPr>
        <w:t>INI</w:t>
      </w:r>
      <w:r>
        <w:rPr>
          <w:spacing w:val="10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spacing w:before="148"/>
        <w:ind w:left="440" w:right="0" w:firstLine="0"/>
        <w:jc w:val="both"/>
        <w:rPr>
          <w:rFonts w:ascii="Courier New"/>
          <w:sz w:val="19"/>
        </w:rPr>
      </w:pPr>
      <w:r>
        <w:pict>
          <v:line id="_x0000_s1106" o:spid="_x0000_s1106" o:spt="20" style="position:absolute;left:0pt;margin-left:107.45pt;margin-top:16.35pt;height:0pt;width:2.8pt;mso-position-horizontal-relative:page;z-index:-25163161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07" o:spid="_x0000_s1107" o:spt="20" style="position:absolute;left:0pt;margin-left:168.45pt;margin-top:16.35pt;height:0pt;width:2.8pt;mso-position-horizontal-relative:page;z-index:-25163161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z w:val="20"/>
        </w:rPr>
        <w:t>See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also:  </w:t>
      </w:r>
      <w:r>
        <w:rPr>
          <w:spacing w:val="20"/>
          <w:sz w:val="2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8"/>
          <w:sz w:val="19"/>
        </w:rPr>
        <w:t xml:space="preserve"> </w:t>
      </w:r>
      <w:r>
        <w:rPr>
          <w:rFonts w:ascii="Courier New"/>
          <w:color w:val="7F0000"/>
          <w:sz w:val="19"/>
        </w:rPr>
        <w:t>getkey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1"/>
          <w:sz w:val="20"/>
        </w:rPr>
        <w:t xml:space="preserve">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9"/>
          <w:sz w:val="19"/>
        </w:rPr>
        <w:t xml:space="preserve"> </w:t>
      </w:r>
      <w:r>
        <w:rPr>
          <w:rFonts w:ascii="Courier New"/>
          <w:color w:val="7F0000"/>
          <w:sz w:val="19"/>
        </w:rPr>
        <w:t>getsection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2"/>
        <w:rPr>
          <w:rFonts w:ascii="Courier New"/>
          <w:sz w:val="18"/>
        </w:rPr>
      </w:pPr>
      <w:r>
        <w:pict>
          <v:shape id="_x0000_s1108" o:spid="_x0000_s1108" style="position:absolute;left:0pt;margin-left:36pt;margin-top:12.75pt;height:0.1pt;width:381.6pt;mso-position-horizontal-relative:page;mso-wrap-distance-bottom:0pt;mso-wrap-distance-top:0pt;z-index:-251556864;mso-width-relative:page;mso-height-relative:page;" filled="f" stroked="t" coordorigin="720,255" coordsize="7632,0" path="m720,255l8352,255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570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spacing w:val="-1"/>
          <w:w w:val="115"/>
          <w:sz w:val="24"/>
        </w:rPr>
        <w:t>minIni::del</w:t>
      </w:r>
      <w:r>
        <w:rPr>
          <w:rFonts w:ascii="Trebuchet MS"/>
          <w:spacing w:val="-1"/>
          <w:w w:val="115"/>
          <w:sz w:val="24"/>
        </w:rPr>
        <w:tab/>
      </w:r>
      <w:r>
        <w:rPr>
          <w:w w:val="115"/>
          <w:sz w:val="20"/>
        </w:rPr>
        <w:t>Delete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section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key</w:t>
      </w:r>
    </w:p>
    <w:p>
      <w:pPr>
        <w:pStyle w:val="5"/>
        <w:spacing w:before="139"/>
        <w:ind w:left="440"/>
      </w:pPr>
      <w:r>
        <w:rPr>
          <w:w w:val="115"/>
        </w:rPr>
        <w:t>Delete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key</w:t>
      </w:r>
      <w:r>
        <w:rPr>
          <w:spacing w:val="8"/>
          <w:w w:val="115"/>
        </w:rPr>
        <w:t xml:space="preserve"> </w:t>
      </w:r>
      <w:r>
        <w:rPr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entire</w:t>
      </w:r>
      <w:r>
        <w:rPr>
          <w:spacing w:val="8"/>
          <w:w w:val="115"/>
        </w:rPr>
        <w:t xml:space="preserve"> </w:t>
      </w:r>
      <w:r>
        <w:rPr>
          <w:w w:val="115"/>
        </w:rPr>
        <w:t>section.</w:t>
      </w:r>
    </w:p>
    <w:p>
      <w:pPr>
        <w:tabs>
          <w:tab w:val="left" w:pos="1515"/>
        </w:tabs>
        <w:spacing w:before="116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del(const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Key)</w:t>
      </w:r>
    </w:p>
    <w:p>
      <w:pPr>
        <w:tabs>
          <w:tab w:val="left" w:pos="1515"/>
          <w:tab w:val="left" w:pos="2711"/>
        </w:tabs>
        <w:spacing w:before="103" w:line="360" w:lineRule="auto"/>
        <w:ind w:left="1516" w:right="2591" w:hanging="1076"/>
        <w:jc w:val="left"/>
        <w:rPr>
          <w:sz w:val="20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 del(const std::string&amp; Section)</w:t>
      </w:r>
      <w:r>
        <w:rPr>
          <w:rFonts w:ascii="Courier New"/>
          <w:spacing w:val="-112"/>
          <w:sz w:val="19"/>
          <w:vertAlign w:val="baseline"/>
        </w:rPr>
        <w:t xml:space="preserve"> </w:t>
      </w:r>
      <w:r>
        <w:rPr>
          <w:rFonts w:ascii="Courier New"/>
          <w:w w:val="110"/>
          <w:sz w:val="19"/>
          <w:vertAlign w:val="baseline"/>
        </w:rPr>
        <w:t>Section</w:t>
      </w:r>
      <w:r>
        <w:rPr>
          <w:rFonts w:ascii="Courier New"/>
          <w:w w:val="110"/>
          <w:sz w:val="19"/>
          <w:vertAlign w:val="baseline"/>
        </w:rPr>
        <w:tab/>
      </w:r>
      <w:r>
        <w:rPr>
          <w:w w:val="110"/>
          <w:sz w:val="20"/>
          <w:vertAlign w:val="baseline"/>
        </w:rPr>
        <w:t>The</w:t>
      </w:r>
      <w:r>
        <w:rPr>
          <w:spacing w:val="16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name</w:t>
      </w:r>
      <w:r>
        <w:rPr>
          <w:spacing w:val="17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of</w:t>
      </w:r>
      <w:r>
        <w:rPr>
          <w:spacing w:val="16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the</w:t>
      </w:r>
      <w:r>
        <w:rPr>
          <w:spacing w:val="16"/>
          <w:w w:val="110"/>
          <w:sz w:val="20"/>
          <w:vertAlign w:val="baseline"/>
        </w:rPr>
        <w:t xml:space="preserve"> </w:t>
      </w:r>
      <w:r>
        <w:rPr>
          <w:w w:val="110"/>
          <w:sz w:val="20"/>
          <w:vertAlign w:val="baseline"/>
        </w:rPr>
        <w:t>section.</w:t>
      </w:r>
    </w:p>
    <w:p>
      <w:pPr>
        <w:tabs>
          <w:tab w:val="left" w:pos="1515"/>
          <w:tab w:val="left" w:pos="2711"/>
        </w:tabs>
        <w:spacing w:before="24" w:line="374" w:lineRule="auto"/>
        <w:ind w:left="440" w:right="3291" w:firstLine="1076"/>
        <w:jc w:val="left"/>
        <w:rPr>
          <w:sz w:val="20"/>
        </w:rPr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  <w:sz w:val="20"/>
        </w:rPr>
        <w:t>The name of the key.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Returns:</w:t>
      </w:r>
      <w:r>
        <w:rPr>
          <w:w w:val="115"/>
          <w:sz w:val="20"/>
        </w:rPr>
        <w:tab/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36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34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36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tabs>
          <w:tab w:val="left" w:pos="1515"/>
        </w:tabs>
        <w:spacing w:before="16" w:line="240" w:lineRule="exact"/>
        <w:ind w:left="440"/>
        <w:rPr>
          <w:rFonts w:ascii="Courier New"/>
          <w:sz w:val="19"/>
        </w:rPr>
      </w:pPr>
      <w:r>
        <w:rPr>
          <w:w w:val="115"/>
        </w:rPr>
        <w:t>Notes:</w:t>
      </w:r>
      <w:r>
        <w:rPr>
          <w:w w:val="115"/>
        </w:rPr>
        <w:tab/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method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equivalent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rFonts w:ascii="Courier New"/>
          <w:w w:val="110"/>
          <w:sz w:val="19"/>
        </w:rPr>
        <w:t>ini_puts</w:t>
      </w:r>
      <w:r>
        <w:rPr>
          <w:rFonts w:ascii="Courier New"/>
          <w:spacing w:val="-70"/>
          <w:w w:val="110"/>
          <w:sz w:val="19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parameter</w:t>
      </w:r>
      <w:r>
        <w:rPr>
          <w:spacing w:val="3"/>
          <w:w w:val="110"/>
        </w:rPr>
        <w:t xml:space="preserve"> </w:t>
      </w:r>
      <w:r>
        <w:rPr>
          <w:rFonts w:ascii="Courier New"/>
          <w:w w:val="110"/>
          <w:sz w:val="19"/>
        </w:rPr>
        <w:t>Key</w:t>
      </w:r>
    </w:p>
    <w:p>
      <w:pPr>
        <w:spacing w:before="0" w:line="240" w:lineRule="exact"/>
        <w:ind w:left="1516" w:right="0" w:firstLine="0"/>
        <w:jc w:val="left"/>
        <w:rPr>
          <w:sz w:val="20"/>
        </w:rPr>
      </w:pPr>
      <w:r>
        <w:rPr>
          <w:w w:val="105"/>
          <w:sz w:val="20"/>
        </w:rPr>
        <w:t>and/or</w:t>
      </w:r>
      <w:r>
        <w:rPr>
          <w:spacing w:val="38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Value</w:t>
      </w:r>
      <w:r>
        <w:rPr>
          <w:rFonts w:ascii="Courier New"/>
          <w:spacing w:val="-32"/>
          <w:w w:val="105"/>
          <w:sz w:val="19"/>
        </w:rPr>
        <w:t xml:space="preserve"> </w:t>
      </w:r>
      <w:r>
        <w:rPr>
          <w:w w:val="105"/>
          <w:sz w:val="20"/>
        </w:rPr>
        <w:t>parameters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NULL</w:t>
      </w:r>
      <w:r>
        <w:rPr>
          <w:w w:val="105"/>
          <w:sz w:val="20"/>
        </w:rPr>
        <w:t>.</w:t>
      </w:r>
    </w:p>
    <w:p>
      <w:pPr>
        <w:pStyle w:val="5"/>
        <w:spacing w:before="135" w:line="252" w:lineRule="auto"/>
        <w:ind w:left="1516"/>
      </w:pP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function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unavailable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conﬁgured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read-only</w:t>
      </w:r>
      <w:r>
        <w:rPr>
          <w:spacing w:val="-53"/>
          <w:w w:val="115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spacing w:before="138"/>
        <w:ind w:left="440" w:right="0" w:firstLine="0"/>
        <w:jc w:val="left"/>
        <w:rPr>
          <w:rFonts w:ascii="Courier New"/>
          <w:sz w:val="19"/>
        </w:rPr>
      </w:pPr>
      <w:r>
        <w:pict>
          <v:line id="_x0000_s1109" o:spid="_x0000_s1109" o:spt="20" style="position:absolute;left:0pt;margin-left:107.45pt;margin-top:15.85pt;height:0pt;width:2.8pt;mso-position-horizontal-relative:page;z-index:-25163059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05"/>
          <w:sz w:val="20"/>
        </w:rPr>
        <w:t>See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 xml:space="preserve">also: </w:t>
      </w:r>
      <w:r>
        <w:rPr>
          <w:spacing w:val="37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44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puts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tabs>
          <w:tab w:val="left" w:pos="7419"/>
        </w:tabs>
        <w:spacing w:before="89"/>
        <w:ind w:left="4400" w:right="0" w:firstLine="0"/>
        <w:jc w:val="left"/>
        <w:rPr>
          <w:rFonts w:hint="eastAsia" w:eastAsia="宋体"/>
          <w:sz w:val="20"/>
          <w:lang w:val="en-US" w:eastAsia="zh-CN"/>
        </w:rPr>
      </w:pPr>
      <w:r>
        <w:pict>
          <v:line id="_x0000_s1110" o:spid="_x0000_s1110" o:spt="20" style="position:absolute;left:0pt;margin-left:247.35pt;margin-top:13.4pt;height:0pt;width:2.95pt;mso-position-horizontal-relative:page;z-index:-2516295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10"/>
          <w:sz w:val="20"/>
        </w:rPr>
        <w:t>ini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getbool </w:t>
      </w:r>
      <w:r>
        <w:rPr>
          <w:i/>
          <w:sz w:val="20"/>
        </w:rPr>
        <w:t>/</w:t>
      </w:r>
      <w:r>
        <w:rPr>
          <w:i/>
          <w:spacing w:val="6"/>
          <w:sz w:val="20"/>
        </w:rPr>
        <w:t xml:space="preserve"> </w:t>
      </w:r>
      <w:r>
        <w:rPr>
          <w:i/>
          <w:w w:val="110"/>
          <w:sz w:val="20"/>
        </w:rPr>
        <w:t>minIni::getbool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 xml:space="preserve">—   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rFonts w:hint="eastAsia" w:eastAsia="宋体"/>
          <w:w w:val="110"/>
          <w:sz w:val="20"/>
          <w:lang w:val="en-US" w:eastAsia="zh-CN"/>
        </w:rPr>
        <w:t>4</w:t>
      </w:r>
    </w:p>
    <w:p>
      <w:pPr>
        <w:pStyle w:val="5"/>
      </w:pPr>
    </w:p>
    <w:p>
      <w:pPr>
        <w:pStyle w:val="5"/>
        <w:spacing w:before="1"/>
        <w:rPr>
          <w:sz w:val="13"/>
        </w:rPr>
      </w:pPr>
      <w:r>
        <w:pict>
          <v:shape id="_x0000_s1111" o:spid="_x0000_s1111" style="position:absolute;left:0pt;margin-left:36pt;margin-top:9.85pt;height:0.1pt;width:381.6pt;mso-position-horizontal-relative:page;mso-wrap-distance-bottom:0pt;mso-wrap-distance-top:0pt;z-index:-251555840;mso-width-relative:page;mso-height-relative:page;" filled="f" stroked="t" coordorigin="720,198" coordsize="7632,0" path="m720,198l8352,198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153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60" w:name="_bookmark33"/>
      <w:bookmarkEnd w:id="60"/>
      <w:r>
        <w:rPr>
          <w:rFonts w:ascii="Trebuchet MS" w:hAnsi="Trebuchet MS"/>
          <w:w w:val="105"/>
          <w:sz w:val="24"/>
        </w:rPr>
        <w:t>ini</w:t>
      </w:r>
      <w:r>
        <w:rPr>
          <w:rFonts w:ascii="Trebuchet MS" w:hAnsi="Trebuchet MS"/>
          <w:spacing w:val="25"/>
          <w:w w:val="105"/>
          <w:sz w:val="24"/>
        </w:rPr>
        <w:t xml:space="preserve"> </w:t>
      </w:r>
      <w:r>
        <w:rPr>
          <w:rFonts w:ascii="Trebuchet MS" w:hAnsi="Trebuchet MS"/>
          <w:w w:val="105"/>
          <w:sz w:val="24"/>
        </w:rPr>
        <w:t>getbool</w:t>
      </w:r>
      <w:r>
        <w:rPr>
          <w:rFonts w:ascii="Trebuchet MS" w:hAnsi="Trebuchet MS"/>
          <w:spacing w:val="13"/>
          <w:w w:val="105"/>
          <w:sz w:val="24"/>
        </w:rPr>
        <w:t xml:space="preserve"> </w:t>
      </w:r>
      <w:r>
        <w:rPr>
          <w:rFonts w:ascii="Trebuchet MS" w:hAnsi="Trebuchet MS"/>
          <w:sz w:val="24"/>
        </w:rPr>
        <w:t>/</w:t>
      </w:r>
      <w:r>
        <w:rPr>
          <w:rFonts w:ascii="Trebuchet MS" w:hAnsi="Trebuchet MS"/>
          <w:spacing w:val="17"/>
          <w:sz w:val="24"/>
        </w:rPr>
        <w:t xml:space="preserve"> </w:t>
      </w:r>
      <w:r>
        <w:rPr>
          <w:rFonts w:ascii="Trebuchet MS" w:hAnsi="Trebuchet MS"/>
          <w:w w:val="105"/>
          <w:sz w:val="24"/>
        </w:rPr>
        <w:t>minIni::getbool</w:t>
      </w:r>
      <w:r>
        <w:rPr>
          <w:rFonts w:ascii="Trebuchet MS" w:hAnsi="Trebuchet MS"/>
          <w:w w:val="105"/>
          <w:sz w:val="24"/>
        </w:rPr>
        <w:tab/>
      </w:r>
      <w:r>
        <w:rPr>
          <w:w w:val="105"/>
          <w:sz w:val="20"/>
        </w:rPr>
        <w:t xml:space="preserve">Read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“truth”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ﬂag</w:t>
      </w:r>
    </w:p>
    <w:p>
      <w:pPr>
        <w:pStyle w:val="5"/>
        <w:spacing w:before="151"/>
        <w:ind w:left="440"/>
      </w:pPr>
      <w:r>
        <w:pict>
          <v:line id="_x0000_s1112" o:spid="_x0000_s1112" o:spt="20" style="position:absolute;left:0pt;margin-left:50.9pt;margin-top:-2.9pt;height:0pt;width:3.55pt;mso-position-horizontal-relative:page;z-index:-2516295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ini_getbool</w:t>
      </w:r>
      <w:r>
        <w:rPr>
          <w:rFonts w:ascii="Courier New"/>
          <w:spacing w:val="-45"/>
          <w:w w:val="110"/>
          <w:sz w:val="19"/>
        </w:rPr>
        <w:t xml:space="preserve"> </w:t>
      </w:r>
      <w:r>
        <w:rPr>
          <w:w w:val="110"/>
        </w:rPr>
        <w:t>returns</w:t>
      </w:r>
      <w:r>
        <w:rPr>
          <w:spacing w:val="27"/>
          <w:w w:val="110"/>
        </w:rPr>
        <w:t xml:space="preserve"> </w:t>
      </w:r>
      <w:r>
        <w:rPr>
          <w:w w:val="110"/>
        </w:rPr>
        <w:t>zero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false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7"/>
          <w:w w:val="110"/>
        </w:rPr>
        <w:t xml:space="preserve"> </w:t>
      </w:r>
      <w:r>
        <w:rPr>
          <w:w w:val="110"/>
        </w:rPr>
        <w:t>one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true,</w:t>
      </w:r>
      <w:r>
        <w:rPr>
          <w:spacing w:val="30"/>
          <w:w w:val="110"/>
        </w:rPr>
        <w:t xml:space="preserve"> </w:t>
      </w:r>
      <w:r>
        <w:rPr>
          <w:w w:val="110"/>
        </w:rPr>
        <w:t>depending</w:t>
      </w:r>
      <w:r>
        <w:rPr>
          <w:spacing w:val="28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50"/>
          <w:w w:val="110"/>
        </w:rPr>
        <w:t xml:space="preserve"> </w:t>
      </w:r>
      <w:r>
        <w:rPr>
          <w:w w:val="115"/>
        </w:rPr>
        <w:t>that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found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section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28"/>
        <w:ind w:left="440" w:right="0" w:firstLine="0"/>
        <w:jc w:val="left"/>
        <w:rPr>
          <w:rFonts w:ascii="Courier New"/>
          <w:sz w:val="19"/>
        </w:rPr>
      </w:pPr>
      <w:r>
        <w:pict>
          <v:line id="_x0000_s1113" o:spid="_x0000_s1113" o:spt="20" style="position:absolute;left:0pt;margin-left:130.25pt;margin-top:16.95pt;height:0pt;width:2.8pt;mso-position-horizontal-relative:page;z-index:-2516285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getbool(const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329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int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DefValue,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116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getbool(const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3"/>
        <w:ind w:left="2997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bool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DefValue=false)</w:t>
      </w:r>
    </w:p>
    <w:p>
      <w:pPr>
        <w:pStyle w:val="5"/>
        <w:spacing w:before="148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59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61" w:line="242" w:lineRule="auto"/>
        <w:ind w:left="2711" w:right="137" w:hanging="1196"/>
        <w:jc w:val="both"/>
      </w:pPr>
      <w:r>
        <w:rPr>
          <w:rFonts w:ascii="Courier New" w:hAnsi="Courier New"/>
          <w:w w:val="110"/>
          <w:sz w:val="19"/>
        </w:rPr>
        <w:t xml:space="preserve">DefValue  </w:t>
      </w:r>
      <w:r>
        <w:rPr>
          <w:w w:val="110"/>
        </w:rPr>
        <w:t>The default value, which will be returned if the key 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27"/>
          <w:w w:val="110"/>
        </w:rPr>
        <w:t xml:space="preserve"> </w:t>
      </w:r>
      <w:r>
        <w:rPr>
          <w:w w:val="110"/>
        </w:rPr>
        <w:t>present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  <w:sz w:val="16"/>
        </w:rPr>
        <w:t>INI</w:t>
      </w:r>
      <w:r>
        <w:rPr>
          <w:spacing w:val="38"/>
          <w:w w:val="110"/>
          <w:sz w:val="16"/>
        </w:rPr>
        <w:t xml:space="preserve"> </w:t>
      </w:r>
      <w:r>
        <w:rPr>
          <w:w w:val="110"/>
        </w:rPr>
        <w:t>ﬁle.</w:t>
      </w:r>
      <w:r>
        <w:rPr>
          <w:spacing w:val="8"/>
          <w:w w:val="110"/>
        </w:rPr>
        <w:t xml:space="preserve"> </w:t>
      </w:r>
      <w:r>
        <w:rPr>
          <w:w w:val="110"/>
        </w:rPr>
        <w:t>Even</w:t>
      </w:r>
      <w:r>
        <w:rPr>
          <w:spacing w:val="28"/>
          <w:w w:val="110"/>
        </w:rPr>
        <w:t xml:space="preserve"> </w:t>
      </w:r>
      <w:r>
        <w:rPr>
          <w:w w:val="110"/>
        </w:rPr>
        <w:t>though</w:t>
      </w:r>
      <w:r>
        <w:rPr>
          <w:spacing w:val="27"/>
          <w:w w:val="110"/>
        </w:rPr>
        <w:t xml:space="preserve"> </w:t>
      </w:r>
      <w:r>
        <w:rPr>
          <w:w w:val="110"/>
        </w:rPr>
        <w:t>it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declared</w:t>
      </w:r>
      <w:r>
        <w:rPr>
          <w:spacing w:val="-51"/>
          <w:w w:val="110"/>
        </w:rPr>
        <w:t xml:space="preserve"> </w:t>
      </w:r>
      <w:r>
        <w:rPr>
          <w:w w:val="110"/>
        </w:rPr>
        <w:t>as an “</w:t>
      </w:r>
      <w:r>
        <w:rPr>
          <w:rFonts w:ascii="Courier New" w:hAnsi="Courier New"/>
          <w:w w:val="110"/>
          <w:sz w:val="19"/>
        </w:rPr>
        <w:t>int</w:t>
      </w:r>
      <w:r>
        <w:rPr>
          <w:w w:val="110"/>
        </w:rPr>
        <w:t>” in the C interface, it should be either 0</w:t>
      </w:r>
      <w:r>
        <w:rPr>
          <w:spacing w:val="1"/>
          <w:w w:val="110"/>
        </w:rPr>
        <w:t xml:space="preserve"> </w:t>
      </w:r>
      <w:r>
        <w:rPr>
          <w:w w:val="110"/>
        </w:rPr>
        <w:t>(zero)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20"/>
        </w:rPr>
        <w:t>1</w:t>
      </w:r>
      <w:r>
        <w:rPr>
          <w:spacing w:val="6"/>
          <w:w w:val="120"/>
        </w:rPr>
        <w:t xml:space="preserve"> </w:t>
      </w:r>
      <w:r>
        <w:rPr>
          <w:w w:val="110"/>
        </w:rPr>
        <w:t>(one).</w:t>
      </w:r>
    </w:p>
    <w:p>
      <w:pPr>
        <w:pStyle w:val="5"/>
        <w:spacing w:before="162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55" w:line="244" w:lineRule="auto"/>
        <w:ind w:left="1515" w:right="137" w:hanging="1076"/>
        <w:jc w:val="both"/>
      </w:pPr>
      <w:r>
        <w:rPr>
          <w:w w:val="115"/>
        </w:rPr>
        <w:t>Returns: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true/false</w:t>
      </w:r>
      <w:r>
        <w:rPr>
          <w:spacing w:val="-6"/>
          <w:w w:val="115"/>
        </w:rPr>
        <w:t xml:space="preserve"> </w:t>
      </w:r>
      <w:r>
        <w:rPr>
          <w:w w:val="115"/>
        </w:rPr>
        <w:t>ﬂag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interpreted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value</w:t>
      </w:r>
      <w:r>
        <w:rPr>
          <w:spacing w:val="-5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given</w:t>
      </w:r>
      <w:r>
        <w:rPr>
          <w:spacing w:val="-54"/>
          <w:w w:val="115"/>
        </w:rPr>
        <w:t xml:space="preserve"> </w:t>
      </w:r>
      <w:r>
        <w:rPr>
          <w:w w:val="110"/>
        </w:rPr>
        <w:t>key,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DefValue</w:t>
      </w:r>
      <w:r>
        <w:rPr>
          <w:rFonts w:ascii="Courier New" w:hAnsi="Courier New"/>
          <w:spacing w:val="-55"/>
          <w:w w:val="110"/>
          <w:sz w:val="19"/>
        </w:rPr>
        <w:t xml:space="preserve"> </w:t>
      </w:r>
      <w:r>
        <w:rPr>
          <w:w w:val="110"/>
        </w:rPr>
        <w:t>if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present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given</w:t>
      </w:r>
      <w:r>
        <w:rPr>
          <w:spacing w:val="18"/>
          <w:w w:val="110"/>
        </w:rPr>
        <w:t xml:space="preserve"> </w:t>
      </w:r>
      <w:r>
        <w:rPr>
          <w:w w:val="110"/>
        </w:rPr>
        <w:t>section</w:t>
      </w:r>
      <w:r>
        <w:rPr>
          <w:spacing w:val="18"/>
          <w:w w:val="110"/>
        </w:rPr>
        <w:t xml:space="preserve"> </w:t>
      </w:r>
      <w:r>
        <w:rPr>
          <w:w w:val="110"/>
        </w:rPr>
        <w:t>(or</w:t>
      </w:r>
      <w:r>
        <w:rPr>
          <w:spacing w:val="-51"/>
          <w:w w:val="110"/>
        </w:rPr>
        <w:t xml:space="preserve"> </w:t>
      </w:r>
      <w:r>
        <w:rPr>
          <w:w w:val="115"/>
        </w:rPr>
        <w:t>if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cannot</w:t>
      </w:r>
      <w:r>
        <w:rPr>
          <w:spacing w:val="9"/>
          <w:w w:val="115"/>
        </w:rPr>
        <w:t xml:space="preserve"> </w:t>
      </w:r>
      <w:r>
        <w:rPr>
          <w:w w:val="115"/>
        </w:rPr>
        <w:t>be</w:t>
      </w:r>
      <w:r>
        <w:rPr>
          <w:spacing w:val="10"/>
          <w:w w:val="115"/>
        </w:rPr>
        <w:t xml:space="preserve"> </w:t>
      </w:r>
      <w:r>
        <w:rPr>
          <w:w w:val="115"/>
        </w:rPr>
        <w:t>interpreted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either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“true”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“false”</w:t>
      </w:r>
      <w:r>
        <w:rPr>
          <w:spacing w:val="9"/>
          <w:w w:val="115"/>
        </w:rPr>
        <w:t xml:space="preserve"> </w:t>
      </w:r>
      <w:r>
        <w:rPr>
          <w:w w:val="115"/>
        </w:rPr>
        <w:t>ﬂag).</w:t>
      </w:r>
    </w:p>
    <w:p>
      <w:pPr>
        <w:pStyle w:val="5"/>
        <w:spacing w:before="158" w:line="252" w:lineRule="auto"/>
        <w:ind w:left="1515"/>
      </w:pPr>
      <w:r>
        <w:rPr>
          <w:w w:val="115"/>
        </w:rPr>
        <w:t>Speciﬁcally,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w w:val="115"/>
        </w:rPr>
        <w:t>return</w:t>
      </w:r>
      <w:r>
        <w:rPr>
          <w:spacing w:val="35"/>
          <w:w w:val="115"/>
        </w:rPr>
        <w:t xml:space="preserve"> </w:t>
      </w:r>
      <w:r>
        <w:rPr>
          <w:w w:val="115"/>
        </w:rPr>
        <w:t>value</w:t>
      </w:r>
      <w:r>
        <w:rPr>
          <w:spacing w:val="34"/>
          <w:w w:val="115"/>
        </w:rPr>
        <w:t xml:space="preserve"> </w:t>
      </w:r>
      <w:r>
        <w:rPr>
          <w:w w:val="115"/>
        </w:rPr>
        <w:t>depends</w:t>
      </w:r>
      <w:r>
        <w:rPr>
          <w:spacing w:val="35"/>
          <w:w w:val="115"/>
        </w:rPr>
        <w:t xml:space="preserve"> </w:t>
      </w:r>
      <w:r>
        <w:rPr>
          <w:w w:val="115"/>
        </w:rPr>
        <w:t>on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w w:val="115"/>
        </w:rPr>
        <w:t>ﬁrst</w:t>
      </w:r>
      <w:r>
        <w:rPr>
          <w:spacing w:val="34"/>
          <w:w w:val="115"/>
        </w:rPr>
        <w:t xml:space="preserve"> </w:t>
      </w:r>
      <w:r>
        <w:rPr>
          <w:w w:val="115"/>
        </w:rPr>
        <w:t>letter</w:t>
      </w:r>
      <w:r>
        <w:rPr>
          <w:spacing w:val="35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-53"/>
          <w:w w:val="115"/>
        </w:rPr>
        <w:t xml:space="preserve"> </w:t>
      </w:r>
      <w:r>
        <w:rPr>
          <w:w w:val="115"/>
        </w:rPr>
        <w:t>value</w:t>
      </w:r>
      <w:r>
        <w:rPr>
          <w:spacing w:val="6"/>
          <w:w w:val="115"/>
        </w:rPr>
        <w:t xml:space="preserve"> </w:t>
      </w:r>
      <w:r>
        <w:rPr>
          <w:w w:val="115"/>
        </w:rPr>
        <w:t>read</w:t>
      </w:r>
      <w:r>
        <w:rPr>
          <w:spacing w:val="8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key.</w:t>
      </w:r>
      <w:r>
        <w:rPr>
          <w:spacing w:val="27"/>
          <w:w w:val="115"/>
        </w:rPr>
        <w:t xml:space="preserve"> </w:t>
      </w:r>
      <w:r>
        <w:rPr>
          <w:w w:val="115"/>
        </w:rPr>
        <w:t>If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ﬁrst</w:t>
      </w:r>
      <w:r>
        <w:rPr>
          <w:spacing w:val="7"/>
          <w:w w:val="115"/>
        </w:rPr>
        <w:t xml:space="preserve"> </w:t>
      </w:r>
      <w:r>
        <w:rPr>
          <w:w w:val="115"/>
        </w:rPr>
        <w:t>character</w:t>
      </w:r>
      <w:r>
        <w:rPr>
          <w:spacing w:val="8"/>
          <w:w w:val="115"/>
        </w:rPr>
        <w:t xml:space="preserve"> </w:t>
      </w:r>
      <w:r>
        <w:rPr>
          <w:w w:val="115"/>
        </w:rPr>
        <w:t>is:</w:t>
      </w:r>
    </w:p>
    <w:p>
      <w:pPr>
        <w:pStyle w:val="5"/>
        <w:spacing w:before="25"/>
        <w:ind w:left="1515"/>
      </w:pPr>
      <w:r>
        <w:rPr>
          <w:rFonts w:ascii="Cambria" w:hAnsi="Cambria"/>
          <w:w w:val="110"/>
        </w:rPr>
        <w:t>⋄</w:t>
      </w:r>
      <w:r>
        <w:rPr>
          <w:rFonts w:ascii="Cambria" w:hAnsi="Cambria"/>
          <w:spacing w:val="22"/>
          <w:w w:val="110"/>
        </w:rPr>
        <w:t xml:space="preserve"> </w:t>
      </w:r>
      <w:r>
        <w:rPr>
          <w:w w:val="110"/>
        </w:rPr>
        <w:t>“Y”,</w:t>
      </w:r>
      <w:r>
        <w:rPr>
          <w:spacing w:val="22"/>
          <w:w w:val="110"/>
        </w:rPr>
        <w:t xml:space="preserve"> </w:t>
      </w:r>
      <w:r>
        <w:rPr>
          <w:w w:val="110"/>
        </w:rPr>
        <w:t>“T”</w:t>
      </w:r>
      <w:r>
        <w:rPr>
          <w:spacing w:val="23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“1”,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function</w:t>
      </w:r>
      <w:r>
        <w:rPr>
          <w:spacing w:val="23"/>
          <w:w w:val="110"/>
        </w:rPr>
        <w:t xml:space="preserve"> </w:t>
      </w:r>
      <w:r>
        <w:rPr>
          <w:w w:val="110"/>
        </w:rPr>
        <w:t>returns</w:t>
      </w:r>
      <w:r>
        <w:rPr>
          <w:spacing w:val="22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true</w:t>
      </w:r>
      <w:r>
        <w:rPr>
          <w:rFonts w:ascii="Courier New" w:hAnsi="Courier New"/>
          <w:spacing w:val="-50"/>
          <w:w w:val="110"/>
          <w:sz w:val="19"/>
        </w:rPr>
        <w:t xml:space="preserve"> </w:t>
      </w:r>
      <w:r>
        <w:rPr>
          <w:w w:val="110"/>
        </w:rPr>
        <w:t>(or</w:t>
      </w:r>
      <w:r>
        <w:rPr>
          <w:spacing w:val="22"/>
          <w:w w:val="110"/>
        </w:rPr>
        <w:t xml:space="preserve"> </w:t>
      </w:r>
      <w:r>
        <w:rPr>
          <w:w w:val="110"/>
        </w:rPr>
        <w:t>1);</w:t>
      </w:r>
    </w:p>
    <w:p>
      <w:pPr>
        <w:pStyle w:val="5"/>
        <w:spacing w:before="22"/>
        <w:ind w:left="1516"/>
      </w:pPr>
      <w:r>
        <w:rPr>
          <w:rFonts w:ascii="Cambria" w:hAnsi="Cambria"/>
          <w:w w:val="110"/>
        </w:rPr>
        <w:t>⋄</w:t>
      </w:r>
      <w:r>
        <w:rPr>
          <w:rFonts w:ascii="Cambria" w:hAnsi="Cambria"/>
          <w:spacing w:val="12"/>
          <w:w w:val="110"/>
        </w:rPr>
        <w:t xml:space="preserve"> </w:t>
      </w:r>
      <w:r>
        <w:rPr>
          <w:w w:val="110"/>
        </w:rPr>
        <w:t>“N”,</w:t>
      </w:r>
      <w:r>
        <w:rPr>
          <w:spacing w:val="14"/>
          <w:w w:val="110"/>
        </w:rPr>
        <w:t xml:space="preserve"> </w:t>
      </w:r>
      <w:r>
        <w:rPr>
          <w:w w:val="110"/>
        </w:rPr>
        <w:t>“F”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“0”,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function</w:t>
      </w:r>
      <w:r>
        <w:rPr>
          <w:spacing w:val="16"/>
          <w:w w:val="110"/>
        </w:rPr>
        <w:t xml:space="preserve"> </w:t>
      </w:r>
      <w:r>
        <w:rPr>
          <w:w w:val="110"/>
        </w:rPr>
        <w:t>returns</w:t>
      </w:r>
      <w:r>
        <w:rPr>
          <w:spacing w:val="1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false</w:t>
      </w:r>
      <w:r>
        <w:rPr>
          <w:rFonts w:ascii="Courier New" w:hAnsi="Courier New"/>
          <w:spacing w:val="-57"/>
          <w:w w:val="110"/>
          <w:sz w:val="19"/>
        </w:rPr>
        <w:t xml:space="preserve"> </w:t>
      </w:r>
      <w:r>
        <w:rPr>
          <w:w w:val="110"/>
        </w:rPr>
        <w:t>(or</w:t>
      </w:r>
      <w:r>
        <w:rPr>
          <w:spacing w:val="15"/>
          <w:w w:val="110"/>
        </w:rPr>
        <w:t xml:space="preserve"> </w:t>
      </w:r>
      <w:r>
        <w:rPr>
          <w:w w:val="110"/>
        </w:rPr>
        <w:t>0);</w:t>
      </w:r>
    </w:p>
    <w:p>
      <w:pPr>
        <w:pStyle w:val="5"/>
        <w:spacing w:before="22"/>
        <w:ind w:left="1516"/>
      </w:pPr>
      <w:r>
        <w:rPr>
          <w:rFonts w:ascii="Cambria" w:hAnsi="Cambria"/>
          <w:w w:val="115"/>
        </w:rPr>
        <w:t>⋄</w:t>
      </w:r>
      <w:r>
        <w:rPr>
          <w:rFonts w:ascii="Cambria" w:hAnsi="Cambria"/>
          <w:spacing w:val="17"/>
          <w:w w:val="115"/>
        </w:rPr>
        <w:t xml:space="preserve"> </w:t>
      </w:r>
      <w:r>
        <w:rPr>
          <w:w w:val="115"/>
        </w:rPr>
        <w:t>anything</w:t>
      </w:r>
      <w:r>
        <w:rPr>
          <w:spacing w:val="-13"/>
          <w:w w:val="115"/>
        </w:rPr>
        <w:t xml:space="preserve"> </w:t>
      </w:r>
      <w:r>
        <w:rPr>
          <w:w w:val="115"/>
        </w:rPr>
        <w:t>else,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function</w:t>
      </w:r>
      <w:r>
        <w:rPr>
          <w:spacing w:val="-12"/>
          <w:w w:val="115"/>
        </w:rPr>
        <w:t xml:space="preserve"> </w:t>
      </w:r>
      <w:r>
        <w:rPr>
          <w:w w:val="115"/>
        </w:rPr>
        <w:t>returns</w:t>
      </w:r>
      <w:r>
        <w:rPr>
          <w:spacing w:val="-12"/>
          <w:w w:val="115"/>
        </w:rPr>
        <w:t xml:space="preserve"> </w:t>
      </w:r>
      <w:r>
        <w:rPr>
          <w:w w:val="115"/>
        </w:rPr>
        <w:t>parameter</w:t>
      </w:r>
      <w:r>
        <w:rPr>
          <w:spacing w:val="-12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DefValue</w:t>
      </w:r>
      <w:r>
        <w:rPr>
          <w:w w:val="115"/>
        </w:rPr>
        <w:t>.</w:t>
      </w:r>
    </w:p>
    <w:p>
      <w:pPr>
        <w:pStyle w:val="5"/>
        <w:spacing w:before="140"/>
        <w:ind w:left="1516" w:right="138" w:hanging="1076"/>
        <w:jc w:val="both"/>
      </w:pPr>
      <w:r>
        <w:pict>
          <v:line id="_x0000_s1114" o:spid="_x0000_s1114" o:spt="20" style="position:absolute;left:0pt;margin-left:270.05pt;margin-top:28.25pt;height:0pt;width:2.8pt;mso-position-horizontal-relative:page;z-index:-25162854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15" o:spid="_x0000_s1115" o:spt="20" style="position:absolute;left:0pt;margin-left:107.45pt;margin-top:52.15pt;height:0pt;width:2.8pt;mso-position-horizontal-relative:page;z-index:-25162752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10"/>
        </w:rPr>
        <w:t xml:space="preserve">Notes:  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 set  a  boolean  value  in  the 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0"/>
          <w:vertAlign w:val="baseline"/>
        </w:rPr>
        <w:t xml:space="preserve">interface,  use 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  <w:vertAlign w:val="baseline"/>
        </w:rPr>
        <w:t>minIni::put</w:t>
      </w:r>
      <w:r>
        <w:rPr>
          <w:rFonts w:ascii="Courier New" w:hAnsi="Courier New"/>
          <w:color w:val="7F0000"/>
          <w:w w:val="110"/>
          <w:sz w:val="19"/>
          <w:vertAlign w:val="baseline"/>
        </w:rPr>
        <w:fldChar w:fldCharType="end"/>
      </w:r>
      <w:r>
        <w:rPr>
          <w:w w:val="110"/>
          <w:vertAlign w:val="baseline"/>
        </w:rPr>
        <w:t>;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For the C interface, use either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  <w:vertAlign w:val="baseline"/>
        </w:rPr>
        <w:t>ini putl</w:t>
      </w:r>
      <w:r>
        <w:rPr>
          <w:rFonts w:ascii="Courier New" w:hAnsi="Courier New"/>
          <w:color w:val="7F0000"/>
          <w:w w:val="110"/>
          <w:sz w:val="19"/>
          <w:vertAlign w:val="baseline"/>
        </w:rPr>
        <w:fldChar w:fldCharType="end"/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>Alternatively, you can</w:t>
      </w:r>
      <w:r>
        <w:rPr>
          <w:spacing w:val="1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store texts like “Yes” and “No” at the key using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 w:hAnsi="Courier New"/>
          <w:color w:val="7F0000"/>
          <w:w w:val="110"/>
          <w:sz w:val="19"/>
          <w:vertAlign w:val="baseline"/>
        </w:rPr>
        <w:t xml:space="preserve">minIni::put </w:t>
      </w:r>
      <w:r>
        <w:rPr>
          <w:rFonts w:ascii="Courier New" w:hAnsi="Courier New"/>
          <w:color w:val="7F0000"/>
          <w:w w:val="110"/>
          <w:sz w:val="19"/>
          <w:vertAlign w:val="baseline"/>
        </w:rPr>
        <w:fldChar w:fldCharType="end"/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 w:hAnsi="Courier New"/>
          <w:color w:val="7F0000"/>
          <w:sz w:val="19"/>
          <w:vertAlign w:val="baseline"/>
        </w:rPr>
        <w:t>ini</w:t>
      </w:r>
      <w:r>
        <w:rPr>
          <w:rFonts w:ascii="Courier New" w:hAnsi="Courier New"/>
          <w:color w:val="7F0000"/>
          <w:spacing w:val="-46"/>
          <w:sz w:val="19"/>
          <w:vertAlign w:val="baseline"/>
        </w:rPr>
        <w:t xml:space="preserve"> </w:t>
      </w:r>
      <w:r>
        <w:rPr>
          <w:rFonts w:ascii="Courier New" w:hAnsi="Courier New"/>
          <w:color w:val="7F0000"/>
          <w:sz w:val="19"/>
          <w:vertAlign w:val="baseline"/>
        </w:rPr>
        <w:t>puts</w:t>
      </w:r>
      <w:r>
        <w:rPr>
          <w:rFonts w:ascii="Courier New" w:hAnsi="Courier New"/>
          <w:color w:val="7F0000"/>
          <w:sz w:val="19"/>
          <w:vertAlign w:val="baseline"/>
        </w:rPr>
        <w:fldChar w:fldCharType="end"/>
      </w:r>
      <w:r>
        <w:rPr>
          <w:vertAlign w:val="baseline"/>
        </w:rPr>
        <w:t>.</w:t>
      </w:r>
    </w:p>
    <w:p>
      <w:pPr>
        <w:spacing w:before="145"/>
        <w:ind w:left="440" w:right="0" w:firstLine="0"/>
        <w:jc w:val="left"/>
        <w:rPr>
          <w:rFonts w:ascii="Courier New"/>
          <w:sz w:val="19"/>
        </w:rPr>
      </w:pPr>
      <w:r>
        <w:pict>
          <v:line id="_x0000_s1116" o:spid="_x0000_s1116" o:spt="20" style="position:absolute;left:0pt;margin-left:107.45pt;margin-top:16.2pt;height:0pt;width:2.8pt;mso-position-horizontal-relative:page;z-index:-25162752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1" w:name="_bookmark34"/>
      <w:bookmarkEnd w:id="61"/>
      <w:r>
        <w:rPr>
          <w:w w:val="105"/>
          <w:sz w:val="20"/>
        </w:rPr>
        <w:t>See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4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42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17" o:spid="_x0000_s1117" o:spt="20" style="position:absolute;left:0pt;margin-left:91.9pt;margin-top:13.4pt;height:0pt;width:2.95pt;mso-position-horizontal-relative:page;z-index:-2516264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w w:val="110"/>
          <w:sz w:val="20"/>
        </w:rPr>
        <w:t>1</w:t>
      </w:r>
      <w:r>
        <w:rPr>
          <w:rFonts w:hint="eastAsia" w:eastAsia="宋体"/>
          <w:w w:val="110"/>
          <w:sz w:val="20"/>
          <w:lang w:val="en-US" w:eastAsia="zh-CN"/>
        </w:rPr>
        <w:t>5</w:t>
      </w:r>
      <w:r>
        <w:rPr>
          <w:w w:val="110"/>
          <w:sz w:val="20"/>
        </w:rPr>
        <w:t xml:space="preserve"> 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35"/>
          <w:w w:val="110"/>
          <w:sz w:val="20"/>
        </w:rPr>
        <w:t xml:space="preserve"> </w:t>
      </w:r>
      <w:r>
        <w:rPr>
          <w:i/>
          <w:w w:val="110"/>
          <w:sz w:val="20"/>
        </w:rPr>
        <w:t>ini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getf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4"/>
          <w:sz w:val="20"/>
        </w:rPr>
        <w:t xml:space="preserve"> </w:t>
      </w:r>
      <w:r>
        <w:rPr>
          <w:i/>
          <w:w w:val="110"/>
          <w:sz w:val="20"/>
        </w:rPr>
        <w:t>minIni::getf</w:t>
      </w:r>
    </w:p>
    <w:p>
      <w:pPr>
        <w:pStyle w:val="5"/>
        <w:rPr>
          <w:i/>
        </w:rPr>
      </w:pPr>
    </w:p>
    <w:p>
      <w:pPr>
        <w:pStyle w:val="5"/>
        <w:spacing w:before="1"/>
        <w:rPr>
          <w:i/>
          <w:sz w:val="13"/>
        </w:rPr>
      </w:pPr>
      <w:r>
        <w:pict>
          <v:shape id="_x0000_s1118" o:spid="_x0000_s1118" style="position:absolute;left:0pt;margin-left:36pt;margin-top:9.85pt;height:0.1pt;width:381.6pt;mso-position-horizontal-relative:page;mso-wrap-distance-bottom:0pt;mso-wrap-distance-top:0pt;z-index:-251554816;mso-width-relative:page;mso-height-relative:page;" filled="f" stroked="t" coordorigin="720,198" coordsize="7632,0" path="m720,198l8352,198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673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62" w:name="_bookmark35"/>
      <w:bookmarkEnd w:id="62"/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10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 xml:space="preserve">getf </w:t>
      </w:r>
      <w:r>
        <w:rPr>
          <w:rFonts w:ascii="Trebuchet MS"/>
          <w:sz w:val="24"/>
        </w:rPr>
        <w:t>/</w:t>
      </w:r>
      <w:r>
        <w:rPr>
          <w:rFonts w:ascii="Trebuchet MS"/>
          <w:spacing w:val="3"/>
          <w:sz w:val="24"/>
        </w:rPr>
        <w:t xml:space="preserve"> </w:t>
      </w:r>
      <w:r>
        <w:rPr>
          <w:rFonts w:ascii="Trebuchet MS"/>
          <w:w w:val="105"/>
          <w:sz w:val="24"/>
        </w:rPr>
        <w:t>minIni::getf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Read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rational 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</w:p>
    <w:p>
      <w:pPr>
        <w:pStyle w:val="5"/>
        <w:spacing w:before="113"/>
        <w:ind w:left="440"/>
      </w:pPr>
      <w:r>
        <w:pict>
          <v:line id="_x0000_s1119" o:spid="_x0000_s1119" o:spt="20" style="position:absolute;left:0pt;margin-left:50.9pt;margin-top:-2.9pt;height:0pt;width:3.55pt;mso-position-horizontal-relative:page;z-index:-2516264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ini_getf</w:t>
      </w:r>
      <w:r>
        <w:rPr>
          <w:rFonts w:ascii="Courier New"/>
          <w:spacing w:val="-60"/>
          <w:w w:val="110"/>
          <w:sz w:val="19"/>
        </w:rPr>
        <w:t xml:space="preserve"> </w:t>
      </w:r>
      <w:r>
        <w:rPr>
          <w:w w:val="110"/>
        </w:rPr>
        <w:t>returns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numeric</w:t>
      </w:r>
      <w:r>
        <w:rPr>
          <w:spacing w:val="12"/>
          <w:w w:val="110"/>
        </w:rPr>
        <w:t xml:space="preserve"> </w:t>
      </w:r>
      <w:r>
        <w:rPr>
          <w:w w:val="110"/>
        </w:rPr>
        <w:t>value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found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given</w:t>
      </w:r>
      <w:r>
        <w:rPr>
          <w:spacing w:val="12"/>
          <w:w w:val="110"/>
        </w:rPr>
        <w:t xml:space="preserve"> </w:t>
      </w:r>
      <w:r>
        <w:rPr>
          <w:w w:val="110"/>
        </w:rPr>
        <w:t>section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at</w:t>
      </w:r>
      <w:r>
        <w:rPr>
          <w:spacing w:val="-50"/>
          <w:w w:val="110"/>
        </w:rPr>
        <w:t xml:space="preserve"> </w:t>
      </w:r>
      <w:r>
        <w:rPr>
          <w:w w:val="115"/>
        </w:rPr>
        <w:t>the given</w:t>
      </w:r>
      <w:r>
        <w:rPr>
          <w:spacing w:val="1"/>
          <w:w w:val="115"/>
        </w:rPr>
        <w:t xml:space="preserve"> </w:t>
      </w:r>
      <w:r>
        <w:rPr>
          <w:w w:val="115"/>
        </w:rPr>
        <w:t>key.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value</w:t>
      </w:r>
      <w:r>
        <w:rPr>
          <w:spacing w:val="1"/>
          <w:w w:val="115"/>
        </w:rPr>
        <w:t xml:space="preserve"> </w:t>
      </w:r>
      <w:r>
        <w:rPr>
          <w:w w:val="115"/>
        </w:rPr>
        <w:t>may</w:t>
      </w:r>
      <w:r>
        <w:rPr>
          <w:spacing w:val="1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fractional part</w:t>
      </w:r>
      <w:r>
        <w:rPr>
          <w:spacing w:val="2"/>
          <w:w w:val="115"/>
        </w:rPr>
        <w:t xml:space="preserve"> </w:t>
      </w:r>
      <w:r>
        <w:rPr>
          <w:w w:val="115"/>
        </w:rPr>
        <w:t>(i.e.</w:t>
      </w:r>
      <w:r>
        <w:rPr>
          <w:spacing w:val="1"/>
          <w:w w:val="115"/>
        </w:rPr>
        <w:t xml:space="preserve"> </w:t>
      </w:r>
      <w:r>
        <w:rPr>
          <w:w w:val="115"/>
        </w:rPr>
        <w:t>rational</w:t>
      </w:r>
      <w:r>
        <w:rPr>
          <w:spacing w:val="1"/>
          <w:w w:val="115"/>
        </w:rPr>
        <w:t xml:space="preserve"> </w:t>
      </w:r>
      <w:r>
        <w:rPr>
          <w:w w:val="115"/>
        </w:rPr>
        <w:t>numbers).</w:t>
      </w:r>
    </w:p>
    <w:p>
      <w:pPr>
        <w:tabs>
          <w:tab w:val="left" w:pos="1515"/>
        </w:tabs>
        <w:spacing w:before="90"/>
        <w:ind w:left="440" w:right="0" w:firstLine="0"/>
        <w:jc w:val="left"/>
        <w:rPr>
          <w:rFonts w:ascii="Courier New"/>
          <w:sz w:val="19"/>
        </w:rPr>
      </w:pPr>
      <w:r>
        <w:pict>
          <v:line id="_x0000_s1120" o:spid="_x0000_s1120" o:spt="20" style="position:absolute;left:0pt;margin-left:107.45pt;margin-top:15.05pt;height:0pt;width:2.8pt;mso-position-horizontal-relative:page;z-index:-25162547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121" o:spid="_x0000_s1121" o:spt="20" style="position:absolute;left:0pt;margin-left:156.4pt;margin-top:15.05pt;height:0pt;width:2.8pt;mso-position-horizontal-relative:page;z-index:-25162547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getf(const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3475" w:right="0" w:firstLine="0"/>
        <w:jc w:val="left"/>
        <w:rPr>
          <w:rFonts w:ascii="Courier New"/>
          <w:sz w:val="19"/>
        </w:rPr>
      </w:pPr>
      <w:r>
        <w:pict>
          <v:line id="_x0000_s1122" o:spid="_x0000_s1122" o:spt="20" style="position:absolute;left:0pt;margin-left:205.4pt;margin-top:8.9pt;height:0pt;width:2.8pt;mso-position-horizontal-relative:page;z-index:-25162444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DefValue,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*Filename)</w:t>
      </w:r>
    </w:p>
    <w:p>
      <w:pPr>
        <w:tabs>
          <w:tab w:val="left" w:pos="1515"/>
        </w:tabs>
        <w:spacing w:before="78"/>
        <w:ind w:left="440" w:right="0" w:firstLine="0"/>
        <w:jc w:val="left"/>
        <w:rPr>
          <w:rFonts w:ascii="Courier New"/>
          <w:sz w:val="19"/>
        </w:rPr>
      </w:pPr>
      <w:r>
        <w:pict>
          <v:line id="_x0000_s1123" o:spid="_x0000_s1123" o:spt="20" style="position:absolute;left:0pt;margin-left:107.45pt;margin-top:14.45pt;height:0pt;width:2.8pt;mso-position-horizontal-relative:page;z-index:-25162444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w w:val="95"/>
          <w:sz w:val="19"/>
          <w:vertAlign w:val="baseline"/>
        </w:rPr>
        <w:t>INI</w:t>
      </w:r>
      <w:r>
        <w:rPr>
          <w:rFonts w:ascii="Courier New"/>
          <w:spacing w:val="-11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REAL</w:t>
      </w:r>
      <w:r>
        <w:rPr>
          <w:rFonts w:ascii="Courier New"/>
          <w:spacing w:val="55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getf(const</w:t>
      </w:r>
      <w:r>
        <w:rPr>
          <w:rFonts w:ascii="Courier New"/>
          <w:spacing w:val="54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std::string&amp;</w:t>
      </w:r>
      <w:r>
        <w:rPr>
          <w:rFonts w:ascii="Courier New"/>
          <w:spacing w:val="55"/>
          <w:w w:val="95"/>
          <w:sz w:val="19"/>
          <w:vertAlign w:val="baseline"/>
        </w:rPr>
        <w:t xml:space="preserve"> </w:t>
      </w:r>
      <w:r>
        <w:rPr>
          <w:rFonts w:ascii="Courier New"/>
          <w:w w:val="95"/>
          <w:sz w:val="19"/>
          <w:vertAlign w:val="baseline"/>
        </w:rPr>
        <w:t>Section,</w:t>
      </w:r>
    </w:p>
    <w:p>
      <w:pPr>
        <w:spacing w:before="24"/>
        <w:ind w:left="3065" w:right="0" w:firstLine="0"/>
        <w:jc w:val="left"/>
        <w:rPr>
          <w:rFonts w:ascii="Courier New"/>
          <w:sz w:val="19"/>
        </w:rPr>
      </w:pPr>
      <w:r>
        <w:pict>
          <v:line id="_x0000_s1124" o:spid="_x0000_s1124" o:spt="20" style="position:absolute;left:0pt;margin-left:321.7pt;margin-top:8.9pt;height:0pt;width:2.8pt;mso-position-horizontal-relative:page;z-index:-25162342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7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std::string&amp;</w:t>
      </w:r>
      <w:r>
        <w:rPr>
          <w:rFonts w:ascii="Courier New"/>
          <w:spacing w:val="47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Key,</w:t>
      </w:r>
      <w:r>
        <w:rPr>
          <w:rFonts w:ascii="Courier New"/>
          <w:spacing w:val="4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5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7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DefValue=0)</w:t>
      </w:r>
    </w:p>
    <w:p>
      <w:pPr>
        <w:pStyle w:val="5"/>
        <w:spacing w:before="110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20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23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DefValue </w:t>
      </w:r>
      <w:r>
        <w:rPr>
          <w:w w:val="115"/>
        </w:rPr>
        <w:t>The default value, which will be returned if the key is</w:t>
      </w:r>
      <w:r>
        <w:rPr>
          <w:spacing w:val="-53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present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22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18"/>
        <w:ind w:left="1515" w:right="137" w:hanging="1076"/>
        <w:jc w:val="both"/>
      </w:pPr>
      <w:r>
        <w:rPr>
          <w:w w:val="110"/>
        </w:rPr>
        <w:t>Returns:</w:t>
      </w:r>
      <w:r>
        <w:rPr>
          <w:spacing w:val="1"/>
          <w:w w:val="110"/>
        </w:rPr>
        <w:t xml:space="preserve"> </w:t>
      </w:r>
      <w:r>
        <w:rPr>
          <w:w w:val="110"/>
        </w:rPr>
        <w:t>The value</w:t>
      </w:r>
      <w:r>
        <w:rPr>
          <w:spacing w:val="1"/>
          <w:w w:val="110"/>
        </w:rPr>
        <w:t xml:space="preserve"> </w:t>
      </w:r>
      <w:r>
        <w:rPr>
          <w:w w:val="110"/>
        </w:rPr>
        <w:t>read at</w:t>
      </w:r>
      <w:r>
        <w:rPr>
          <w:spacing w:val="1"/>
          <w:w w:val="110"/>
        </w:rPr>
        <w:t xml:space="preserve"> </w:t>
      </w:r>
      <w:r>
        <w:rPr>
          <w:w w:val="110"/>
        </w:rPr>
        <w:t>the given</w:t>
      </w:r>
      <w:r>
        <w:rPr>
          <w:spacing w:val="1"/>
          <w:w w:val="110"/>
        </w:rPr>
        <w:t xml:space="preserve"> </w:t>
      </w:r>
      <w:r>
        <w:rPr>
          <w:w w:val="110"/>
        </w:rPr>
        <w:t>key,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  <w:sz w:val="19"/>
        </w:rPr>
        <w:t xml:space="preserve">DefValue </w:t>
      </w:r>
      <w:r>
        <w:rPr>
          <w:w w:val="110"/>
        </w:rPr>
        <w:t>if the key  is not</w:t>
      </w:r>
      <w:r>
        <w:rPr>
          <w:spacing w:val="1"/>
          <w:w w:val="110"/>
        </w:rPr>
        <w:t xml:space="preserve"> </w:t>
      </w:r>
      <w:r>
        <w:rPr>
          <w:w w:val="115"/>
        </w:rPr>
        <w:t>present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given</w:t>
      </w:r>
      <w:r>
        <w:rPr>
          <w:spacing w:val="8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2" w:line="244" w:lineRule="auto"/>
        <w:ind w:left="1515" w:right="137" w:hanging="1076"/>
        <w:jc w:val="both"/>
      </w:pPr>
      <w:r>
        <w:rPr>
          <w:w w:val="115"/>
        </w:rPr>
        <w:t>Notes:</w:t>
      </w:r>
      <w:r>
        <w:rPr>
          <w:spacing w:val="36"/>
          <w:w w:val="115"/>
        </w:rPr>
        <w:t xml:space="preserve"> </w:t>
      </w:r>
      <w:r>
        <w:rPr>
          <w:w w:val="115"/>
        </w:rPr>
        <w:t>Rational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  <w:r>
        <w:rPr>
          <w:spacing w:val="-13"/>
          <w:w w:val="115"/>
        </w:rPr>
        <w:t xml:space="preserve"> </w:t>
      </w:r>
      <w:r>
        <w:rPr>
          <w:w w:val="115"/>
        </w:rPr>
        <w:t>support</w:t>
      </w:r>
      <w:r>
        <w:rPr>
          <w:spacing w:val="-13"/>
          <w:w w:val="115"/>
        </w:rPr>
        <w:t xml:space="preserve"> </w:t>
      </w:r>
      <w:r>
        <w:rPr>
          <w:w w:val="115"/>
        </w:rPr>
        <w:t>must</w:t>
      </w:r>
      <w:r>
        <w:rPr>
          <w:spacing w:val="-12"/>
          <w:w w:val="115"/>
        </w:rPr>
        <w:t xml:space="preserve"> </w:t>
      </w:r>
      <w:r>
        <w:rPr>
          <w:w w:val="115"/>
        </w:rPr>
        <w:t>have</w:t>
      </w:r>
      <w:r>
        <w:rPr>
          <w:spacing w:val="-13"/>
          <w:w w:val="115"/>
        </w:rPr>
        <w:t xml:space="preserve"> </w:t>
      </w:r>
      <w:r>
        <w:rPr>
          <w:w w:val="115"/>
        </w:rPr>
        <w:t>been</w:t>
      </w:r>
      <w:r>
        <w:rPr>
          <w:spacing w:val="-12"/>
          <w:w w:val="115"/>
        </w:rPr>
        <w:t xml:space="preserve"> </w:t>
      </w:r>
      <w:r>
        <w:rPr>
          <w:i/>
          <w:w w:val="115"/>
        </w:rPr>
        <w:t>enabled</w:t>
      </w:r>
      <w:r>
        <w:rPr>
          <w:i/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use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func-</w:t>
      </w:r>
      <w:r>
        <w:rPr>
          <w:spacing w:val="-54"/>
          <w:w w:val="115"/>
        </w:rPr>
        <w:t xml:space="preserve"> </w:t>
      </w:r>
      <w:r>
        <w:rPr>
          <w:w w:val="110"/>
        </w:rPr>
        <w:t xml:space="preserve">tion —see 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7F0000"/>
          <w:w w:val="110"/>
        </w:rPr>
        <w:t>page 7</w:t>
      </w:r>
      <w:r>
        <w:rPr>
          <w:color w:val="7F0000"/>
          <w:w w:val="110"/>
        </w:rPr>
        <w:fldChar w:fldCharType="end"/>
      </w:r>
      <w:r>
        <w:rPr>
          <w:w w:val="110"/>
        </w:rPr>
        <w:t xml:space="preserve">. The type for the rational numbers (the </w:t>
      </w:r>
      <w:r>
        <w:rPr>
          <w:rFonts w:ascii="Courier New" w:hAnsi="Courier New"/>
          <w:w w:val="110"/>
          <w:sz w:val="19"/>
        </w:rPr>
        <w:t>INI_REAL</w:t>
      </w:r>
      <w:r>
        <w:rPr>
          <w:rFonts w:ascii="Courier New" w:hAnsi="Courier New"/>
          <w:spacing w:val="-123"/>
          <w:w w:val="110"/>
          <w:sz w:val="19"/>
        </w:rPr>
        <w:t xml:space="preserve"> </w:t>
      </w:r>
      <w:r>
        <w:rPr>
          <w:w w:val="115"/>
        </w:rPr>
        <w:t>type),</w:t>
      </w:r>
      <w:r>
        <w:rPr>
          <w:spacing w:val="4"/>
          <w:w w:val="115"/>
        </w:rPr>
        <w:t xml:space="preserve"> </w:t>
      </w:r>
      <w:r>
        <w:rPr>
          <w:w w:val="115"/>
        </w:rPr>
        <w:t>depends</w:t>
      </w:r>
      <w:r>
        <w:rPr>
          <w:spacing w:val="5"/>
          <w:w w:val="115"/>
        </w:rPr>
        <w:t xml:space="preserve"> </w:t>
      </w:r>
      <w:r>
        <w:rPr>
          <w:w w:val="115"/>
        </w:rPr>
        <w:t>on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conﬁguration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w w:val="115"/>
        </w:rPr>
        <w:t>.</w:t>
      </w:r>
    </w:p>
    <w:p>
      <w:pPr>
        <w:spacing w:before="120"/>
        <w:ind w:left="439" w:right="0" w:firstLine="0"/>
        <w:jc w:val="left"/>
        <w:rPr>
          <w:rFonts w:ascii="Courier New"/>
          <w:sz w:val="19"/>
        </w:rPr>
      </w:pPr>
      <w:r>
        <w:pict>
          <v:line id="_x0000_s1125" o:spid="_x0000_s1125" o:spt="20" style="position:absolute;left:0pt;margin-left:107.45pt;margin-top:14.95pt;height:0pt;width:2.8pt;mso-position-horizontal-relative:page;z-index:-25162342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26" o:spid="_x0000_s1126" o:spt="20" style="position:absolute;left:0pt;margin-left:157.05pt;margin-top:14.95pt;height:0pt;width:2.8pt;mso-position-horizontal-relative:page;z-index:-25162240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3" w:name="_bookmark36"/>
      <w:bookmarkEnd w:id="63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putf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3"/>
        <w:rPr>
          <w:rFonts w:ascii="Courier New"/>
          <w:sz w:val="24"/>
        </w:rPr>
      </w:pPr>
      <w:r>
        <w:pict>
          <v:shape id="_x0000_s1127" o:spid="_x0000_s1127" style="position:absolute;left:0pt;margin-left:36pt;margin-top:16.2pt;height:0.1pt;width:381.6pt;mso-position-horizontal-relative:page;mso-wrap-distance-bottom:0pt;mso-wrap-distance-top:0pt;z-index:-251553792;mso-width-relative:page;mso-height-relative:page;" filled="f" stroked="t" coordorigin="720,325" coordsize="7632,0" path="m720,325l8352,325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434"/>
        </w:tabs>
        <w:spacing w:before="0" w:line="338" w:lineRule="auto"/>
        <w:ind w:left="440" w:right="138" w:firstLine="0"/>
        <w:jc w:val="left"/>
        <w:rPr>
          <w:sz w:val="20"/>
        </w:rPr>
      </w:pPr>
      <w:r>
        <w:rPr>
          <w:rFonts w:ascii="Trebuchet MS"/>
          <w:w w:val="110"/>
          <w:sz w:val="24"/>
        </w:rPr>
        <w:t>ini</w:t>
      </w:r>
      <w:r>
        <w:rPr>
          <w:rFonts w:ascii="Trebuchet MS"/>
          <w:spacing w:val="-6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getkey</w:t>
      </w:r>
      <w:r>
        <w:rPr>
          <w:rFonts w:ascii="Trebuchet MS"/>
          <w:spacing w:val="-14"/>
          <w:w w:val="110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w w:val="110"/>
          <w:sz w:val="24"/>
        </w:rPr>
        <w:t>minIni::getkey</w:t>
      </w:r>
      <w:r>
        <w:rPr>
          <w:rFonts w:ascii="Trebuchet MS"/>
          <w:w w:val="110"/>
          <w:sz w:val="24"/>
        </w:rPr>
        <w:tab/>
      </w:r>
      <w:r>
        <w:rPr>
          <w:w w:val="110"/>
          <w:sz w:val="20"/>
        </w:rPr>
        <w:t>Enumerate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keys</w:t>
      </w:r>
      <w:r>
        <w:rPr>
          <w:spacing w:val="-51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indexed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section.</w:t>
      </w:r>
    </w:p>
    <w:p>
      <w:pPr>
        <w:tabs>
          <w:tab w:val="left" w:pos="1515"/>
        </w:tabs>
        <w:spacing w:before="0" w:line="270" w:lineRule="exact"/>
        <w:ind w:left="440" w:right="0" w:firstLine="0"/>
        <w:jc w:val="left"/>
        <w:rPr>
          <w:rFonts w:ascii="Courier New"/>
          <w:sz w:val="19"/>
        </w:rPr>
      </w:pPr>
      <w:r>
        <w:pict>
          <v:line id="_x0000_s1128" o:spid="_x0000_s1128" o:spt="20" style="position:absolute;left:0pt;margin-left:50.9pt;margin-top:-24.55pt;height:0pt;width:3.55pt;mso-position-horizontal-relative:page;z-index:-25162240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129" o:spid="_x0000_s1129" o:spt="20" style="position:absolute;left:0pt;margin-left:130.25pt;margin-top:10.45pt;height:0pt;width:2.8pt;mso-position-horizontal-relative:page;z-index:-2516213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getkey(const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Index,</w:t>
      </w:r>
    </w:p>
    <w:p>
      <w:pPr>
        <w:spacing w:before="11" w:line="266" w:lineRule="auto"/>
        <w:ind w:left="3179" w:right="1714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char *Buffer, int BufferSize,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 *Filename)</w:t>
      </w:r>
    </w:p>
    <w:p>
      <w:pPr>
        <w:tabs>
          <w:tab w:val="left" w:pos="1515"/>
        </w:tabs>
        <w:spacing w:before="54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str::string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getkey(const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 int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Index)</w:t>
      </w:r>
    </w:p>
    <w:p>
      <w:pPr>
        <w:pStyle w:val="5"/>
        <w:spacing w:before="110" w:line="244" w:lineRule="auto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>or an empty string, the keys outside any section are</w:t>
      </w:r>
      <w:r>
        <w:rPr>
          <w:spacing w:val="1"/>
          <w:w w:val="115"/>
        </w:rPr>
        <w:t xml:space="preserve"> </w:t>
      </w:r>
      <w:r>
        <w:rPr>
          <w:w w:val="115"/>
        </w:rPr>
        <w:t>enumerated.</w:t>
      </w:r>
    </w:p>
    <w:p>
      <w:pPr>
        <w:spacing w:after="0" w:line="244" w:lineRule="auto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134" w:right="0" w:firstLine="0"/>
        <w:jc w:val="left"/>
        <w:rPr>
          <w:rFonts w:hint="eastAsia" w:eastAsia="宋体"/>
          <w:sz w:val="20"/>
          <w:lang w:val="en-US" w:eastAsia="zh-CN"/>
        </w:rPr>
      </w:pPr>
      <w:r>
        <w:pict>
          <v:line id="_x0000_s1130" o:spid="_x0000_s1130" o:spt="20" style="position:absolute;left:0pt;margin-left:284.1pt;margin-top:13.4pt;height:0pt;width:2.95pt;mso-position-horizontal-relative:page;z-index:-25162035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10"/>
          <w:sz w:val="20"/>
        </w:rPr>
        <w:t>ini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getl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5"/>
          <w:sz w:val="20"/>
        </w:rPr>
        <w:t xml:space="preserve"> </w:t>
      </w:r>
      <w:r>
        <w:rPr>
          <w:i/>
          <w:w w:val="110"/>
          <w:sz w:val="20"/>
        </w:rPr>
        <w:t xml:space="preserve">minIni::getl </w:t>
      </w:r>
      <w:r>
        <w:rPr>
          <w:i/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rFonts w:hint="eastAsia" w:eastAsia="宋体"/>
          <w:w w:val="110"/>
          <w:sz w:val="20"/>
          <w:lang w:val="en-US" w:eastAsia="zh-CN"/>
        </w:rPr>
        <w:t>6</w:t>
      </w:r>
    </w:p>
    <w:p>
      <w:pPr>
        <w:pStyle w:val="5"/>
        <w:spacing w:before="1"/>
        <w:rPr>
          <w:sz w:val="22"/>
        </w:rPr>
      </w:pPr>
    </w:p>
    <w:p>
      <w:pPr>
        <w:pStyle w:val="5"/>
        <w:tabs>
          <w:tab w:val="left" w:pos="1463"/>
        </w:tabs>
        <w:ind w:left="267"/>
        <w:jc w:val="center"/>
      </w:pPr>
      <w:bookmarkStart w:id="64" w:name="_bookmark37"/>
      <w:bookmarkEnd w:id="64"/>
      <w:r>
        <w:rPr>
          <w:rFonts w:ascii="Courier New"/>
          <w:w w:val="115"/>
          <w:sz w:val="19"/>
        </w:rPr>
        <w:t>Index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zero-based</w:t>
      </w:r>
      <w:r>
        <w:rPr>
          <w:spacing w:val="3"/>
          <w:w w:val="115"/>
        </w:rPr>
        <w:t xml:space="preserve"> </w:t>
      </w:r>
      <w:r>
        <w:rPr>
          <w:w w:val="115"/>
        </w:rPr>
        <w:t>index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key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return.</w:t>
      </w:r>
    </w:p>
    <w:p>
      <w:pPr>
        <w:pStyle w:val="5"/>
        <w:spacing w:before="124"/>
        <w:ind w:left="2711" w:right="138" w:hanging="1196"/>
        <w:jc w:val="both"/>
      </w:pPr>
      <w:r>
        <w:rPr>
          <w:rFonts w:ascii="Courier New" w:hAnsi="Courier New"/>
          <w:w w:val="110"/>
          <w:sz w:val="19"/>
        </w:rPr>
        <w:t>Buffer</w:t>
      </w:r>
      <w:r>
        <w:rPr>
          <w:rFonts w:ascii="Courier New" w:hAnsi="Courier New"/>
          <w:spacing w:val="126"/>
          <w:w w:val="110"/>
          <w:sz w:val="19"/>
        </w:rPr>
        <w:t xml:space="preserve"> </w:t>
      </w:r>
      <w:r>
        <w:rPr>
          <w:w w:val="110"/>
        </w:rPr>
        <w:t>The buﬀer into which this function will store the key</w:t>
      </w:r>
      <w:r>
        <w:rPr>
          <w:spacing w:val="1"/>
          <w:w w:val="110"/>
        </w:rPr>
        <w:t xml:space="preserve"> </w:t>
      </w:r>
      <w:r>
        <w:rPr>
          <w:w w:val="110"/>
        </w:rPr>
        <w:t>name.</w:t>
      </w:r>
    </w:p>
    <w:p>
      <w:pPr>
        <w:pStyle w:val="5"/>
        <w:spacing w:before="136" w:line="244" w:lineRule="auto"/>
        <w:ind w:left="2711" w:right="137" w:hanging="1196"/>
        <w:jc w:val="both"/>
      </w:pPr>
      <w:r>
        <w:rPr>
          <w:rFonts w:ascii="Courier New" w:hAnsi="Courier New"/>
          <w:w w:val="105"/>
          <w:sz w:val="19"/>
        </w:rPr>
        <w:t xml:space="preserve">BufferSize </w:t>
      </w:r>
      <w:r>
        <w:rPr>
          <w:w w:val="105"/>
        </w:rPr>
        <w:t xml:space="preserve">The size of the buﬀer in parameter </w:t>
      </w:r>
      <w:r>
        <w:rPr>
          <w:rFonts w:ascii="Courier New" w:hAnsi="Courier New"/>
          <w:w w:val="105"/>
          <w:sz w:val="19"/>
        </w:rPr>
        <w:t>Buffer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is the</w:t>
      </w:r>
      <w:r>
        <w:rPr>
          <w:spacing w:val="1"/>
          <w:w w:val="105"/>
        </w:rPr>
        <w:t xml:space="preserve"> </w:t>
      </w:r>
      <w:r>
        <w:rPr>
          <w:w w:val="115"/>
        </w:rPr>
        <w:t>maximum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stored.</w:t>
      </w:r>
    </w:p>
    <w:p>
      <w:pPr>
        <w:pStyle w:val="5"/>
        <w:spacing w:before="134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32" w:line="249" w:lineRule="auto"/>
        <w:ind w:left="1516" w:right="137" w:hanging="1076"/>
        <w:jc w:val="both"/>
      </w:pPr>
      <w:r>
        <w:rPr>
          <w:w w:val="115"/>
        </w:rPr>
        <w:t xml:space="preserve">Returns: </w:t>
      </w:r>
      <w:r>
        <w:rPr>
          <w:spacing w:val="1"/>
          <w:w w:val="115"/>
        </w:rPr>
        <w:t xml:space="preserve"> </w:t>
      </w:r>
      <w:r>
        <w:rPr>
          <w:w w:val="115"/>
        </w:rPr>
        <w:t>The C function returns the number of characters that were read,</w:t>
      </w:r>
      <w:r>
        <w:rPr>
          <w:spacing w:val="1"/>
          <w:w w:val="115"/>
        </w:rPr>
        <w:t xml:space="preserve"> </w:t>
      </w:r>
      <w:r>
        <w:rPr>
          <w:w w:val="115"/>
        </w:rPr>
        <w:t>or zero if no (more) keys are present in the speciﬁed section. The</w:t>
      </w:r>
      <w:r>
        <w:rPr>
          <w:spacing w:val="-53"/>
          <w:w w:val="115"/>
        </w:rPr>
        <w:t xml:space="preserve">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spacing w:val="4"/>
          <w:w w:val="135"/>
          <w:vertAlign w:val="baseline"/>
        </w:rPr>
        <w:t xml:space="preserve"> </w:t>
      </w:r>
      <w:r>
        <w:rPr>
          <w:w w:val="120"/>
          <w:vertAlign w:val="baseline"/>
        </w:rPr>
        <w:t>method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returns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the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name of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the key</w:t>
      </w:r>
      <w:r>
        <w:rPr>
          <w:spacing w:val="-2"/>
          <w:w w:val="120"/>
          <w:vertAlign w:val="baseline"/>
        </w:rPr>
        <w:t xml:space="preserve"> </w:t>
      </w:r>
      <w:r>
        <w:rPr>
          <w:w w:val="120"/>
          <w:vertAlign w:val="baseline"/>
        </w:rPr>
        <w:t>in a</w:t>
      </w:r>
      <w:r>
        <w:rPr>
          <w:spacing w:val="-1"/>
          <w:w w:val="120"/>
          <w:vertAlign w:val="baseline"/>
        </w:rPr>
        <w:t xml:space="preserve"> </w:t>
      </w:r>
      <w:r>
        <w:rPr>
          <w:w w:val="120"/>
          <w:vertAlign w:val="baseline"/>
        </w:rPr>
        <w:t>string.</w:t>
      </w:r>
    </w:p>
    <w:p>
      <w:pPr>
        <w:pStyle w:val="5"/>
        <w:spacing w:before="116"/>
        <w:ind w:left="440"/>
        <w:jc w:val="both"/>
      </w:pPr>
      <w:r>
        <w:pict>
          <v:shape id="_x0000_s1131" o:spid="_x0000_s1131" style="position:absolute;left:0pt;margin-left:89.8pt;margin-top:21.65pt;height:0.1pt;width:327.8pt;mso-position-horizontal-relative:page;mso-wrap-distance-bottom:0pt;mso-wrap-distance-top:0pt;z-index:-251552768;mso-width-relative:page;mso-height-relative:page;" filled="f" stroked="t" coordorigin="1796,433" coordsize="6556,0" path="m1796,433l8352,43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>Example:</w:t>
      </w:r>
      <w:r>
        <w:rPr>
          <w:spacing w:val="11"/>
          <w:w w:val="115"/>
        </w:rPr>
        <w:t xml:space="preserve"> </w:t>
      </w:r>
      <w:r>
        <w:rPr>
          <w:w w:val="115"/>
        </w:rPr>
        <w:t>Enumerating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section</w:t>
      </w:r>
      <w:r>
        <w:rPr>
          <w:spacing w:val="1"/>
          <w:w w:val="115"/>
        </w:rPr>
        <w:t xml:space="preserve"> </w:t>
      </w:r>
      <w:r>
        <w:rPr>
          <w:w w:val="115"/>
        </w:rPr>
        <w:t>“Devices”:</w:t>
      </w:r>
    </w:p>
    <w:p>
      <w:pPr>
        <w:spacing w:before="88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k;</w:t>
      </w:r>
    </w:p>
    <w:p>
      <w:pPr>
        <w:spacing w:before="9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name[20];</w:t>
      </w:r>
    </w:p>
    <w:p>
      <w:pPr>
        <w:spacing w:before="10" w:line="252" w:lineRule="auto"/>
        <w:ind w:left="1975" w:right="283" w:hanging="360"/>
        <w:jc w:val="left"/>
        <w:rPr>
          <w:rFonts w:ascii="Courier New"/>
          <w:sz w:val="15"/>
        </w:rPr>
      </w:pPr>
      <w:r>
        <w:pict>
          <v:shape id="_x0000_s1132" o:spid="_x0000_s1132" style="position:absolute;left:0pt;margin-left:89.8pt;margin-top:21.8pt;height:0.1pt;width:327.8pt;mso-position-horizontal-relative:page;mso-wrap-distance-bottom:0pt;mso-wrap-distance-top:0pt;z-index:-251552768;mso-width-relative:page;mso-height-relative:page;" filled="f" stroked="t" coordorigin="1796,436" coordsize="6556,0" path="m1796,436l8352,436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for (k = 0; ini_getkey("Devices", k, name, 20, "config.ini") &gt; 0; k++)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printf("%s\n",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name);</w:t>
      </w:r>
    </w:p>
    <w:p>
      <w:pPr>
        <w:pStyle w:val="5"/>
        <w:spacing w:before="3"/>
        <w:rPr>
          <w:rFonts w:ascii="Courier New"/>
          <w:sz w:val="9"/>
        </w:rPr>
      </w:pPr>
    </w:p>
    <w:p>
      <w:pPr>
        <w:spacing w:before="101"/>
        <w:ind w:left="440" w:right="0" w:firstLine="0"/>
        <w:jc w:val="left"/>
        <w:rPr>
          <w:rFonts w:ascii="Courier New"/>
          <w:sz w:val="19"/>
        </w:rPr>
      </w:pPr>
      <w:r>
        <w:pict>
          <v:line id="_x0000_s1133" o:spid="_x0000_s1133" o:spt="20" style="position:absolute;left:0pt;margin-left:107.45pt;margin-top:14pt;height:0pt;width:2.8pt;mso-position-horizontal-relative:page;z-index:-2516203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34" o:spid="_x0000_s1134" o:spt="20" style="position:absolute;left:0pt;margin-left:168.45pt;margin-top:14pt;height:0pt;width:2.8pt;mso-position-horizontal-relative:page;z-index:-2516193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35" o:spid="_x0000_s1135" o:spt="20" style="position:absolute;left:0pt;margin-left:252.3pt;margin-top:14pt;height:0pt;width:2.8pt;mso-position-horizontal-relative:page;z-index:-2516193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5" w:name="_bookmark38"/>
      <w:bookmarkEnd w:id="65"/>
      <w:r>
        <w:rPr>
          <w:sz w:val="20"/>
        </w:rPr>
        <w:t>See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also:   </w:t>
      </w:r>
      <w:r>
        <w:rPr>
          <w:spacing w:val="17"/>
          <w:sz w:val="2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browse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9"/>
          <w:sz w:val="19"/>
        </w:rPr>
        <w:t xml:space="preserve"> </w:t>
      </w:r>
      <w:r>
        <w:rPr>
          <w:rFonts w:ascii="Courier New"/>
          <w:color w:val="7F0000"/>
          <w:sz w:val="19"/>
        </w:rPr>
        <w:t>getsection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haskey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2"/>
        <w:rPr>
          <w:rFonts w:ascii="Courier New"/>
          <w:sz w:val="18"/>
        </w:rPr>
      </w:pPr>
      <w:r>
        <w:pict>
          <v:shape id="_x0000_s1136" o:spid="_x0000_s1136" style="position:absolute;left:0pt;margin-left:36pt;margin-top:12.75pt;height:0.1pt;width:381.6pt;mso-position-horizontal-relative:page;mso-wrap-distance-bottom:0pt;mso-wrap-distance-top:0pt;z-index:-251551744;mso-width-relative:page;mso-height-relative:page;" filled="f" stroked="t" coordorigin="720,255" coordsize="7632,0" path="m720,255l8352,255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873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10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getl</w:t>
      </w:r>
      <w:r>
        <w:rPr>
          <w:rFonts w:ascii="Trebuchet MS"/>
          <w:spacing w:val="1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4"/>
          <w:sz w:val="24"/>
        </w:rPr>
        <w:t xml:space="preserve"> </w:t>
      </w:r>
      <w:r>
        <w:rPr>
          <w:rFonts w:ascii="Trebuchet MS"/>
          <w:w w:val="105"/>
          <w:sz w:val="24"/>
        </w:rPr>
        <w:t>minIni::getl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>Read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numeric  value</w:t>
      </w:r>
    </w:p>
    <w:p>
      <w:pPr>
        <w:pStyle w:val="5"/>
        <w:spacing w:before="127"/>
        <w:ind w:left="440"/>
      </w:pPr>
      <w:r>
        <w:pict>
          <v:line id="_x0000_s1137" o:spid="_x0000_s1137" o:spt="20" style="position:absolute;left:0pt;margin-left:50.9pt;margin-top:-2.9pt;height:0pt;width:3.55pt;mso-position-horizontal-relative:page;z-index:-25161830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>ini_getl</w:t>
      </w:r>
      <w:r>
        <w:rPr>
          <w:rFonts w:ascii="Courier New" w:hAnsi="Courier New"/>
          <w:spacing w:val="-46"/>
          <w:w w:val="110"/>
          <w:sz w:val="19"/>
        </w:rPr>
        <w:t xml:space="preserve"> </w:t>
      </w:r>
      <w:r>
        <w:rPr>
          <w:w w:val="110"/>
        </w:rPr>
        <w:t>returns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integer</w:t>
      </w:r>
      <w:r>
        <w:rPr>
          <w:spacing w:val="25"/>
          <w:w w:val="110"/>
        </w:rPr>
        <w:t xml:space="preserve"> </w:t>
      </w:r>
      <w:r>
        <w:rPr>
          <w:w w:val="110"/>
        </w:rPr>
        <w:t>value</w:t>
      </w:r>
      <w:r>
        <w:rPr>
          <w:spacing w:val="26"/>
          <w:w w:val="110"/>
        </w:rPr>
        <w:t xml:space="preserve"> </w:t>
      </w:r>
      <w:r>
        <w:rPr>
          <w:w w:val="110"/>
        </w:rPr>
        <w:t>(a</w:t>
      </w:r>
      <w:r>
        <w:rPr>
          <w:spacing w:val="26"/>
          <w:w w:val="110"/>
        </w:rPr>
        <w:t xml:space="preserve"> </w:t>
      </w:r>
      <w:r>
        <w:rPr>
          <w:w w:val="110"/>
        </w:rPr>
        <w:t>“whole</w:t>
      </w:r>
      <w:r>
        <w:rPr>
          <w:spacing w:val="26"/>
          <w:w w:val="110"/>
        </w:rPr>
        <w:t xml:space="preserve"> </w:t>
      </w:r>
      <w:r>
        <w:rPr>
          <w:w w:val="110"/>
        </w:rPr>
        <w:t>number”)</w:t>
      </w:r>
      <w:r>
        <w:rPr>
          <w:spacing w:val="26"/>
          <w:w w:val="110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found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section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at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given</w:t>
      </w:r>
      <w:r>
        <w:rPr>
          <w:spacing w:val="7"/>
          <w:w w:val="115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04"/>
        <w:ind w:left="440" w:right="0" w:firstLine="0"/>
        <w:jc w:val="left"/>
        <w:rPr>
          <w:rFonts w:ascii="Courier New"/>
          <w:sz w:val="19"/>
        </w:rPr>
      </w:pPr>
      <w:r>
        <w:pict>
          <v:line id="_x0000_s1138" o:spid="_x0000_s1138" o:spt="20" style="position:absolute;left:0pt;margin-left:135.9pt;margin-top:15.75pt;height:0pt;width:2.8pt;mso-position-horizontal-relative:page;z-index:-25161830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long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getl(const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306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long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DefValue,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91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long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getl(const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65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 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long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DefValue=0)</w:t>
      </w:r>
    </w:p>
    <w:p>
      <w:pPr>
        <w:tabs>
          <w:tab w:val="left" w:pos="1515"/>
        </w:tabs>
        <w:spacing w:before="92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int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geti(const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int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DefValue=0)</w:t>
      </w:r>
    </w:p>
    <w:p>
      <w:pPr>
        <w:pStyle w:val="5"/>
        <w:spacing w:before="124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34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spacing w:after="0" w:line="227" w:lineRule="exact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39" o:spid="_x0000_s1139" o:spt="20" style="position:absolute;left:0pt;margin-left:91.9pt;margin-top:13.4pt;height:0pt;width:2.95pt;mso-position-horizontal-relative:page;z-index:-2516172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w w:val="110"/>
          <w:sz w:val="20"/>
        </w:rPr>
        <w:t>1</w:t>
      </w:r>
      <w:r>
        <w:rPr>
          <w:rFonts w:hint="eastAsia" w:eastAsia="宋体"/>
          <w:w w:val="110"/>
          <w:sz w:val="20"/>
          <w:lang w:val="en-US" w:eastAsia="zh-CN"/>
        </w:rPr>
        <w:t>7</w:t>
      </w:r>
      <w:r>
        <w:rPr>
          <w:w w:val="110"/>
          <w:sz w:val="20"/>
        </w:rPr>
        <w:t xml:space="preserve"> 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 xml:space="preserve">—  </w:t>
      </w:r>
      <w:r>
        <w:rPr>
          <w:spacing w:val="37"/>
          <w:w w:val="110"/>
          <w:sz w:val="20"/>
        </w:rPr>
        <w:t xml:space="preserve"> </w:t>
      </w:r>
      <w:r>
        <w:rPr>
          <w:i/>
          <w:w w:val="110"/>
          <w:sz w:val="20"/>
        </w:rPr>
        <w:t>ini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gets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4"/>
          <w:sz w:val="20"/>
        </w:rPr>
        <w:t xml:space="preserve"> </w:t>
      </w:r>
      <w:r>
        <w:rPr>
          <w:i/>
          <w:w w:val="110"/>
          <w:sz w:val="20"/>
        </w:rPr>
        <w:t>minIni::gets</w:t>
      </w:r>
    </w:p>
    <w:p>
      <w:pPr>
        <w:pStyle w:val="5"/>
        <w:spacing w:before="1"/>
        <w:rPr>
          <w:i/>
          <w:sz w:val="22"/>
        </w:rPr>
      </w:pPr>
    </w:p>
    <w:p>
      <w:pPr>
        <w:pStyle w:val="5"/>
        <w:ind w:left="2711" w:right="137" w:hanging="1196"/>
        <w:jc w:val="both"/>
      </w:pPr>
      <w:bookmarkStart w:id="66" w:name="_bookmark39"/>
      <w:bookmarkEnd w:id="66"/>
      <w:r>
        <w:rPr>
          <w:rFonts w:ascii="Courier New" w:hAnsi="Courier New"/>
          <w:w w:val="115"/>
          <w:sz w:val="19"/>
        </w:rPr>
        <w:t xml:space="preserve">DefValue </w:t>
      </w:r>
      <w:r>
        <w:rPr>
          <w:w w:val="115"/>
        </w:rPr>
        <w:t>The default value, which will be returned if the key is</w:t>
      </w:r>
      <w:r>
        <w:rPr>
          <w:spacing w:val="-53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present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8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48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3"/>
        <w:ind w:left="1515" w:right="137" w:hanging="1076"/>
        <w:jc w:val="both"/>
      </w:pPr>
      <w:r>
        <w:rPr>
          <w:w w:val="110"/>
        </w:rPr>
        <w:t>Returns:</w:t>
      </w:r>
      <w:r>
        <w:rPr>
          <w:spacing w:val="1"/>
          <w:w w:val="110"/>
        </w:rPr>
        <w:t xml:space="preserve"> </w:t>
      </w:r>
      <w:r>
        <w:rPr>
          <w:w w:val="110"/>
        </w:rPr>
        <w:t>The value</w:t>
      </w:r>
      <w:r>
        <w:rPr>
          <w:spacing w:val="1"/>
          <w:w w:val="110"/>
        </w:rPr>
        <w:t xml:space="preserve"> </w:t>
      </w:r>
      <w:r>
        <w:rPr>
          <w:w w:val="110"/>
        </w:rPr>
        <w:t>read at</w:t>
      </w:r>
      <w:r>
        <w:rPr>
          <w:spacing w:val="1"/>
          <w:w w:val="110"/>
        </w:rPr>
        <w:t xml:space="preserve"> </w:t>
      </w:r>
      <w:r>
        <w:rPr>
          <w:w w:val="110"/>
        </w:rPr>
        <w:t>the given</w:t>
      </w:r>
      <w:r>
        <w:rPr>
          <w:spacing w:val="1"/>
          <w:w w:val="110"/>
        </w:rPr>
        <w:t xml:space="preserve"> </w:t>
      </w:r>
      <w:r>
        <w:rPr>
          <w:w w:val="110"/>
        </w:rPr>
        <w:t>key,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rFonts w:ascii="Courier New"/>
          <w:w w:val="110"/>
          <w:sz w:val="19"/>
        </w:rPr>
        <w:t xml:space="preserve">DefValue </w:t>
      </w:r>
      <w:r>
        <w:rPr>
          <w:w w:val="110"/>
        </w:rPr>
        <w:t>if the key  is not</w:t>
      </w:r>
      <w:r>
        <w:rPr>
          <w:spacing w:val="1"/>
          <w:w w:val="110"/>
        </w:rPr>
        <w:t xml:space="preserve"> </w:t>
      </w:r>
      <w:r>
        <w:rPr>
          <w:w w:val="115"/>
        </w:rPr>
        <w:t>present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given</w:t>
      </w:r>
      <w:r>
        <w:rPr>
          <w:spacing w:val="8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48" w:line="252" w:lineRule="auto"/>
        <w:ind w:left="1515"/>
      </w:pPr>
      <w:r>
        <w:rPr>
          <w:w w:val="115"/>
        </w:rPr>
        <w:t>If the key is present, but it does not represent a decimal number,</w:t>
      </w:r>
      <w:r>
        <w:rPr>
          <w:spacing w:val="-53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function</w:t>
      </w:r>
      <w:r>
        <w:rPr>
          <w:spacing w:val="6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return</w:t>
      </w:r>
      <w:r>
        <w:rPr>
          <w:spacing w:val="6"/>
          <w:w w:val="115"/>
        </w:rPr>
        <w:t xml:space="preserve"> </w:t>
      </w:r>
      <w:r>
        <w:rPr>
          <w:w w:val="115"/>
        </w:rPr>
        <w:t>zero</w:t>
      </w:r>
      <w:r>
        <w:rPr>
          <w:spacing w:val="7"/>
          <w:w w:val="115"/>
        </w:rPr>
        <w:t xml:space="preserve"> </w:t>
      </w:r>
      <w:r>
        <w:rPr>
          <w:w w:val="115"/>
        </w:rPr>
        <w:t>or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incorrect</w:t>
      </w:r>
      <w:r>
        <w:rPr>
          <w:spacing w:val="6"/>
          <w:w w:val="115"/>
        </w:rPr>
        <w:t xml:space="preserve"> </w:t>
      </w:r>
      <w:r>
        <w:rPr>
          <w:w w:val="115"/>
        </w:rPr>
        <w:t>value.</w:t>
      </w:r>
    </w:p>
    <w:p>
      <w:pPr>
        <w:pStyle w:val="5"/>
        <w:spacing w:before="138" w:line="244" w:lineRule="auto"/>
        <w:ind w:left="1515" w:right="138" w:hanging="1076"/>
        <w:jc w:val="both"/>
      </w:pPr>
      <w:r>
        <w:rPr>
          <w:w w:val="115"/>
        </w:rPr>
        <w:t>Notes:</w:t>
      </w:r>
      <w:r>
        <w:rPr>
          <w:spacing w:val="1"/>
          <w:w w:val="115"/>
        </w:rPr>
        <w:t xml:space="preserve"> </w:t>
      </w:r>
      <w:r>
        <w:rPr>
          <w:w w:val="115"/>
        </w:rPr>
        <w:t>The number must be in decimal or in hexadecimal format.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hexadecimal values, the value must be preceded with “</w:t>
      </w:r>
      <w:r>
        <w:rPr>
          <w:rFonts w:ascii="Courier New" w:hAnsi="Courier New"/>
          <w:w w:val="115"/>
          <w:sz w:val="19"/>
        </w:rPr>
        <w:t>0x</w:t>
      </w:r>
      <w:r>
        <w:rPr>
          <w:w w:val="115"/>
        </w:rPr>
        <w:t>”; for</w:t>
      </w:r>
      <w:r>
        <w:rPr>
          <w:spacing w:val="1"/>
          <w:w w:val="115"/>
        </w:rPr>
        <w:t xml:space="preserve"> </w:t>
      </w:r>
      <w:r>
        <w:rPr>
          <w:w w:val="110"/>
        </w:rPr>
        <w:t>example,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0x1234</w:t>
      </w:r>
      <w:r>
        <w:rPr>
          <w:rFonts w:ascii="Courier New" w:hAnsi="Courier New"/>
          <w:spacing w:val="-61"/>
          <w:w w:val="110"/>
          <w:sz w:val="19"/>
        </w:rPr>
        <w:t xml:space="preserve"> </w:t>
      </w:r>
      <w:r>
        <w:rPr>
          <w:w w:val="110"/>
        </w:rPr>
        <w:t>stands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decimal</w:t>
      </w:r>
      <w:r>
        <w:rPr>
          <w:spacing w:val="12"/>
          <w:w w:val="110"/>
        </w:rPr>
        <w:t xml:space="preserve"> </w:t>
      </w:r>
      <w:r>
        <w:rPr>
          <w:w w:val="110"/>
        </w:rPr>
        <w:t>value</w:t>
      </w:r>
      <w:r>
        <w:rPr>
          <w:spacing w:val="12"/>
          <w:w w:val="110"/>
        </w:rPr>
        <w:t xml:space="preserve"> </w:t>
      </w:r>
      <w:r>
        <w:rPr>
          <w:w w:val="110"/>
        </w:rPr>
        <w:t>4660.</w:t>
      </w:r>
    </w:p>
    <w:p>
      <w:pPr>
        <w:spacing w:before="133"/>
        <w:ind w:left="439" w:right="0" w:firstLine="0"/>
        <w:jc w:val="left"/>
        <w:rPr>
          <w:rFonts w:ascii="Courier New"/>
          <w:sz w:val="19"/>
        </w:rPr>
      </w:pPr>
      <w:r>
        <w:pict>
          <v:line id="_x0000_s1140" o:spid="_x0000_s1140" o:spt="20" style="position:absolute;left:0pt;margin-left:107.45pt;margin-top:15.6pt;height:0pt;width:2.8pt;mso-position-horizontal-relative:page;z-index:-25161625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41" o:spid="_x0000_s1141" o:spt="20" style="position:absolute;left:0pt;margin-left:157.05pt;margin-top:15.6pt;height:0pt;width:2.8pt;mso-position-horizontal-relative:page;z-index:-25161625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42" o:spid="_x0000_s1142" o:spt="20" style="position:absolute;left:0pt;margin-left:206.7pt;margin-top:15.6pt;height:0pt;width:2.8pt;mso-position-horizontal-relative:page;z-index:-25161523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7" w:name="_bookmark40"/>
      <w:bookmarkEnd w:id="67"/>
      <w:r>
        <w:rPr>
          <w:sz w:val="20"/>
        </w:rPr>
        <w:t>See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also:   </w:t>
      </w:r>
      <w:r>
        <w:rPr>
          <w:spacing w:val="16"/>
          <w:sz w:val="20"/>
        </w:rPr>
        <w:t xml:space="preserve">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getf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1"/>
          <w:sz w:val="20"/>
        </w:rPr>
        <w:t xml:space="preserve"> 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gets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putl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1"/>
        <w:rPr>
          <w:rFonts w:ascii="Courier New"/>
          <w:sz w:val="19"/>
        </w:rPr>
      </w:pPr>
      <w:r>
        <w:pict>
          <v:shape id="_x0000_s1143" o:spid="_x0000_s1143" style="position:absolute;left:0pt;margin-left:36pt;margin-top:13.3pt;height:0.1pt;width:381.6pt;mso-position-horizontal-relative:page;mso-wrap-distance-bottom:0pt;mso-wrap-distance-top:0pt;z-index:-251550720;mso-width-relative:page;mso-height-relative:page;" filled="f" stroked="t" coordorigin="720,266" coordsize="7632,0" path="m720,266l8352,266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714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gets</w:t>
      </w:r>
      <w:r>
        <w:rPr>
          <w:rFonts w:ascii="Trebuchet MS"/>
          <w:spacing w:val="13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16"/>
          <w:sz w:val="24"/>
        </w:rPr>
        <w:t xml:space="preserve"> </w:t>
      </w:r>
      <w:r>
        <w:rPr>
          <w:rFonts w:ascii="Trebuchet MS"/>
          <w:w w:val="105"/>
          <w:sz w:val="24"/>
        </w:rPr>
        <w:t>minIni::gets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>Read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</w:p>
    <w:p>
      <w:pPr>
        <w:pStyle w:val="5"/>
        <w:spacing w:before="139"/>
        <w:ind w:left="440"/>
      </w:pPr>
      <w:r>
        <w:pict>
          <v:line id="_x0000_s1144" o:spid="_x0000_s1144" o:spt="20" style="position:absolute;left:0pt;margin-left:50.9pt;margin-top:-2.85pt;height:0pt;width:3.55pt;mso-position-horizontal-relative:page;z-index:-2516152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ini_gets</w:t>
      </w:r>
      <w:r>
        <w:rPr>
          <w:rFonts w:ascii="Courier New"/>
          <w:spacing w:val="-64"/>
          <w:w w:val="110"/>
          <w:sz w:val="19"/>
        </w:rPr>
        <w:t xml:space="preserve"> </w:t>
      </w:r>
      <w:r>
        <w:rPr>
          <w:w w:val="110"/>
        </w:rPr>
        <w:t>reads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textual</w:t>
      </w:r>
      <w:r>
        <w:rPr>
          <w:spacing w:val="9"/>
          <w:w w:val="110"/>
        </w:rPr>
        <w:t xml:space="preserve"> </w:t>
      </w:r>
      <w:r>
        <w:rPr>
          <w:w w:val="110"/>
        </w:rPr>
        <w:t>value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found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10"/>
          <w:w w:val="110"/>
        </w:rPr>
        <w:t xml:space="preserve"> </w:t>
      </w:r>
      <w:r>
        <w:rPr>
          <w:w w:val="110"/>
        </w:rPr>
        <w:t>section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5"/>
        </w:rPr>
        <w:t>given</w:t>
      </w:r>
      <w:r>
        <w:rPr>
          <w:spacing w:val="6"/>
          <w:w w:val="115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16"/>
        <w:ind w:left="440" w:right="0" w:firstLine="0"/>
        <w:jc w:val="left"/>
        <w:rPr>
          <w:rFonts w:ascii="Courier New"/>
          <w:sz w:val="19"/>
        </w:rPr>
      </w:pPr>
      <w:r>
        <w:pict>
          <v:line id="_x0000_s1145" o:spid="_x0000_s1145" o:spt="20" style="position:absolute;left:0pt;margin-left:130.25pt;margin-top:16.35pt;height:0pt;width:2.8pt;mso-position-horizontal-relative:page;z-index:-2516142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gets(const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3" w:line="266" w:lineRule="auto"/>
        <w:ind w:left="2951" w:right="999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 char *DefValue, char *Buffer,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z w:val="19"/>
        </w:rPr>
        <w:t>int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BufferSize,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4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5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1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std::string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gets(const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3"/>
        <w:ind w:left="345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</w:p>
    <w:p>
      <w:pPr>
        <w:spacing w:before="24"/>
        <w:ind w:left="345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DefValue="")</w:t>
      </w:r>
    </w:p>
    <w:p>
      <w:pPr>
        <w:pStyle w:val="5"/>
        <w:spacing w:before="136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46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49"/>
        <w:ind w:left="2711" w:right="138" w:hanging="1196"/>
        <w:jc w:val="both"/>
      </w:pPr>
      <w:r>
        <w:rPr>
          <w:rFonts w:ascii="Courier New" w:hAnsi="Courier New"/>
          <w:w w:val="115"/>
          <w:sz w:val="19"/>
        </w:rPr>
        <w:t>DefValue</w:t>
      </w:r>
      <w:r>
        <w:rPr>
          <w:rFonts w:ascii="Courier New" w:hAnsi="Courier New"/>
          <w:spacing w:val="75"/>
          <w:w w:val="115"/>
          <w:sz w:val="19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default</w:t>
      </w:r>
      <w:r>
        <w:rPr>
          <w:spacing w:val="-14"/>
          <w:w w:val="115"/>
        </w:rPr>
        <w:t xml:space="preserve"> </w:t>
      </w:r>
      <w:r>
        <w:rPr>
          <w:w w:val="115"/>
        </w:rPr>
        <w:t>value,</w:t>
      </w:r>
      <w:r>
        <w:rPr>
          <w:spacing w:val="-13"/>
          <w:w w:val="115"/>
        </w:rPr>
        <w:t xml:space="preserve"> </w:t>
      </w:r>
      <w:r>
        <w:rPr>
          <w:w w:val="115"/>
        </w:rPr>
        <w:t>which</w:t>
      </w:r>
      <w:r>
        <w:rPr>
          <w:spacing w:val="-14"/>
          <w:w w:val="115"/>
        </w:rPr>
        <w:t xml:space="preserve"> </w:t>
      </w:r>
      <w:r>
        <w:rPr>
          <w:w w:val="115"/>
        </w:rPr>
        <w:t>will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returned</w:t>
      </w:r>
      <w:r>
        <w:rPr>
          <w:spacing w:val="-14"/>
          <w:w w:val="115"/>
        </w:rPr>
        <w:t xml:space="preserve"> </w:t>
      </w:r>
      <w:r>
        <w:rPr>
          <w:w w:val="115"/>
        </w:rPr>
        <w:t>(in</w:t>
      </w:r>
      <w:r>
        <w:rPr>
          <w:spacing w:val="-14"/>
          <w:w w:val="115"/>
        </w:rPr>
        <w:t xml:space="preserve"> </w:t>
      </w:r>
      <w:r>
        <w:rPr>
          <w:w w:val="115"/>
        </w:rPr>
        <w:t>parame-</w:t>
      </w:r>
      <w:r>
        <w:rPr>
          <w:spacing w:val="-53"/>
          <w:w w:val="115"/>
        </w:rPr>
        <w:t xml:space="preserve"> </w:t>
      </w:r>
      <w:r>
        <w:rPr>
          <w:w w:val="115"/>
        </w:rPr>
        <w:t>ter</w:t>
      </w:r>
      <w:r>
        <w:rPr>
          <w:spacing w:val="-1"/>
          <w:w w:val="115"/>
        </w:rPr>
        <w:t xml:space="preserve"> </w:t>
      </w:r>
      <w:r>
        <w:rPr>
          <w:rFonts w:ascii="Courier New" w:hAnsi="Courier New"/>
          <w:w w:val="115"/>
          <w:sz w:val="19"/>
        </w:rPr>
        <w:t>Buffer</w:t>
      </w:r>
      <w:r>
        <w:rPr>
          <w:w w:val="115"/>
        </w:rPr>
        <w:t>) if</w:t>
      </w:r>
      <w:r>
        <w:rPr>
          <w:spacing w:val="-1"/>
          <w:w w:val="115"/>
        </w:rPr>
        <w:t xml:space="preserve"> </w:t>
      </w:r>
      <w:r>
        <w:rPr>
          <w:w w:val="115"/>
        </w:rPr>
        <w:t>the key</w:t>
      </w:r>
      <w:r>
        <w:rPr>
          <w:spacing w:val="-1"/>
          <w:w w:val="115"/>
        </w:rPr>
        <w:t xml:space="preserve"> </w:t>
      </w:r>
      <w:r>
        <w:rPr>
          <w:w w:val="115"/>
        </w:rPr>
        <w:t>is not present in the</w:t>
      </w:r>
      <w:r>
        <w:rPr>
          <w:spacing w:val="-2"/>
          <w:w w:val="115"/>
        </w:rPr>
        <w:t xml:space="preserve"> </w:t>
      </w:r>
      <w:r>
        <w:rPr>
          <w:w w:val="115"/>
          <w:sz w:val="16"/>
        </w:rPr>
        <w:t>INI</w:t>
      </w:r>
      <w:r>
        <w:rPr>
          <w:spacing w:val="11"/>
          <w:w w:val="115"/>
          <w:sz w:val="16"/>
        </w:rPr>
        <w:t xml:space="preserve"> </w:t>
      </w:r>
      <w:r>
        <w:rPr>
          <w:w w:val="115"/>
        </w:rPr>
        <w:t>ﬁle.</w:t>
      </w:r>
    </w:p>
    <w:p>
      <w:pPr>
        <w:pStyle w:val="5"/>
        <w:spacing w:before="135"/>
        <w:ind w:left="2711" w:right="138" w:hanging="1196"/>
        <w:jc w:val="both"/>
      </w:pPr>
      <w:r>
        <w:rPr>
          <w:rFonts w:ascii="Courier New" w:hAnsi="Courier New"/>
          <w:w w:val="110"/>
          <w:sz w:val="19"/>
        </w:rPr>
        <w:t>Buffer</w:t>
      </w:r>
      <w:r>
        <w:rPr>
          <w:rFonts w:ascii="Courier New" w:hAnsi="Courier New"/>
          <w:spacing w:val="126"/>
          <w:w w:val="110"/>
          <w:sz w:val="19"/>
        </w:rPr>
        <w:t xml:space="preserve"> </w:t>
      </w:r>
      <w:r>
        <w:rPr>
          <w:w w:val="110"/>
        </w:rPr>
        <w:t>The buﬀer into which this function will store the data</w:t>
      </w:r>
      <w:r>
        <w:rPr>
          <w:spacing w:val="1"/>
          <w:w w:val="110"/>
        </w:rPr>
        <w:t xml:space="preserve"> </w:t>
      </w:r>
      <w:r>
        <w:rPr>
          <w:w w:val="110"/>
        </w:rPr>
        <w:t>read.</w:t>
      </w:r>
    </w:p>
    <w:p>
      <w:pPr>
        <w:spacing w:after="0"/>
        <w:jc w:val="both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tabs>
          <w:tab w:val="left" w:pos="7419"/>
        </w:tabs>
        <w:spacing w:before="89"/>
        <w:ind w:left="3814" w:right="0" w:firstLine="0"/>
        <w:jc w:val="left"/>
        <w:rPr>
          <w:rFonts w:hint="eastAsia" w:eastAsia="宋体"/>
          <w:sz w:val="20"/>
          <w:lang w:val="en-US" w:eastAsia="zh-CN"/>
        </w:rPr>
      </w:pPr>
      <w:r>
        <w:pict>
          <v:line id="_x0000_s1146" o:spid="_x0000_s1146" o:spt="20" style="position:absolute;left:0pt;margin-left:218.1pt;margin-top:13.4pt;height:0pt;width:2.95pt;mso-position-horizontal-relative:page;z-index:-2516131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05"/>
          <w:sz w:val="20"/>
        </w:rPr>
        <w:t xml:space="preserve">ini 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getsection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44"/>
          <w:sz w:val="20"/>
        </w:rPr>
        <w:t xml:space="preserve"> </w:t>
      </w:r>
      <w:r>
        <w:rPr>
          <w:i/>
          <w:w w:val="105"/>
          <w:sz w:val="20"/>
        </w:rPr>
        <w:t>minIni::getsection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 xml:space="preserve">—  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rFonts w:hint="eastAsia" w:eastAsia="宋体"/>
          <w:w w:val="105"/>
          <w:sz w:val="20"/>
          <w:lang w:val="en-US" w:eastAsia="zh-CN"/>
        </w:rPr>
        <w:t>8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4" w:lineRule="auto"/>
        <w:ind w:left="2711" w:right="137" w:hanging="1196"/>
        <w:jc w:val="both"/>
      </w:pPr>
      <w:bookmarkStart w:id="68" w:name="_bookmark41"/>
      <w:bookmarkEnd w:id="68"/>
      <w:r>
        <w:rPr>
          <w:rFonts w:ascii="Courier New" w:hAnsi="Courier New"/>
          <w:w w:val="105"/>
          <w:sz w:val="19"/>
        </w:rPr>
        <w:t xml:space="preserve">BufferSize </w:t>
      </w:r>
      <w:r>
        <w:rPr>
          <w:w w:val="105"/>
        </w:rPr>
        <w:t xml:space="preserve">The size of the buﬀer in parameter </w:t>
      </w:r>
      <w:r>
        <w:rPr>
          <w:rFonts w:ascii="Courier New" w:hAnsi="Courier New"/>
          <w:w w:val="105"/>
          <w:sz w:val="19"/>
        </w:rPr>
        <w:t>Buffer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is the</w:t>
      </w:r>
      <w:r>
        <w:rPr>
          <w:spacing w:val="1"/>
          <w:w w:val="105"/>
        </w:rPr>
        <w:t xml:space="preserve"> </w:t>
      </w:r>
      <w:r>
        <w:rPr>
          <w:w w:val="115"/>
        </w:rPr>
        <w:t>maximum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stored.</w:t>
      </w:r>
    </w:p>
    <w:p>
      <w:pPr>
        <w:pStyle w:val="5"/>
        <w:spacing w:before="151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8" w:line="242" w:lineRule="auto"/>
        <w:ind w:left="1516" w:right="137" w:hanging="1076"/>
        <w:jc w:val="both"/>
      </w:pPr>
      <w:r>
        <w:rPr>
          <w:w w:val="115"/>
        </w:rPr>
        <w:t>Returns:</w:t>
      </w:r>
      <w:r>
        <w:rPr>
          <w:spacing w:val="1"/>
          <w:w w:val="115"/>
        </w:rPr>
        <w:t xml:space="preserve"> </w:t>
      </w:r>
      <w:r>
        <w:rPr>
          <w:w w:val="115"/>
        </w:rPr>
        <w:t>The C function returns the number of characters that were read.</w:t>
      </w:r>
      <w:r>
        <w:rPr>
          <w:spacing w:val="1"/>
          <w:w w:val="115"/>
        </w:rPr>
        <w:t xml:space="preserve"> </w:t>
      </w:r>
      <w:r>
        <w:rPr>
          <w:w w:val="115"/>
        </w:rPr>
        <w:t>The C</w:t>
      </w:r>
      <w:r>
        <w:rPr>
          <w:rFonts w:ascii="Calibri"/>
          <w:w w:val="115"/>
          <w:vertAlign w:val="superscript"/>
        </w:rPr>
        <w:t>++</w:t>
      </w:r>
      <w:r>
        <w:rPr>
          <w:rFonts w:ascii="Calibri"/>
          <w:w w:val="115"/>
          <w:vertAlign w:val="baseline"/>
        </w:rPr>
        <w:t xml:space="preserve"> </w:t>
      </w:r>
      <w:r>
        <w:rPr>
          <w:w w:val="115"/>
          <w:vertAlign w:val="baseline"/>
        </w:rPr>
        <w:t xml:space="preserve">method returns the string read at the given key, or </w:t>
      </w:r>
      <w:r>
        <w:rPr>
          <w:rFonts w:ascii="Courier New"/>
          <w:w w:val="115"/>
          <w:sz w:val="19"/>
          <w:vertAlign w:val="baseline"/>
        </w:rPr>
        <w:t>Def-</w:t>
      </w:r>
      <w:r>
        <w:rPr>
          <w:rFonts w:ascii="Courier New"/>
          <w:spacing w:val="-129"/>
          <w:w w:val="115"/>
          <w:sz w:val="19"/>
          <w:vertAlign w:val="baseline"/>
        </w:rPr>
        <w:t xml:space="preserve"> </w:t>
      </w:r>
      <w:r>
        <w:rPr>
          <w:rFonts w:ascii="Courier New"/>
          <w:w w:val="110"/>
          <w:sz w:val="19"/>
          <w:vertAlign w:val="baseline"/>
        </w:rPr>
        <w:t>Value</w:t>
      </w:r>
      <w:r>
        <w:rPr>
          <w:rFonts w:ascii="Courier New"/>
          <w:spacing w:val="-60"/>
          <w:w w:val="110"/>
          <w:sz w:val="19"/>
          <w:vertAlign w:val="baseline"/>
        </w:rPr>
        <w:t xml:space="preserve"> </w:t>
      </w:r>
      <w:r>
        <w:rPr>
          <w:w w:val="110"/>
          <w:vertAlign w:val="baseline"/>
        </w:rPr>
        <w:t>if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key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not</w:t>
      </w:r>
      <w:r>
        <w:rPr>
          <w:spacing w:val="12"/>
          <w:w w:val="110"/>
          <w:vertAlign w:val="baseline"/>
        </w:rPr>
        <w:t xml:space="preserve"> </w:t>
      </w:r>
      <w:r>
        <w:rPr>
          <w:w w:val="110"/>
          <w:vertAlign w:val="baseline"/>
        </w:rPr>
        <w:t>present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given</w:t>
      </w:r>
      <w:r>
        <w:rPr>
          <w:spacing w:val="13"/>
          <w:w w:val="110"/>
          <w:vertAlign w:val="baseline"/>
        </w:rPr>
        <w:t xml:space="preserve"> </w:t>
      </w:r>
      <w:r>
        <w:rPr>
          <w:w w:val="110"/>
          <w:vertAlign w:val="baseline"/>
        </w:rPr>
        <w:t>section.</w:t>
      </w:r>
    </w:p>
    <w:p>
      <w:pPr>
        <w:spacing w:before="137"/>
        <w:ind w:left="440" w:right="0" w:firstLine="0"/>
        <w:jc w:val="left"/>
        <w:rPr>
          <w:rFonts w:ascii="Courier New"/>
          <w:sz w:val="19"/>
        </w:rPr>
      </w:pPr>
      <w:r>
        <w:pict>
          <v:line id="_x0000_s1147" o:spid="_x0000_s1147" o:spt="20" style="position:absolute;left:0pt;margin-left:107.45pt;margin-top:15.8pt;height:0pt;width:2.8pt;mso-position-horizontal-relative:page;z-index:-25161318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48" o:spid="_x0000_s1148" o:spt="20" style="position:absolute;left:0pt;margin-left:157.05pt;margin-top:15.8pt;height:0pt;width:2.8pt;mso-position-horizontal-relative:page;z-index:-25161216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69" w:name="_bookmark42"/>
      <w:bookmarkEnd w:id="69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puts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4"/>
        <w:rPr>
          <w:rFonts w:ascii="Courier New"/>
          <w:sz w:val="27"/>
        </w:rPr>
      </w:pPr>
      <w:r>
        <w:pict>
          <v:shape id="_x0000_s1149" o:spid="_x0000_s1149" style="position:absolute;left:0pt;margin-left:36pt;margin-top:17.95pt;height:0.1pt;width:381.6pt;mso-position-horizontal-relative:page;mso-wrap-distance-bottom:0pt;mso-wrap-distance-top:0pt;z-index:-251549696;mso-width-relative:page;mso-height-relative:page;" filled="f" stroked="t" coordorigin="720,360" coordsize="7632,0" path="m720,360l8352,360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061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3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getsection</w:t>
      </w:r>
      <w:r>
        <w:rPr>
          <w:rFonts w:ascii="Trebuchet MS"/>
          <w:spacing w:val="24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27"/>
          <w:sz w:val="24"/>
        </w:rPr>
        <w:t xml:space="preserve"> </w:t>
      </w:r>
      <w:r>
        <w:rPr>
          <w:rFonts w:ascii="Trebuchet MS"/>
          <w:w w:val="105"/>
          <w:sz w:val="24"/>
        </w:rPr>
        <w:t>minIni::getsection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Enumerate 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sections</w:t>
      </w:r>
    </w:p>
    <w:p>
      <w:pPr>
        <w:spacing w:before="144"/>
        <w:ind w:left="440" w:right="0" w:firstLine="0"/>
        <w:jc w:val="left"/>
        <w:rPr>
          <w:sz w:val="20"/>
        </w:rPr>
      </w:pPr>
      <w:r>
        <w:pict>
          <v:line id="_x0000_s1150" o:spid="_x0000_s1150" o:spt="20" style="position:absolute;left:0pt;margin-left:50.9pt;margin-top:-2.85pt;height:0pt;width:3.55pt;mso-position-horizontal-relative:page;z-index:-25161216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9"/>
        </w:rPr>
        <w:t>ini_getsection</w:t>
      </w:r>
      <w:r>
        <w:rPr>
          <w:rFonts w:ascii="Courier New"/>
          <w:spacing w:val="-33"/>
          <w:w w:val="105"/>
          <w:sz w:val="19"/>
        </w:rPr>
        <w:t xml:space="preserve"> </w:t>
      </w:r>
      <w:r>
        <w:rPr>
          <w:w w:val="105"/>
          <w:sz w:val="20"/>
        </w:rPr>
        <w:t>reads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indexed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section.</w:t>
      </w:r>
    </w:p>
    <w:p>
      <w:pPr>
        <w:tabs>
          <w:tab w:val="left" w:pos="1515"/>
        </w:tabs>
        <w:spacing w:before="108"/>
        <w:ind w:left="440" w:right="0" w:firstLine="0"/>
        <w:jc w:val="left"/>
        <w:rPr>
          <w:rFonts w:ascii="Courier New"/>
          <w:sz w:val="19"/>
        </w:rPr>
      </w:pPr>
      <w:r>
        <w:pict>
          <v:line id="_x0000_s1151" o:spid="_x0000_s1151" o:spt="20" style="position:absolute;left:0pt;margin-left:129.15pt;margin-top:16pt;height:0pt;width:2.8pt;mso-position-horizontal-relative:page;z-index:-2516111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2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getsection(int</w:t>
      </w:r>
      <w:r>
        <w:rPr>
          <w:rFonts w:ascii="Courier New"/>
          <w:spacing w:val="2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Index,</w:t>
      </w:r>
      <w:r>
        <w:rPr>
          <w:rFonts w:ascii="Courier New"/>
          <w:spacing w:val="2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2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*Buffer,</w:t>
      </w:r>
      <w:r>
        <w:rPr>
          <w:rFonts w:ascii="Courier New"/>
          <w:spacing w:val="2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23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BufferSize,</w:t>
      </w:r>
    </w:p>
    <w:p>
      <w:pPr>
        <w:spacing w:before="24"/>
        <w:ind w:left="363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108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0"/>
          <w:sz w:val="20"/>
        </w:rPr>
        <w:t>C</w:t>
      </w:r>
      <w:r>
        <w:rPr>
          <w:rFonts w:ascii="Calibri"/>
          <w:w w:val="120"/>
          <w:sz w:val="20"/>
          <w:vertAlign w:val="superscript"/>
        </w:rPr>
        <w:t>++</w:t>
      </w:r>
      <w:r>
        <w:rPr>
          <w:w w:val="120"/>
          <w:sz w:val="20"/>
          <w:vertAlign w:val="baseline"/>
        </w:rPr>
        <w:t>:</w:t>
      </w:r>
      <w:r>
        <w:rPr>
          <w:w w:val="120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std::string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getsection(int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Index)</w:t>
      </w:r>
    </w:p>
    <w:p>
      <w:pPr>
        <w:pStyle w:val="5"/>
        <w:tabs>
          <w:tab w:val="left" w:pos="2711"/>
        </w:tabs>
        <w:spacing w:before="141"/>
        <w:ind w:left="1516"/>
      </w:pPr>
      <w:r>
        <w:rPr>
          <w:rFonts w:ascii="Courier New"/>
          <w:w w:val="115"/>
          <w:sz w:val="19"/>
        </w:rPr>
        <w:t>Index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zero-based</w:t>
      </w:r>
      <w:r>
        <w:rPr>
          <w:spacing w:val="3"/>
          <w:w w:val="115"/>
        </w:rPr>
        <w:t xml:space="preserve"> </w:t>
      </w:r>
      <w:r>
        <w:rPr>
          <w:w w:val="115"/>
        </w:rPr>
        <w:t>index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section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return.</w:t>
      </w:r>
    </w:p>
    <w:p>
      <w:pPr>
        <w:pStyle w:val="5"/>
        <w:spacing w:before="140"/>
        <w:ind w:left="2711" w:right="138" w:hanging="1196"/>
        <w:jc w:val="both"/>
      </w:pPr>
      <w:r>
        <w:rPr>
          <w:rFonts w:ascii="Courier New" w:hAnsi="Courier New"/>
          <w:w w:val="110"/>
          <w:sz w:val="19"/>
        </w:rPr>
        <w:t xml:space="preserve">Buffer  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The buﬀer into which this function will store the sec-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10"/>
          <w:w w:val="110"/>
        </w:rPr>
        <w:t xml:space="preserve"> </w:t>
      </w:r>
      <w:r>
        <w:rPr>
          <w:w w:val="110"/>
        </w:rPr>
        <w:t>name.</w:t>
      </w:r>
    </w:p>
    <w:p>
      <w:pPr>
        <w:pStyle w:val="5"/>
        <w:spacing w:before="153" w:line="244" w:lineRule="auto"/>
        <w:ind w:left="2711" w:right="137" w:hanging="1196"/>
        <w:jc w:val="both"/>
      </w:pPr>
      <w:r>
        <w:rPr>
          <w:rFonts w:ascii="Courier New" w:hAnsi="Courier New"/>
          <w:w w:val="105"/>
          <w:sz w:val="19"/>
        </w:rPr>
        <w:t xml:space="preserve">BufferSize </w:t>
      </w:r>
      <w:r>
        <w:rPr>
          <w:w w:val="105"/>
        </w:rPr>
        <w:t xml:space="preserve">The size of the buﬀer in parameter </w:t>
      </w:r>
      <w:r>
        <w:rPr>
          <w:rFonts w:ascii="Courier New" w:hAnsi="Courier New"/>
          <w:w w:val="105"/>
          <w:sz w:val="19"/>
        </w:rPr>
        <w:t>Buffer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is the</w:t>
      </w:r>
      <w:r>
        <w:rPr>
          <w:spacing w:val="1"/>
          <w:w w:val="105"/>
        </w:rPr>
        <w:t xml:space="preserve"> </w:t>
      </w:r>
      <w:r>
        <w:rPr>
          <w:w w:val="115"/>
        </w:rPr>
        <w:t>maximum</w:t>
      </w:r>
      <w:r>
        <w:rPr>
          <w:spacing w:val="-7"/>
          <w:w w:val="115"/>
        </w:rPr>
        <w:t xml:space="preserve"> </w:t>
      </w:r>
      <w:r>
        <w:rPr>
          <w:w w:val="115"/>
        </w:rPr>
        <w:t>number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read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stored.</w:t>
      </w:r>
    </w:p>
    <w:p>
      <w:pPr>
        <w:pStyle w:val="5"/>
        <w:spacing w:before="150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pStyle w:val="5"/>
        <w:spacing w:before="149" w:line="242" w:lineRule="auto"/>
        <w:ind w:left="1515" w:right="137" w:hanging="1076"/>
        <w:jc w:val="both"/>
      </w:pPr>
      <w:r>
        <w:rPr>
          <w:w w:val="115"/>
        </w:rPr>
        <w:t>Returns:</w:t>
      </w:r>
      <w:r>
        <w:rPr>
          <w:spacing w:val="1"/>
          <w:w w:val="115"/>
        </w:rPr>
        <w:t xml:space="preserve"> </w:t>
      </w:r>
      <w:r>
        <w:rPr>
          <w:w w:val="115"/>
        </w:rPr>
        <w:t>The C function returns the number of characters that were read,</w:t>
      </w:r>
      <w:r>
        <w:rPr>
          <w:spacing w:val="1"/>
          <w:w w:val="115"/>
        </w:rPr>
        <w:t xml:space="preserve"> </w:t>
      </w:r>
      <w:r>
        <w:rPr>
          <w:w w:val="120"/>
        </w:rPr>
        <w:t xml:space="preserve">or zero if no (more) sections are present in the </w:t>
      </w:r>
      <w:r>
        <w:rPr>
          <w:w w:val="120"/>
          <w:sz w:val="16"/>
        </w:rPr>
        <w:t xml:space="preserve">INI </w:t>
      </w:r>
      <w:r>
        <w:rPr>
          <w:w w:val="120"/>
        </w:rPr>
        <w:t xml:space="preserve">ﬁle. 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spacing w:val="-59"/>
          <w:w w:val="135"/>
          <w:vertAlign w:val="baseline"/>
        </w:rPr>
        <w:t xml:space="preserve"> </w:t>
      </w:r>
      <w:r>
        <w:rPr>
          <w:w w:val="120"/>
          <w:vertAlign w:val="baseline"/>
        </w:rPr>
        <w:t>method</w:t>
      </w:r>
      <w:r>
        <w:rPr>
          <w:spacing w:val="-4"/>
          <w:w w:val="120"/>
          <w:vertAlign w:val="baseline"/>
        </w:rPr>
        <w:t xml:space="preserve"> </w:t>
      </w:r>
      <w:r>
        <w:rPr>
          <w:w w:val="120"/>
          <w:vertAlign w:val="baseline"/>
        </w:rPr>
        <w:t>returns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name</w:t>
      </w:r>
      <w:r>
        <w:rPr>
          <w:spacing w:val="-2"/>
          <w:w w:val="120"/>
          <w:vertAlign w:val="baseline"/>
        </w:rPr>
        <w:t xml:space="preserve"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section</w:t>
      </w:r>
      <w:r>
        <w:rPr>
          <w:spacing w:val="-4"/>
          <w:w w:val="120"/>
          <w:vertAlign w:val="baseline"/>
        </w:rPr>
        <w:t xml:space="preserve"> </w:t>
      </w:r>
      <w:r>
        <w:rPr>
          <w:w w:val="120"/>
          <w:vertAlign w:val="baseline"/>
        </w:rPr>
        <w:t>in</w:t>
      </w:r>
      <w:r>
        <w:rPr>
          <w:spacing w:val="-2"/>
          <w:w w:val="120"/>
          <w:vertAlign w:val="baseline"/>
        </w:rPr>
        <w:t xml:space="preserve"> </w:t>
      </w:r>
      <w:r>
        <w:rPr>
          <w:w w:val="120"/>
          <w:vertAlign w:val="baseline"/>
        </w:rPr>
        <w:t>a</w:t>
      </w:r>
      <w:r>
        <w:rPr>
          <w:spacing w:val="-3"/>
          <w:w w:val="120"/>
          <w:vertAlign w:val="baseline"/>
        </w:rPr>
        <w:t xml:space="preserve"> </w:t>
      </w:r>
      <w:r>
        <w:rPr>
          <w:w w:val="120"/>
          <w:vertAlign w:val="baseline"/>
        </w:rPr>
        <w:t>string.</w:t>
      </w:r>
    </w:p>
    <w:p>
      <w:pPr>
        <w:pStyle w:val="5"/>
        <w:spacing w:before="153"/>
        <w:ind w:left="439"/>
      </w:pPr>
      <w:r>
        <w:rPr>
          <w:w w:val="115"/>
        </w:rPr>
        <w:t>Example:</w:t>
      </w:r>
      <w:r>
        <w:rPr>
          <w:spacing w:val="7"/>
          <w:w w:val="115"/>
        </w:rPr>
        <w:t xml:space="preserve"> </w:t>
      </w:r>
      <w:r>
        <w:rPr>
          <w:w w:val="115"/>
        </w:rPr>
        <w:t>Enumerating</w:t>
      </w:r>
      <w:r>
        <w:rPr>
          <w:spacing w:val="-1"/>
          <w:w w:val="115"/>
        </w:rPr>
        <w:t xml:space="preserve"> </w:t>
      </w:r>
      <w:r>
        <w:rPr>
          <w:w w:val="115"/>
        </w:rPr>
        <w:t>all sections in</w:t>
      </w:r>
      <w:r>
        <w:rPr>
          <w:spacing w:val="-1"/>
          <w:w w:val="115"/>
        </w:rPr>
        <w:t xml:space="preserve"> </w:t>
      </w:r>
      <w:r>
        <w:rPr>
          <w:w w:val="115"/>
        </w:rPr>
        <w:t>ﬁle “conﬁg.ini”: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52" o:spid="_x0000_s1152" o:spt="20" style="position:absolute;left:0pt;margin-left:91.9pt;margin-top:13.4pt;height:0pt;width:2.95pt;mso-position-horizontal-relative:page;z-index:-2516101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hint="eastAsia" w:eastAsia="宋体"/>
          <w:lang w:val="en-US" w:eastAsia="zh-CN"/>
        </w:rPr>
        <w:t>19</w:t>
      </w:r>
      <w:r>
        <w:rPr>
          <w:sz w:val="20"/>
        </w:rPr>
        <w:t xml:space="preserve">    </w:t>
      </w:r>
      <w:r>
        <w:rPr>
          <w:spacing w:val="17"/>
          <w:sz w:val="20"/>
        </w:rPr>
        <w:t xml:space="preserve"> </w:t>
      </w:r>
      <w:r>
        <w:rPr>
          <w:sz w:val="20"/>
        </w:rPr>
        <w:t xml:space="preserve">—    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haskey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minIni::haskey</w:t>
      </w:r>
    </w:p>
    <w:p>
      <w:pPr>
        <w:pStyle w:val="5"/>
        <w:spacing w:before="5"/>
        <w:rPr>
          <w:i/>
          <w:sz w:val="18"/>
        </w:rPr>
      </w:pPr>
      <w:r>
        <w:pict>
          <v:shape id="_x0000_s1153" o:spid="_x0000_s1153" style="position:absolute;left:0pt;margin-left:89.8pt;margin-top:12.6pt;height:0.1pt;width:327.8pt;mso-position-horizontal-relative:page;mso-wrap-distance-bottom:0pt;mso-wrap-distance-top:0pt;z-index:-251548672;mso-width-relative:page;mso-height-relative:page;" filled="f" stroked="t" coordorigin="1796,252" coordsize="6556,0" path="m1796,252l8352,252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spacing w:before="84"/>
        <w:ind w:left="1615" w:right="0" w:firstLine="0"/>
        <w:jc w:val="left"/>
        <w:rPr>
          <w:rFonts w:ascii="Courier New"/>
          <w:sz w:val="15"/>
        </w:rPr>
      </w:pPr>
      <w:bookmarkStart w:id="70" w:name="_bookmark43"/>
      <w:bookmarkEnd w:id="70"/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s;</w:t>
      </w:r>
    </w:p>
    <w:p>
      <w:pPr>
        <w:spacing w:before="10"/>
        <w:ind w:left="161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name[20];</w:t>
      </w:r>
    </w:p>
    <w:p>
      <w:pPr>
        <w:spacing w:before="9" w:line="254" w:lineRule="auto"/>
        <w:ind w:left="1975" w:right="914" w:hanging="360"/>
        <w:jc w:val="left"/>
        <w:rPr>
          <w:rFonts w:ascii="Courier New"/>
          <w:sz w:val="15"/>
        </w:rPr>
      </w:pPr>
      <w:r>
        <w:pict>
          <v:shape id="_x0000_s1154" o:spid="_x0000_s1154" style="position:absolute;left:0pt;margin-left:89.8pt;margin-top:21.4pt;height:0.1pt;width:327.8pt;mso-position-horizontal-relative:page;mso-wrap-distance-bottom:0pt;mso-wrap-distance-top:0pt;z-index:-251548672;mso-width-relative:page;mso-height-relative:page;" filled="f" stroked="t" coordorigin="1796,429" coordsize="6556,0" path="m1796,429l8352,429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for (s = 0; ini_getsection(s, name, 20, "config.ini") &gt; 0; s++)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printf("%s\n",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name);</w:t>
      </w:r>
    </w:p>
    <w:p>
      <w:pPr>
        <w:pStyle w:val="5"/>
        <w:spacing w:before="4"/>
        <w:rPr>
          <w:rFonts w:ascii="Courier New"/>
          <w:sz w:val="7"/>
        </w:rPr>
      </w:pPr>
    </w:p>
    <w:p>
      <w:pPr>
        <w:spacing w:before="102"/>
        <w:ind w:left="440" w:right="0" w:firstLine="0"/>
        <w:jc w:val="left"/>
        <w:rPr>
          <w:rFonts w:ascii="Courier New"/>
          <w:sz w:val="19"/>
        </w:rPr>
      </w:pPr>
      <w:r>
        <w:pict>
          <v:line id="_x0000_s1155" o:spid="_x0000_s1155" o:spt="20" style="position:absolute;left:0pt;margin-left:107.45pt;margin-top:14.05pt;height:0pt;width:2.8pt;mso-position-horizontal-relative:page;z-index:-25160908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56" o:spid="_x0000_s1156" o:spt="20" style="position:absolute;left:0pt;margin-left:168.45pt;margin-top:14.05pt;height:0pt;width:2.8pt;mso-position-horizontal-relative:page;z-index:-25160908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57" o:spid="_x0000_s1157" o:spt="20" style="position:absolute;left:0pt;margin-left:229.5pt;margin-top:14.05pt;height:0pt;width:2.8pt;mso-position-horizontal-relative:page;z-index:-25160806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71" w:name="_bookmark44"/>
      <w:bookmarkEnd w:id="71"/>
      <w:r>
        <w:rPr>
          <w:sz w:val="20"/>
        </w:rPr>
        <w:t>See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also:   </w:t>
      </w:r>
      <w:r>
        <w:rPr>
          <w:spacing w:val="17"/>
          <w:sz w:val="2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browse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29"/>
          <w:sz w:val="19"/>
        </w:rPr>
        <w:t xml:space="preserve"> </w:t>
      </w:r>
      <w:r>
        <w:rPr>
          <w:rFonts w:ascii="Courier New"/>
          <w:color w:val="7F0000"/>
          <w:sz w:val="19"/>
        </w:rPr>
        <w:t>getkey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30"/>
          <w:sz w:val="19"/>
        </w:rPr>
        <w:t xml:space="preserve"> </w:t>
      </w:r>
      <w:r>
        <w:rPr>
          <w:rFonts w:ascii="Courier New"/>
          <w:color w:val="7F0000"/>
          <w:sz w:val="19"/>
        </w:rPr>
        <w:t>hassection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7"/>
        <w:rPr>
          <w:rFonts w:ascii="Courier New"/>
          <w:sz w:val="27"/>
        </w:rPr>
      </w:pPr>
      <w:r>
        <w:pict>
          <v:shape id="_x0000_s1158" o:spid="_x0000_s1158" style="position:absolute;left:0pt;margin-left:36pt;margin-top:18.1pt;height:0.1pt;width:381.6pt;mso-position-horizontal-relative:page;mso-wrap-distance-bottom:0pt;mso-wrap-distance-top:0pt;z-index:-251547648;mso-width-relative:page;mso-height-relative:page;" filled="f" stroked="t" coordorigin="720,362" coordsize="7632,0" path="m720,362l8352,362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300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3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haskey</w:t>
      </w:r>
      <w:r>
        <w:rPr>
          <w:rFonts w:ascii="Trebuchet MS"/>
          <w:spacing w:val="24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27"/>
          <w:sz w:val="24"/>
        </w:rPr>
        <w:t xml:space="preserve"> </w:t>
      </w:r>
      <w:r>
        <w:rPr>
          <w:rFonts w:ascii="Trebuchet MS"/>
          <w:w w:val="105"/>
          <w:sz w:val="24"/>
        </w:rPr>
        <w:t>minIni::haskey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Check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 xml:space="preserve">whether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 xml:space="preserve">key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exists</w:t>
      </w:r>
    </w:p>
    <w:p>
      <w:pPr>
        <w:pStyle w:val="5"/>
        <w:spacing w:before="121"/>
        <w:ind w:left="440"/>
      </w:pPr>
      <w:r>
        <w:pict>
          <v:line id="_x0000_s1159" o:spid="_x0000_s1159" o:spt="20" style="position:absolute;left:0pt;margin-left:50.9pt;margin-top:-2.85pt;height:0pt;width:3.55pt;mso-position-horizontal-relative:page;z-index:-2516080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ini_haskey</w:t>
      </w:r>
      <w:r>
        <w:rPr>
          <w:rFonts w:ascii="Courier New"/>
          <w:spacing w:val="-41"/>
          <w:w w:val="110"/>
          <w:sz w:val="19"/>
        </w:rPr>
        <w:t xml:space="preserve"> </w:t>
      </w:r>
      <w:r>
        <w:rPr>
          <w:w w:val="110"/>
        </w:rPr>
        <w:t>checks</w:t>
      </w:r>
      <w:r>
        <w:rPr>
          <w:spacing w:val="31"/>
          <w:w w:val="110"/>
        </w:rPr>
        <w:t xml:space="preserve"> </w:t>
      </w:r>
      <w:r>
        <w:rPr>
          <w:w w:val="110"/>
        </w:rPr>
        <w:t>whether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key</w:t>
      </w:r>
      <w:r>
        <w:rPr>
          <w:spacing w:val="32"/>
          <w:w w:val="110"/>
        </w:rPr>
        <w:t xml:space="preserve"> </w:t>
      </w:r>
      <w:r>
        <w:rPr>
          <w:w w:val="110"/>
        </w:rPr>
        <w:t>exists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section(</w:t>
      </w:r>
      <w:r>
        <w:rPr>
          <w:spacing w:val="31"/>
          <w:w w:val="110"/>
        </w:rPr>
        <w:t xml:space="preserve"> </w:t>
      </w:r>
      <w:r>
        <w:rPr>
          <w:w w:val="110"/>
        </w:rPr>
        <w:t>without</w:t>
      </w:r>
      <w:r>
        <w:rPr>
          <w:spacing w:val="32"/>
          <w:w w:val="110"/>
        </w:rPr>
        <w:t xml:space="preserve"> </w:t>
      </w:r>
      <w:r>
        <w:rPr>
          <w:w w:val="110"/>
        </w:rPr>
        <w:t>returning</w:t>
      </w:r>
      <w:r>
        <w:rPr>
          <w:spacing w:val="31"/>
          <w:w w:val="110"/>
        </w:rPr>
        <w:t xml:space="preserve"> </w:t>
      </w:r>
      <w:r>
        <w:rPr>
          <w:w w:val="110"/>
        </w:rPr>
        <w:t>its</w:t>
      </w:r>
      <w:r>
        <w:rPr>
          <w:spacing w:val="-50"/>
          <w:w w:val="110"/>
        </w:rPr>
        <w:t xml:space="preserve"> </w:t>
      </w:r>
      <w:r>
        <w:rPr>
          <w:w w:val="115"/>
        </w:rPr>
        <w:t>value).</w:t>
      </w:r>
    </w:p>
    <w:p>
      <w:pPr>
        <w:tabs>
          <w:tab w:val="left" w:pos="1075"/>
        </w:tabs>
        <w:spacing w:before="97"/>
        <w:ind w:left="0" w:right="374" w:firstLine="0"/>
        <w:jc w:val="center"/>
        <w:rPr>
          <w:rFonts w:ascii="Courier New"/>
          <w:sz w:val="19"/>
        </w:rPr>
      </w:pPr>
      <w:r>
        <w:pict>
          <v:line id="_x0000_s1160" o:spid="_x0000_s1160" o:spt="20" style="position:absolute;left:0pt;margin-left:130.25pt;margin-top:15.4pt;height:0pt;width:2.8pt;mso-position-horizontal-relative:page;z-index:-2516070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haskey(const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540" w:right="0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 *Filename)</w:t>
      </w:r>
    </w:p>
    <w:p>
      <w:pPr>
        <w:tabs>
          <w:tab w:val="left" w:pos="1075"/>
        </w:tabs>
        <w:spacing w:before="85"/>
        <w:ind w:left="0" w:right="1809" w:firstLine="0"/>
        <w:jc w:val="center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haskey(const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176" w:right="0" w:firstLine="0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Key)</w:t>
      </w:r>
    </w:p>
    <w:p>
      <w:pPr>
        <w:pStyle w:val="5"/>
        <w:spacing w:before="118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/>
          <w:w w:val="110"/>
          <w:sz w:val="19"/>
        </w:rPr>
        <w:t xml:space="preserve">Key </w:t>
      </w:r>
      <w:r>
        <w:rPr>
          <w:w w:val="110"/>
        </w:rPr>
        <w:t>is searched outside any</w:t>
      </w:r>
      <w:r>
        <w:rPr>
          <w:spacing w:val="1"/>
          <w:w w:val="110"/>
        </w:rPr>
        <w:t xml:space="preserve"> </w:t>
      </w:r>
      <w:r>
        <w:rPr>
          <w:w w:val="115"/>
        </w:rPr>
        <w:t>section.</w:t>
      </w:r>
    </w:p>
    <w:p>
      <w:pPr>
        <w:pStyle w:val="5"/>
        <w:tabs>
          <w:tab w:val="left" w:pos="2711"/>
          <w:tab w:val="left" w:pos="5174"/>
        </w:tabs>
        <w:spacing w:before="128" w:line="240" w:lineRule="exact"/>
        <w:ind w:left="1515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spacing w:before="131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spacing w:before="125" w:line="357" w:lineRule="auto"/>
        <w:ind w:left="439" w:right="1964" w:firstLine="0"/>
        <w:jc w:val="both"/>
        <w:rPr>
          <w:rFonts w:ascii="Courier New"/>
          <w:sz w:val="19"/>
        </w:rPr>
      </w:pPr>
      <w:r>
        <w:pict>
          <v:line id="_x0000_s1161" o:spid="_x0000_s1161" o:spt="20" style="position:absolute;left:0pt;margin-left:107.45pt;margin-top:33.1pt;height:0pt;width:2.8pt;mso-position-horizontal-relative:page;z-index:-25160704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62" o:spid="_x0000_s1162" o:spt="20" style="position:absolute;left:0pt;margin-left:168.45pt;margin-top:33.1pt;height:0pt;width:2.8pt;mso-position-horizontal-relative:page;z-index:-25160601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pacing w:val="-1"/>
          <w:w w:val="110"/>
          <w:sz w:val="20"/>
        </w:rPr>
        <w:t>Returns:</w:t>
      </w:r>
      <w:r>
        <w:rPr>
          <w:spacing w:val="5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1/</w:t>
      </w:r>
      <w:r>
        <w:rPr>
          <w:rFonts w:ascii="Courier New"/>
          <w:spacing w:val="-1"/>
          <w:w w:val="110"/>
          <w:sz w:val="19"/>
        </w:rPr>
        <w:t>true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if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present,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0/</w:t>
      </w:r>
      <w:r>
        <w:rPr>
          <w:rFonts w:ascii="Courier New"/>
          <w:w w:val="110"/>
          <w:sz w:val="19"/>
        </w:rPr>
        <w:t>false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otherwise.</w:t>
      </w:r>
      <w:r>
        <w:rPr>
          <w:spacing w:val="-51"/>
          <w:w w:val="110"/>
          <w:sz w:val="20"/>
        </w:rPr>
        <w:t xml:space="preserve"> </w:t>
      </w:r>
      <w:bookmarkStart w:id="72" w:name="_bookmark45"/>
      <w:bookmarkEnd w:id="72"/>
      <w:r>
        <w:rPr>
          <w:sz w:val="20"/>
        </w:rPr>
        <w:t>See</w:t>
      </w:r>
      <w:r>
        <w:rPr>
          <w:spacing w:val="17"/>
          <w:sz w:val="20"/>
        </w:rPr>
        <w:t xml:space="preserve"> </w:t>
      </w:r>
      <w:r>
        <w:rPr>
          <w:sz w:val="20"/>
        </w:rPr>
        <w:t>also:</w:t>
      </w:r>
      <w:r>
        <w:rPr>
          <w:spacing w:val="34"/>
          <w:sz w:val="2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getkey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hassection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4"/>
        <w:rPr>
          <w:rFonts w:ascii="Courier New"/>
          <w:sz w:val="18"/>
        </w:rPr>
      </w:pPr>
      <w:r>
        <w:pict>
          <v:shape id="_x0000_s1163" o:spid="_x0000_s1163" style="position:absolute;left:0pt;margin-left:36pt;margin-top:12.8pt;height:0.1pt;width:381.6pt;mso-position-horizontal-relative:page;mso-wrap-distance-bottom:0pt;mso-wrap-distance-top:0pt;z-index:-251547648;mso-width-relative:page;mso-height-relative:page;" filled="f" stroked="t" coordorigin="720,257" coordsize="7632,0" path="m720,257l8352,257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4927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46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hassection</w:t>
      </w:r>
      <w:r>
        <w:rPr>
          <w:rFonts w:ascii="Trebuchet MS"/>
          <w:spacing w:val="32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36"/>
          <w:sz w:val="24"/>
        </w:rPr>
        <w:t xml:space="preserve"> </w:t>
      </w:r>
      <w:r>
        <w:rPr>
          <w:rFonts w:ascii="Trebuchet MS"/>
          <w:w w:val="105"/>
          <w:sz w:val="24"/>
        </w:rPr>
        <w:t>minIni::hassection</w:t>
      </w:r>
      <w:r>
        <w:rPr>
          <w:rFonts w:ascii="Trebuchet MS"/>
          <w:w w:val="105"/>
          <w:sz w:val="24"/>
        </w:rPr>
        <w:tab/>
      </w:r>
      <w:r>
        <w:rPr>
          <w:w w:val="105"/>
          <w:sz w:val="20"/>
        </w:rPr>
        <w:t xml:space="preserve">Check 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whether 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section 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exists</w:t>
      </w:r>
    </w:p>
    <w:p>
      <w:pPr>
        <w:pStyle w:val="5"/>
        <w:spacing w:before="121"/>
        <w:ind w:left="440"/>
      </w:pPr>
      <w:r>
        <w:pict>
          <v:line id="_x0000_s1164" o:spid="_x0000_s1164" o:spt="20" style="position:absolute;left:0pt;margin-left:50.9pt;margin-top:-2.85pt;height:0pt;width:3.55pt;mso-position-horizontal-relative:page;z-index:-2516060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ini_hassection</w:t>
      </w:r>
      <w:r>
        <w:rPr>
          <w:rFonts w:ascii="Courier New"/>
          <w:spacing w:val="-60"/>
          <w:w w:val="110"/>
          <w:sz w:val="19"/>
        </w:rPr>
        <w:t xml:space="preserve"> </w:t>
      </w:r>
      <w:r>
        <w:rPr>
          <w:w w:val="110"/>
        </w:rPr>
        <w:t>checks</w:t>
      </w:r>
      <w:r>
        <w:rPr>
          <w:spacing w:val="14"/>
          <w:w w:val="110"/>
        </w:rPr>
        <w:t xml:space="preserve"> </w:t>
      </w:r>
      <w:r>
        <w:rPr>
          <w:w w:val="110"/>
        </w:rPr>
        <w:t>whether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key</w:t>
      </w:r>
      <w:r>
        <w:rPr>
          <w:spacing w:val="14"/>
          <w:w w:val="110"/>
        </w:rPr>
        <w:t xml:space="preserve"> </w:t>
      </w:r>
      <w:r>
        <w:rPr>
          <w:w w:val="110"/>
        </w:rPr>
        <w:t>exists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section(</w:t>
      </w:r>
      <w:r>
        <w:rPr>
          <w:spacing w:val="13"/>
          <w:w w:val="110"/>
        </w:rPr>
        <w:t xml:space="preserve"> </w:t>
      </w:r>
      <w:r>
        <w:rPr>
          <w:w w:val="110"/>
        </w:rPr>
        <w:t>without</w:t>
      </w:r>
      <w:r>
        <w:rPr>
          <w:spacing w:val="13"/>
          <w:w w:val="110"/>
        </w:rPr>
        <w:t xml:space="preserve"> </w:t>
      </w:r>
      <w:r>
        <w:rPr>
          <w:w w:val="110"/>
        </w:rPr>
        <w:t>returning</w:t>
      </w:r>
      <w:r>
        <w:rPr>
          <w:spacing w:val="-50"/>
          <w:w w:val="110"/>
        </w:rPr>
        <w:t xml:space="preserve"> </w:t>
      </w:r>
      <w:r>
        <w:rPr>
          <w:w w:val="115"/>
        </w:rPr>
        <w:t>its</w:t>
      </w:r>
      <w:r>
        <w:rPr>
          <w:spacing w:val="6"/>
          <w:w w:val="115"/>
        </w:rPr>
        <w:t xml:space="preserve"> </w:t>
      </w:r>
      <w:r>
        <w:rPr>
          <w:w w:val="115"/>
        </w:rPr>
        <w:t>value).</w:t>
      </w:r>
    </w:p>
    <w:p>
      <w:pPr>
        <w:tabs>
          <w:tab w:val="left" w:pos="1515"/>
        </w:tabs>
        <w:spacing w:before="97"/>
        <w:ind w:left="440" w:right="0" w:firstLine="0"/>
        <w:jc w:val="left"/>
        <w:rPr>
          <w:rFonts w:ascii="Courier New"/>
          <w:sz w:val="19"/>
        </w:rPr>
      </w:pPr>
      <w:r>
        <w:pict>
          <v:line id="_x0000_s1165" o:spid="_x0000_s1165" o:spt="20" style="position:absolute;left:0pt;margin-left:130.25pt;margin-top:15.4pt;height:0pt;width:2.8pt;mso-position-horizontal-relative:page;z-index:-2516049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5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hassection(const</w:t>
      </w:r>
      <w:r>
        <w:rPr>
          <w:rFonts w:ascii="Courier New"/>
          <w:spacing w:val="5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5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</w:p>
    <w:p>
      <w:pPr>
        <w:spacing w:before="24"/>
        <w:ind w:left="3635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5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0"/>
          <w:sz w:val="20"/>
        </w:rPr>
        <w:t>C</w:t>
      </w:r>
      <w:r>
        <w:rPr>
          <w:rFonts w:ascii="Calibri"/>
          <w:w w:val="120"/>
          <w:sz w:val="20"/>
          <w:vertAlign w:val="superscript"/>
        </w:rPr>
        <w:t>++</w:t>
      </w:r>
      <w:r>
        <w:rPr>
          <w:w w:val="120"/>
          <w:sz w:val="20"/>
          <w:vertAlign w:val="baseline"/>
        </w:rPr>
        <w:t>:</w:t>
      </w:r>
      <w:r>
        <w:rPr>
          <w:w w:val="120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hassection(const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Section)</w:t>
      </w:r>
    </w:p>
    <w:p>
      <w:pPr>
        <w:pStyle w:val="5"/>
        <w:tabs>
          <w:tab w:val="left" w:pos="2711"/>
        </w:tabs>
        <w:spacing w:before="118" w:line="240" w:lineRule="exact"/>
        <w:ind w:left="1516"/>
      </w:pPr>
      <w:r>
        <w:rPr>
          <w:rFonts w:ascii="Courier New"/>
          <w:w w:val="110"/>
          <w:sz w:val="19"/>
        </w:rPr>
        <w:t>Section</w:t>
      </w:r>
      <w:r>
        <w:rPr>
          <w:rFonts w:ascii="Courier New"/>
          <w:w w:val="110"/>
          <w:sz w:val="19"/>
        </w:rPr>
        <w:tab/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name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section.</w:t>
      </w:r>
      <w:r>
        <w:rPr>
          <w:spacing w:val="31"/>
          <w:w w:val="115"/>
        </w:rPr>
        <w:t xml:space="preserve"> </w:t>
      </w:r>
      <w:r>
        <w:rPr>
          <w:w w:val="115"/>
        </w:rPr>
        <w:t>This</w:t>
      </w:r>
      <w:r>
        <w:rPr>
          <w:spacing w:val="6"/>
          <w:w w:val="115"/>
        </w:rPr>
        <w:t xml:space="preserve"> </w:t>
      </w:r>
      <w:r>
        <w:rPr>
          <w:w w:val="115"/>
        </w:rPr>
        <w:t>parameter</w:t>
      </w:r>
      <w:r>
        <w:rPr>
          <w:spacing w:val="5"/>
          <w:w w:val="115"/>
        </w:rPr>
        <w:t xml:space="preserve"> </w:t>
      </w:r>
      <w:r>
        <w:rPr>
          <w:w w:val="115"/>
        </w:rPr>
        <w:t>may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spacing w:after="0" w:line="227" w:lineRule="exact"/>
        <w:jc w:val="left"/>
        <w:rPr>
          <w:sz w:val="20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167" w:right="0" w:firstLine="0"/>
        <w:jc w:val="left"/>
        <w:rPr>
          <w:rFonts w:hint="eastAsia" w:eastAsia="宋体"/>
          <w:sz w:val="20"/>
          <w:lang w:val="en-US" w:eastAsia="zh-CN"/>
        </w:rPr>
      </w:pPr>
      <w:r>
        <w:pict>
          <v:line id="_x0000_s1166" o:spid="_x0000_s1166" o:spt="20" style="position:absolute;left:0pt;margin-left:285.75pt;margin-top:13.4pt;height:0pt;width:2.95pt;mso-position-horizontal-relative:page;z-index:-2516039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w w:val="105"/>
          <w:sz w:val="20"/>
        </w:rPr>
        <w:t>ini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putf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20"/>
          <w:sz w:val="20"/>
        </w:rPr>
        <w:t xml:space="preserve"> </w:t>
      </w:r>
      <w:r>
        <w:rPr>
          <w:i/>
          <w:w w:val="105"/>
          <w:sz w:val="20"/>
        </w:rPr>
        <w:t xml:space="preserve">minIni::put  </w:t>
      </w:r>
      <w:r>
        <w:rPr>
          <w:i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 xml:space="preserve">—   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rFonts w:hint="eastAsia" w:eastAsia="宋体"/>
          <w:w w:val="105"/>
          <w:sz w:val="20"/>
          <w:lang w:val="en-US" w:eastAsia="zh-CN"/>
        </w:rPr>
        <w:t>0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4" w:lineRule="auto"/>
        <w:ind w:left="2711" w:right="139" w:hanging="1196"/>
        <w:jc w:val="both"/>
      </w:pPr>
      <w:bookmarkStart w:id="73" w:name="_bookmark46"/>
      <w:bookmarkEnd w:id="73"/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spacing w:before="130" w:line="362" w:lineRule="auto"/>
        <w:ind w:left="439" w:right="1591" w:firstLine="0"/>
        <w:jc w:val="both"/>
        <w:rPr>
          <w:rFonts w:ascii="Courier New"/>
          <w:sz w:val="19"/>
        </w:rPr>
      </w:pPr>
      <w:r>
        <w:pict>
          <v:line id="_x0000_s1167" o:spid="_x0000_s1167" o:spt="20" style="position:absolute;left:0pt;margin-left:107.45pt;margin-top:33.6pt;height:0pt;width:2.8pt;mso-position-horizontal-relative:page;z-index:-25160396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68" o:spid="_x0000_s1168" o:spt="20" style="position:absolute;left:0pt;margin-left:191.25pt;margin-top:33.6pt;height:0pt;width:2.8pt;mso-position-horizontal-relative:page;z-index:-251602944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spacing w:val="-1"/>
          <w:w w:val="110"/>
          <w:sz w:val="20"/>
        </w:rPr>
        <w:t xml:space="preserve">Returns: </w:t>
      </w:r>
      <w:r>
        <w:rPr>
          <w:w w:val="110"/>
          <w:sz w:val="20"/>
        </w:rPr>
        <w:t xml:space="preserve"> 1/</w:t>
      </w:r>
      <w:r>
        <w:rPr>
          <w:rFonts w:ascii="Courier New"/>
          <w:w w:val="110"/>
          <w:sz w:val="19"/>
        </w:rPr>
        <w:t>true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if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section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present,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0/</w:t>
      </w:r>
      <w:r>
        <w:rPr>
          <w:rFonts w:ascii="Courier New"/>
          <w:w w:val="110"/>
          <w:sz w:val="19"/>
        </w:rPr>
        <w:t>false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  <w:sz w:val="20"/>
        </w:rPr>
        <w:t>otherwise.</w:t>
      </w:r>
      <w:r>
        <w:rPr>
          <w:spacing w:val="-51"/>
          <w:w w:val="110"/>
          <w:sz w:val="20"/>
        </w:rPr>
        <w:t xml:space="preserve"> </w:t>
      </w:r>
      <w:bookmarkStart w:id="74" w:name="_bookmark47"/>
      <w:bookmarkEnd w:id="74"/>
      <w:r>
        <w:rPr>
          <w:sz w:val="20"/>
        </w:rPr>
        <w:t>See</w:t>
      </w:r>
      <w:r>
        <w:rPr>
          <w:spacing w:val="16"/>
          <w:sz w:val="20"/>
        </w:rPr>
        <w:t xml:space="preserve"> </w:t>
      </w:r>
      <w:r>
        <w:rPr>
          <w:sz w:val="20"/>
        </w:rPr>
        <w:t>also:</w:t>
      </w:r>
      <w:r>
        <w:rPr>
          <w:spacing w:val="33"/>
          <w:sz w:val="20"/>
        </w:rPr>
        <w:t xml:space="preserve"> 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getsection</w:t>
      </w:r>
      <w:r>
        <w:rPr>
          <w:rFonts w:ascii="Courier New"/>
          <w:color w:val="7F0000"/>
          <w:sz w:val="19"/>
        </w:rPr>
        <w:fldChar w:fldCharType="end"/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rFonts w:ascii="Courier New"/>
          <w:color w:val="7F0000"/>
          <w:sz w:val="19"/>
        </w:rPr>
        <w:t>ini</w:t>
      </w:r>
      <w:r>
        <w:rPr>
          <w:rFonts w:ascii="Courier New"/>
          <w:color w:val="7F0000"/>
          <w:spacing w:val="-43"/>
          <w:sz w:val="19"/>
        </w:rPr>
        <w:t xml:space="preserve"> </w:t>
      </w:r>
      <w:r>
        <w:rPr>
          <w:rFonts w:ascii="Courier New"/>
          <w:color w:val="7F0000"/>
          <w:sz w:val="19"/>
        </w:rPr>
        <w:t>haskey</w:t>
      </w:r>
      <w:r>
        <w:rPr>
          <w:rFonts w:ascii="Courier New"/>
          <w:color w:val="7F0000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spacing w:before="6"/>
        <w:rPr>
          <w:rFonts w:ascii="Courier New"/>
          <w:sz w:val="25"/>
        </w:rPr>
      </w:pPr>
      <w:r>
        <w:pict>
          <v:shape id="_x0000_s1169" o:spid="_x0000_s1169" style="position:absolute;left:0pt;margin-left:36pt;margin-top:16.9pt;height:0.1pt;width:381.6pt;mso-position-horizontal-relative:page;mso-wrap-distance-bottom:0pt;mso-wrap-distance-top:0pt;z-index:-251546624;mso-width-relative:page;mso-height-relative:page;" filled="f" stroked="t" coordorigin="720,339" coordsize="7632,0" path="m720,339l8352,339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638"/>
        </w:tabs>
        <w:spacing w:before="0" w:line="266" w:lineRule="exact"/>
        <w:ind w:left="440" w:right="0" w:firstLine="0"/>
        <w:jc w:val="both"/>
        <w:rPr>
          <w:sz w:val="20"/>
        </w:rPr>
      </w:pPr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7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putf</w:t>
      </w:r>
      <w:r>
        <w:rPr>
          <w:rFonts w:ascii="Trebuchet MS"/>
          <w:spacing w:val="-1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1"/>
          <w:sz w:val="24"/>
        </w:rPr>
        <w:t xml:space="preserve"> </w:t>
      </w:r>
      <w:r>
        <w:rPr>
          <w:rFonts w:ascii="Trebuchet MS"/>
          <w:w w:val="105"/>
          <w:sz w:val="24"/>
        </w:rPr>
        <w:t>minIni::put</w:t>
      </w:r>
      <w:r>
        <w:rPr>
          <w:rFonts w:ascii="Trebuchet MS"/>
          <w:w w:val="105"/>
          <w:sz w:val="24"/>
        </w:rPr>
        <w:tab/>
      </w:r>
      <w:r>
        <w:rPr>
          <w:w w:val="110"/>
          <w:sz w:val="20"/>
        </w:rPr>
        <w:t>Store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rational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</w:p>
    <w:p>
      <w:pPr>
        <w:pStyle w:val="5"/>
        <w:spacing w:before="126" w:line="244" w:lineRule="auto"/>
        <w:ind w:left="440" w:right="138"/>
        <w:jc w:val="both"/>
      </w:pPr>
      <w:r>
        <w:pict>
          <v:line id="_x0000_s1170" o:spid="_x0000_s1170" o:spt="20" style="position:absolute;left:0pt;margin-left:50.9pt;margin-top:-2.85pt;height:0pt;width:3.55pt;mso-position-horizontal-relative:page;z-index:-2516029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 w:hAnsi="Courier New"/>
          <w:w w:val="110"/>
          <w:sz w:val="19"/>
        </w:rPr>
        <w:t xml:space="preserve">ini_putf </w:t>
      </w:r>
      <w:r>
        <w:rPr>
          <w:w w:val="110"/>
        </w:rPr>
        <w:t>stores the numeric value that in the given section and at the given</w:t>
      </w:r>
      <w:r>
        <w:rPr>
          <w:spacing w:val="1"/>
          <w:w w:val="110"/>
        </w:rPr>
        <w:t xml:space="preserve"> </w:t>
      </w:r>
      <w:r>
        <w:rPr>
          <w:w w:val="115"/>
        </w:rPr>
        <w:t>key. The numeric value is written as a rational number, with a “whole part”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fractional</w:t>
      </w:r>
      <w:r>
        <w:rPr>
          <w:spacing w:val="7"/>
          <w:w w:val="115"/>
        </w:rPr>
        <w:t xml:space="preserve"> </w:t>
      </w:r>
      <w:r>
        <w:rPr>
          <w:w w:val="115"/>
        </w:rPr>
        <w:t>part.</w:t>
      </w:r>
    </w:p>
    <w:p>
      <w:pPr>
        <w:tabs>
          <w:tab w:val="left" w:pos="1075"/>
        </w:tabs>
        <w:spacing w:before="100"/>
        <w:ind w:left="0" w:right="1041" w:firstLine="0"/>
        <w:jc w:val="right"/>
        <w:rPr>
          <w:rFonts w:ascii="Courier New"/>
          <w:sz w:val="19"/>
        </w:rPr>
      </w:pPr>
      <w:r>
        <w:pict>
          <v:line id="_x0000_s1171" o:spid="_x0000_s1171" o:spt="20" style="position:absolute;left:0pt;margin-left:130.25pt;margin-top:15.55pt;height:0pt;width:2.8pt;mso-position-horizontal-relative:page;z-index:-2516019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putf(const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0" w:right="1087" w:firstLine="0"/>
        <w:jc w:val="right"/>
        <w:rPr>
          <w:rFonts w:ascii="Courier New"/>
          <w:sz w:val="19"/>
        </w:rPr>
      </w:pPr>
      <w:r>
        <w:pict>
          <v:line id="_x0000_s1172" o:spid="_x0000_s1172" o:spt="20" style="position:absolute;left:0pt;margin-left:179.25pt;margin-top:8.9pt;height:0pt;width:2.8pt;mso-position-horizontal-relative:page;z-index:-2516019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Value,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4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*Filename)</w:t>
      </w:r>
    </w:p>
    <w:p>
      <w:pPr>
        <w:tabs>
          <w:tab w:val="left" w:pos="1515"/>
        </w:tabs>
        <w:spacing w:before="90"/>
        <w:ind w:left="439" w:right="0" w:firstLine="0"/>
        <w:jc w:val="both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pict>
          <v:line id="_x0000_s1173" o:spid="_x0000_s1173" o:spt="20" style="position:absolute;left:0pt;margin-left:295.5pt;margin-top:8.9pt;height:0pt;width:2.8pt;mso-position-horizontal-relative:page;z-index:-2516008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41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std::string&amp;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Key,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1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REAL</w:t>
      </w:r>
      <w:r>
        <w:rPr>
          <w:rFonts w:ascii="Courier New"/>
          <w:spacing w:val="42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Value)</w:t>
      </w:r>
    </w:p>
    <w:p>
      <w:pPr>
        <w:pStyle w:val="5"/>
        <w:spacing w:before="122" w:line="242" w:lineRule="auto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 w:hAnsi="Courier New"/>
          <w:w w:val="110"/>
          <w:sz w:val="19"/>
        </w:rPr>
        <w:t xml:space="preserve">Key </w:t>
      </w:r>
      <w:r>
        <w:rPr>
          <w:w w:val="110"/>
        </w:rPr>
        <w:t>is stored outside any sec-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tion (i.e. above the ﬁrst section, if the </w:t>
      </w:r>
      <w:r>
        <w:rPr>
          <w:w w:val="115"/>
          <w:sz w:val="16"/>
        </w:rPr>
        <w:t xml:space="preserve">INI </w:t>
      </w:r>
      <w:r>
        <w:rPr>
          <w:w w:val="115"/>
        </w:rPr>
        <w:t>ﬁle has any</w:t>
      </w:r>
      <w:r>
        <w:rPr>
          <w:spacing w:val="1"/>
          <w:w w:val="115"/>
        </w:rPr>
        <w:t xml:space="preserve"> </w:t>
      </w:r>
      <w:r>
        <w:rPr>
          <w:w w:val="115"/>
        </w:rPr>
        <w:t>sections).</w:t>
      </w:r>
    </w:p>
    <w:p>
      <w:pPr>
        <w:pStyle w:val="5"/>
        <w:tabs>
          <w:tab w:val="left" w:pos="2711"/>
          <w:tab w:val="left" w:pos="5174"/>
        </w:tabs>
        <w:spacing w:before="135" w:line="240" w:lineRule="exact"/>
        <w:ind w:left="1516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tabs>
          <w:tab w:val="left" w:pos="2711"/>
        </w:tabs>
        <w:spacing w:before="136"/>
        <w:ind w:left="1516"/>
      </w:pPr>
      <w:r>
        <w:rPr>
          <w:rFonts w:ascii="Courier New"/>
          <w:w w:val="115"/>
          <w:sz w:val="19"/>
        </w:rPr>
        <w:t>Value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write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key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2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spacing w:before="130"/>
        <w:ind w:left="440" w:right="0" w:firstLine="0"/>
        <w:jc w:val="both"/>
        <w:rPr>
          <w:sz w:val="20"/>
        </w:rPr>
      </w:pPr>
      <w:r>
        <w:rPr>
          <w:w w:val="105"/>
          <w:sz w:val="20"/>
        </w:rPr>
        <w:t xml:space="preserve">Returns:   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1/</w:t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41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0/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41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spacing w:before="123" w:line="252" w:lineRule="auto"/>
        <w:ind w:left="1516" w:right="138" w:hanging="1076"/>
        <w:jc w:val="both"/>
      </w:pPr>
      <w:r>
        <w:rPr>
          <w:w w:val="115"/>
        </w:rPr>
        <w:t>Notes: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This function is unavailable if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 xml:space="preserve">NI </w:t>
      </w:r>
      <w:r>
        <w:rPr>
          <w:w w:val="115"/>
        </w:rPr>
        <w:t>is conﬁgured as a read-only</w:t>
      </w:r>
      <w:r>
        <w:rPr>
          <w:spacing w:val="1"/>
          <w:w w:val="115"/>
        </w:rPr>
        <w:t xml:space="preserve"> </w:t>
      </w:r>
      <w:r>
        <w:rPr>
          <w:w w:val="115"/>
        </w:rPr>
        <w:t>library 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 7</w:t>
      </w:r>
      <w:r>
        <w:rPr>
          <w:color w:val="7F0000"/>
          <w:w w:val="115"/>
        </w:rPr>
        <w:fldChar w:fldCharType="end"/>
      </w:r>
      <w:r>
        <w:rPr>
          <w:w w:val="115"/>
        </w:rPr>
        <w:t>). It is also unavailable if rational number support</w:t>
      </w:r>
      <w:r>
        <w:rPr>
          <w:spacing w:val="1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not</w:t>
      </w:r>
      <w:r>
        <w:rPr>
          <w:i/>
          <w:spacing w:val="8"/>
          <w:w w:val="115"/>
        </w:rPr>
        <w:t xml:space="preserve"> </w:t>
      </w:r>
      <w:r>
        <w:rPr>
          <w:w w:val="115"/>
        </w:rPr>
        <w:t>been</w:t>
      </w:r>
      <w:r>
        <w:rPr>
          <w:spacing w:val="8"/>
          <w:w w:val="115"/>
        </w:rPr>
        <w:t xml:space="preserve"> </w:t>
      </w:r>
      <w:r>
        <w:rPr>
          <w:w w:val="115"/>
        </w:rPr>
        <w:t>enabled</w:t>
      </w:r>
      <w:r>
        <w:rPr>
          <w:spacing w:val="7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7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pStyle w:val="5"/>
        <w:spacing w:before="125"/>
        <w:ind w:left="1516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rational</w:t>
      </w:r>
      <w:r>
        <w:rPr>
          <w:spacing w:val="7"/>
          <w:w w:val="110"/>
        </w:rPr>
        <w:t xml:space="preserve"> </w:t>
      </w:r>
      <w:r>
        <w:rPr>
          <w:w w:val="110"/>
        </w:rPr>
        <w:t>numbers,</w:t>
      </w:r>
      <w:r>
        <w:rPr>
          <w:spacing w:val="9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INI_REAL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depends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con-</w:t>
      </w:r>
      <w:r>
        <w:rPr>
          <w:spacing w:val="-50"/>
          <w:w w:val="110"/>
        </w:rPr>
        <w:t xml:space="preserve"> </w:t>
      </w:r>
      <w:r>
        <w:rPr>
          <w:w w:val="115"/>
        </w:rPr>
        <w:t>ﬁguration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w w:val="115"/>
        </w:rPr>
        <w:t>.</w:t>
      </w:r>
    </w:p>
    <w:p>
      <w:pPr>
        <w:spacing w:before="134"/>
        <w:ind w:left="440" w:right="0" w:firstLine="0"/>
        <w:jc w:val="both"/>
        <w:rPr>
          <w:rFonts w:ascii="Courier New"/>
          <w:sz w:val="19"/>
        </w:rPr>
      </w:pPr>
      <w:r>
        <w:pict>
          <v:line id="_x0000_s1174" o:spid="_x0000_s1174" o:spt="20" style="position:absolute;left:0pt;margin-left:107.45pt;margin-top:15.65pt;height:0pt;width:2.8pt;mso-position-horizontal-relative:page;z-index:-251600896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75" o:spid="_x0000_s1175" o:spt="20" style="position:absolute;left:0pt;margin-left:157.05pt;margin-top:15.65pt;height:0pt;width:2.8pt;mso-position-horizontal-relative:page;z-index:-25159987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75" w:name="_bookmark48"/>
      <w:bookmarkEnd w:id="75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getf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putl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both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pict>
          <v:line id="_x0000_s1176" o:spid="_x0000_s1176" o:spt="20" style="position:absolute;left:0pt;margin-left:91.9pt;margin-top:13.4pt;height:0pt;width:2.95pt;mso-position-horizontal-relative:page;z-index:-25159884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z w:val="20"/>
        </w:rPr>
        <w:t>2</w:t>
      </w:r>
      <w:r>
        <w:rPr>
          <w:rFonts w:hint="eastAsia" w:eastAsia="宋体"/>
          <w:sz w:val="20"/>
          <w:lang w:val="en-US" w:eastAsia="zh-CN"/>
        </w:rPr>
        <w:t>1</w:t>
      </w:r>
      <w:r>
        <w:rPr>
          <w:sz w:val="20"/>
        </w:rPr>
        <w:t xml:space="preserve">  </w:t>
      </w:r>
      <w:r>
        <w:rPr>
          <w:spacing w:val="48"/>
          <w:sz w:val="20"/>
        </w:rPr>
        <w:t xml:space="preserve"> </w:t>
      </w:r>
      <w:r>
        <w:rPr>
          <w:sz w:val="20"/>
        </w:rPr>
        <w:t xml:space="preserve">—   </w:t>
      </w:r>
      <w:r>
        <w:rPr>
          <w:spacing w:val="47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putl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minIni::put</w:t>
      </w:r>
    </w:p>
    <w:p>
      <w:pPr>
        <w:pStyle w:val="5"/>
        <w:rPr>
          <w:i/>
        </w:rPr>
      </w:pPr>
    </w:p>
    <w:p>
      <w:pPr>
        <w:pStyle w:val="5"/>
        <w:spacing w:before="1"/>
        <w:rPr>
          <w:i/>
          <w:sz w:val="13"/>
        </w:rPr>
      </w:pPr>
      <w:r>
        <w:pict>
          <v:shape id="_x0000_s1177" o:spid="_x0000_s1177" style="position:absolute;left:0pt;margin-left:36pt;margin-top:9.85pt;height:0.1pt;width:381.6pt;mso-position-horizontal-relative:page;mso-wrap-distance-bottom:0pt;mso-wrap-distance-top:0pt;z-index:-251545600;mso-width-relative:page;mso-height-relative:page;" filled="f" stroked="t" coordorigin="720,198" coordsize="7632,0" path="m720,198l8352,198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837"/>
        </w:tabs>
        <w:spacing w:before="0" w:line="266" w:lineRule="exact"/>
        <w:ind w:left="440" w:right="0" w:firstLine="0"/>
        <w:jc w:val="left"/>
        <w:rPr>
          <w:sz w:val="20"/>
        </w:rPr>
      </w:pPr>
      <w:bookmarkStart w:id="76" w:name="_bookmark49"/>
      <w:bookmarkEnd w:id="76"/>
      <w:r>
        <w:rPr>
          <w:rFonts w:ascii="Trebuchet MS"/>
          <w:w w:val="105"/>
          <w:sz w:val="24"/>
        </w:rPr>
        <w:t>ini</w:t>
      </w:r>
      <w:r>
        <w:rPr>
          <w:rFonts w:ascii="Trebuchet MS"/>
          <w:spacing w:val="8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putl</w:t>
      </w:r>
      <w:r>
        <w:rPr>
          <w:rFonts w:ascii="Trebuchet MS"/>
          <w:spacing w:val="-2"/>
          <w:w w:val="105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2"/>
          <w:sz w:val="24"/>
        </w:rPr>
        <w:t xml:space="preserve"> </w:t>
      </w:r>
      <w:r>
        <w:rPr>
          <w:rFonts w:ascii="Trebuchet MS"/>
          <w:w w:val="105"/>
          <w:sz w:val="24"/>
        </w:rPr>
        <w:t>minIni::put</w:t>
      </w:r>
      <w:r>
        <w:rPr>
          <w:rFonts w:ascii="Trebuchet MS"/>
          <w:w w:val="105"/>
          <w:sz w:val="24"/>
        </w:rPr>
        <w:tab/>
      </w:r>
      <w:r>
        <w:rPr>
          <w:w w:val="110"/>
          <w:sz w:val="20"/>
        </w:rPr>
        <w:t>Store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numeric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value</w:t>
      </w:r>
    </w:p>
    <w:p>
      <w:pPr>
        <w:pStyle w:val="5"/>
        <w:spacing w:before="124"/>
        <w:ind w:left="440"/>
      </w:pPr>
      <w:r>
        <w:pict>
          <v:line id="_x0000_s1178" o:spid="_x0000_s1178" o:spt="20" style="position:absolute;left:0pt;margin-left:50.9pt;margin-top:-2.85pt;height:0pt;width:3.55pt;mso-position-horizontal-relative:page;z-index:-25159782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ini_putl</w:t>
      </w:r>
      <w:r>
        <w:rPr>
          <w:rFonts w:ascii="Courier New"/>
          <w:spacing w:val="-59"/>
          <w:w w:val="110"/>
          <w:sz w:val="19"/>
        </w:rPr>
        <w:t xml:space="preserve"> </w:t>
      </w:r>
      <w:r>
        <w:rPr>
          <w:w w:val="110"/>
        </w:rPr>
        <w:t>stores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numeric</w:t>
      </w:r>
      <w:r>
        <w:rPr>
          <w:spacing w:val="15"/>
          <w:w w:val="110"/>
        </w:rPr>
        <w:t xml:space="preserve"> </w:t>
      </w:r>
      <w:r>
        <w:rPr>
          <w:w w:val="110"/>
        </w:rPr>
        <w:t>value</w:t>
      </w:r>
      <w:r>
        <w:rPr>
          <w:spacing w:val="14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given</w:t>
      </w:r>
      <w:r>
        <w:rPr>
          <w:spacing w:val="15"/>
          <w:w w:val="110"/>
        </w:rPr>
        <w:t xml:space="preserve"> </w:t>
      </w:r>
      <w:r>
        <w:rPr>
          <w:w w:val="110"/>
        </w:rPr>
        <w:t>section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at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given</w:t>
      </w:r>
      <w:r>
        <w:rPr>
          <w:spacing w:val="-50"/>
          <w:w w:val="110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00"/>
        <w:ind w:left="440" w:right="0" w:firstLine="0"/>
        <w:jc w:val="left"/>
        <w:rPr>
          <w:rFonts w:ascii="Courier New"/>
          <w:sz w:val="19"/>
        </w:rPr>
      </w:pPr>
      <w:r>
        <w:pict>
          <v:line id="_x0000_s1179" o:spid="_x0000_s1179" o:spt="20" style="position:absolute;left:0pt;margin-left:130.25pt;margin-top:15.55pt;height:0pt;width:2.8pt;mso-position-horizontal-relative:page;z-index:-25159782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putl(const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295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long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8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long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Value)</w:t>
      </w:r>
    </w:p>
    <w:p>
      <w:pPr>
        <w:pStyle w:val="5"/>
        <w:spacing w:before="121" w:line="242" w:lineRule="auto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 w:hAnsi="Courier New"/>
          <w:w w:val="110"/>
          <w:sz w:val="19"/>
        </w:rPr>
        <w:t xml:space="preserve">Key </w:t>
      </w:r>
      <w:r>
        <w:rPr>
          <w:w w:val="110"/>
        </w:rPr>
        <w:t>is stored outside any sec-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tion (i.e. above the ﬁrst section, if the </w:t>
      </w:r>
      <w:r>
        <w:rPr>
          <w:w w:val="115"/>
          <w:sz w:val="16"/>
        </w:rPr>
        <w:t xml:space="preserve">INI </w:t>
      </w:r>
      <w:r>
        <w:rPr>
          <w:w w:val="115"/>
        </w:rPr>
        <w:t>ﬁle has any</w:t>
      </w:r>
      <w:r>
        <w:rPr>
          <w:spacing w:val="1"/>
          <w:w w:val="115"/>
        </w:rPr>
        <w:t xml:space="preserve"> </w:t>
      </w:r>
      <w:r>
        <w:rPr>
          <w:w w:val="115"/>
        </w:rPr>
        <w:t>sections).</w:t>
      </w:r>
    </w:p>
    <w:p>
      <w:pPr>
        <w:pStyle w:val="5"/>
        <w:tabs>
          <w:tab w:val="left" w:pos="2711"/>
          <w:tab w:val="left" w:pos="5174"/>
        </w:tabs>
        <w:spacing w:before="134" w:line="240" w:lineRule="exact"/>
        <w:ind w:left="1516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name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key.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>parameter</w:t>
      </w:r>
      <w:r>
        <w:rPr>
          <w:spacing w:val="39"/>
          <w:w w:val="115"/>
        </w:rPr>
        <w:t xml:space="preserve"> </w:t>
      </w:r>
      <w:r>
        <w:rPr>
          <w:w w:val="115"/>
        </w:rPr>
        <w:t>may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</w:p>
    <w:p>
      <w:pPr>
        <w:spacing w:before="0" w:line="227" w:lineRule="exact"/>
        <w:ind w:left="2711" w:right="0" w:firstLine="0"/>
        <w:jc w:val="left"/>
        <w:rPr>
          <w:sz w:val="20"/>
        </w:rPr>
      </w:pPr>
      <w:r>
        <w:rPr>
          <w:i/>
          <w:w w:val="110"/>
          <w:sz w:val="20"/>
        </w:rPr>
        <w:t>NULL</w:t>
      </w:r>
      <w:r>
        <w:rPr>
          <w:w w:val="110"/>
          <w:sz w:val="20"/>
        </w:rPr>
        <w:t>.</w:t>
      </w:r>
    </w:p>
    <w:p>
      <w:pPr>
        <w:pStyle w:val="5"/>
        <w:tabs>
          <w:tab w:val="left" w:pos="2711"/>
        </w:tabs>
        <w:spacing w:before="134"/>
        <w:ind w:left="1516"/>
      </w:pPr>
      <w:r>
        <w:rPr>
          <w:rFonts w:ascii="Courier New"/>
          <w:w w:val="115"/>
          <w:sz w:val="19"/>
        </w:rPr>
        <w:t>Value</w:t>
      </w:r>
      <w:r>
        <w:rPr>
          <w:rFonts w:ascii="Courier New"/>
          <w:w w:val="115"/>
          <w:sz w:val="19"/>
        </w:rPr>
        <w:tab/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write</w:t>
      </w:r>
      <w:r>
        <w:rPr>
          <w:spacing w:val="6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key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1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tabs>
          <w:tab w:val="left" w:pos="1515"/>
        </w:tabs>
        <w:spacing w:before="128"/>
        <w:ind w:left="440" w:right="0" w:firstLine="0"/>
        <w:jc w:val="left"/>
        <w:rPr>
          <w:sz w:val="20"/>
        </w:rPr>
      </w:pPr>
      <w:r>
        <w:rPr>
          <w:w w:val="110"/>
          <w:sz w:val="20"/>
        </w:rPr>
        <w:t>Returns:</w:t>
      </w:r>
      <w:r>
        <w:rPr>
          <w:w w:val="110"/>
          <w:sz w:val="20"/>
        </w:rPr>
        <w:tab/>
      </w:r>
      <w:r>
        <w:rPr>
          <w:w w:val="105"/>
          <w:sz w:val="20"/>
        </w:rPr>
        <w:t>1/</w:t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0/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tabs>
          <w:tab w:val="left" w:pos="1515"/>
        </w:tabs>
        <w:spacing w:before="121" w:line="252" w:lineRule="auto"/>
        <w:ind w:left="1516" w:right="138" w:hanging="1076"/>
      </w:pPr>
      <w:r>
        <w:rPr>
          <w:w w:val="115"/>
        </w:rPr>
        <w:t>Notes: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function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unavailable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conﬁgured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read-only</w:t>
      </w:r>
      <w:r>
        <w:rPr>
          <w:spacing w:val="-53"/>
          <w:w w:val="115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spacing w:before="123"/>
        <w:ind w:left="440" w:right="0" w:firstLine="0"/>
        <w:jc w:val="left"/>
        <w:rPr>
          <w:rFonts w:ascii="Courier New"/>
          <w:sz w:val="19"/>
        </w:rPr>
      </w:pPr>
      <w:r>
        <w:pict>
          <v:line id="_x0000_s1180" o:spid="_x0000_s1180" o:spt="20" style="position:absolute;left:0pt;margin-left:107.45pt;margin-top:15.1pt;height:0pt;width:2.8pt;mso-position-horizontal-relative:page;z-index:-25159680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81" o:spid="_x0000_s1181" o:spt="20" style="position:absolute;left:0pt;margin-left:157.05pt;margin-top:15.1pt;height:0pt;width:2.8pt;mso-position-horizontal-relative:page;z-index:-251596800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bookmarkStart w:id="77" w:name="_bookmark50"/>
      <w:bookmarkEnd w:id="77"/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getl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puts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pStyle w:val="5"/>
        <w:spacing w:before="3"/>
        <w:rPr>
          <w:rFonts w:ascii="Courier New"/>
          <w:sz w:val="12"/>
        </w:rPr>
      </w:pPr>
      <w:r>
        <w:pict>
          <v:shape id="_x0000_s1182" o:spid="_x0000_s1182" style="position:absolute;left:0pt;margin-left:36pt;margin-top:9.4pt;height:0.1pt;width:381.6pt;mso-position-horizontal-relative:page;mso-wrap-distance-bottom:0pt;mso-wrap-distance-top:0pt;z-index:-251545600;mso-width-relative:page;mso-height-relative:page;" filled="f" stroked="t" coordorigin="720,189" coordsize="7632,0" path="m720,189l8352,189e">
            <v:path arrowok="t"/>
            <v:fill on="f" focussize="0,0"/>
            <v:stroke weight="0.99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679"/>
        </w:tabs>
        <w:spacing w:before="0" w:line="266" w:lineRule="exact"/>
        <w:ind w:left="440" w:right="0" w:firstLine="0"/>
        <w:jc w:val="left"/>
        <w:rPr>
          <w:sz w:val="20"/>
        </w:rPr>
      </w:pPr>
      <w:r>
        <w:rPr>
          <w:rFonts w:ascii="Trebuchet MS"/>
          <w:w w:val="110"/>
          <w:sz w:val="24"/>
        </w:rPr>
        <w:t>ini</w:t>
      </w:r>
      <w:r>
        <w:rPr>
          <w:rFonts w:ascii="Trebuchet MS"/>
          <w:spacing w:val="-11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puts</w:t>
      </w:r>
      <w:r>
        <w:rPr>
          <w:rFonts w:ascii="Trebuchet MS"/>
          <w:spacing w:val="-18"/>
          <w:w w:val="110"/>
          <w:sz w:val="24"/>
        </w:rPr>
        <w:t xml:space="preserve"> </w:t>
      </w:r>
      <w:r>
        <w:rPr>
          <w:rFonts w:ascii="Trebuchet MS"/>
          <w:sz w:val="24"/>
        </w:rPr>
        <w:t>/</w:t>
      </w:r>
      <w:r>
        <w:rPr>
          <w:rFonts w:ascii="Trebuchet MS"/>
          <w:spacing w:val="-12"/>
          <w:sz w:val="24"/>
        </w:rPr>
        <w:t xml:space="preserve"> </w:t>
      </w:r>
      <w:r>
        <w:rPr>
          <w:rFonts w:ascii="Trebuchet MS"/>
          <w:w w:val="110"/>
          <w:sz w:val="24"/>
        </w:rPr>
        <w:t>minIni::put</w:t>
      </w:r>
      <w:r>
        <w:rPr>
          <w:rFonts w:ascii="Trebuchet MS"/>
          <w:w w:val="110"/>
          <w:sz w:val="24"/>
        </w:rPr>
        <w:tab/>
      </w:r>
      <w:r>
        <w:rPr>
          <w:w w:val="110"/>
          <w:sz w:val="20"/>
        </w:rPr>
        <w:t>Store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</w:p>
    <w:p>
      <w:pPr>
        <w:pStyle w:val="5"/>
        <w:spacing w:before="124"/>
        <w:ind w:left="439"/>
      </w:pPr>
      <w:r>
        <w:pict>
          <v:line id="_x0000_s1183" o:spid="_x0000_s1183" o:spt="20" style="position:absolute;left:0pt;margin-left:50.9pt;margin-top:-2.85pt;height:0pt;width:3.55pt;mso-position-horizontal-relative:page;z-index:-2515957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10"/>
          <w:sz w:val="19"/>
        </w:rPr>
        <w:t>ini_puts</w:t>
      </w:r>
      <w:r>
        <w:rPr>
          <w:rFonts w:ascii="Courier New"/>
          <w:spacing w:val="-64"/>
          <w:w w:val="110"/>
          <w:sz w:val="19"/>
        </w:rPr>
        <w:t xml:space="preserve"> </w:t>
      </w:r>
      <w:r>
        <w:rPr>
          <w:w w:val="110"/>
        </w:rPr>
        <w:t>stores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text</w:t>
      </w:r>
      <w:r>
        <w:rPr>
          <w:spacing w:val="9"/>
          <w:w w:val="110"/>
        </w:rPr>
        <w:t xml:space="preserve"> </w:t>
      </w:r>
      <w:r>
        <w:rPr>
          <w:w w:val="110"/>
        </w:rPr>
        <w:t>parameter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given</w:t>
      </w:r>
      <w:r>
        <w:rPr>
          <w:spacing w:val="9"/>
          <w:w w:val="110"/>
        </w:rPr>
        <w:t xml:space="preserve"> </w:t>
      </w:r>
      <w:r>
        <w:rPr>
          <w:w w:val="110"/>
        </w:rPr>
        <w:t>section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5"/>
        </w:rPr>
        <w:t>key.</w:t>
      </w:r>
    </w:p>
    <w:p>
      <w:pPr>
        <w:tabs>
          <w:tab w:val="left" w:pos="1515"/>
        </w:tabs>
        <w:spacing w:before="100"/>
        <w:ind w:left="439" w:right="0" w:firstLine="0"/>
        <w:jc w:val="left"/>
        <w:rPr>
          <w:rFonts w:ascii="Courier New"/>
          <w:sz w:val="19"/>
        </w:rPr>
      </w:pPr>
      <w:r>
        <w:pict>
          <v:line id="_x0000_s1184" o:spid="_x0000_s1184" o:spt="20" style="position:absolute;left:0pt;margin-left:130.25pt;margin-top:15.55pt;height:0pt;width:2.8pt;mso-position-horizontal-relative:page;z-index:-2515957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Segoe UI Symbol"/>
          <w:sz w:val="20"/>
        </w:rPr>
        <w:t>C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ascii="Courier New"/>
          <w:w w:val="95"/>
          <w:sz w:val="19"/>
        </w:rPr>
        <w:t>int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ini</w:t>
      </w:r>
      <w:r>
        <w:rPr>
          <w:rFonts w:ascii="Courier New"/>
          <w:spacing w:val="-20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puts(const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*Section,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const</w:t>
      </w:r>
      <w:r>
        <w:rPr>
          <w:rFonts w:ascii="Courier New"/>
          <w:spacing w:val="39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char</w:t>
      </w:r>
      <w:r>
        <w:rPr>
          <w:rFonts w:ascii="Courier New"/>
          <w:spacing w:val="38"/>
          <w:w w:val="95"/>
          <w:sz w:val="19"/>
        </w:rPr>
        <w:t xml:space="preserve"> </w:t>
      </w:r>
      <w:r>
        <w:rPr>
          <w:rFonts w:ascii="Courier New"/>
          <w:w w:val="95"/>
          <w:sz w:val="19"/>
        </w:rPr>
        <w:t>*Key,</w:t>
      </w:r>
    </w:p>
    <w:p>
      <w:pPr>
        <w:spacing w:before="24"/>
        <w:ind w:left="295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*Value,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*Filename)</w:t>
      </w:r>
    </w:p>
    <w:p>
      <w:pPr>
        <w:tabs>
          <w:tab w:val="left" w:pos="1515"/>
        </w:tabs>
        <w:spacing w:before="89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3" w:line="266" w:lineRule="auto"/>
        <w:ind w:left="2541" w:right="2591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 std::string&amp; Key,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9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8"/>
          <w:sz w:val="19"/>
        </w:rPr>
        <w:t xml:space="preserve"> </w:t>
      </w:r>
      <w:r>
        <w:rPr>
          <w:rFonts w:ascii="Courier New"/>
          <w:sz w:val="19"/>
        </w:rPr>
        <w:t>Value)</w:t>
      </w:r>
    </w:p>
    <w:p>
      <w:pPr>
        <w:tabs>
          <w:tab w:val="left" w:pos="1515"/>
        </w:tabs>
        <w:spacing w:before="65"/>
        <w:ind w:left="440" w:right="0" w:firstLine="0"/>
        <w:jc w:val="left"/>
        <w:rPr>
          <w:rFonts w:ascii="Courier New"/>
          <w:sz w:val="19"/>
        </w:rPr>
      </w:pPr>
      <w:r>
        <w:rPr>
          <w:rFonts w:ascii="Segoe UI Symbol"/>
          <w:w w:val="125"/>
          <w:sz w:val="20"/>
        </w:rPr>
        <w:t>C</w:t>
      </w:r>
      <w:r>
        <w:rPr>
          <w:rFonts w:ascii="Calibri"/>
          <w:w w:val="125"/>
          <w:sz w:val="20"/>
          <w:vertAlign w:val="superscript"/>
        </w:rPr>
        <w:t>++</w:t>
      </w:r>
      <w:r>
        <w:rPr>
          <w:w w:val="125"/>
          <w:sz w:val="20"/>
          <w:vertAlign w:val="baseline"/>
        </w:rPr>
        <w:t>:</w:t>
      </w:r>
      <w:r>
        <w:rPr>
          <w:w w:val="125"/>
          <w:sz w:val="20"/>
          <w:vertAlign w:val="baseline"/>
        </w:rPr>
        <w:tab/>
      </w:r>
      <w:r>
        <w:rPr>
          <w:rFonts w:ascii="Courier New"/>
          <w:sz w:val="19"/>
          <w:vertAlign w:val="baseline"/>
        </w:rPr>
        <w:t>bool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put(const</w:t>
      </w:r>
      <w:r>
        <w:rPr>
          <w:rFonts w:ascii="Courier New"/>
          <w:spacing w:val="-1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std::string&amp;</w:t>
      </w:r>
      <w:r>
        <w:rPr>
          <w:rFonts w:ascii="Courier New"/>
          <w:spacing w:val="-2"/>
          <w:sz w:val="19"/>
          <w:vertAlign w:val="baseline"/>
        </w:rPr>
        <w:t xml:space="preserve"> </w:t>
      </w:r>
      <w:r>
        <w:rPr>
          <w:rFonts w:ascii="Courier New"/>
          <w:sz w:val="19"/>
          <w:vertAlign w:val="baseline"/>
        </w:rPr>
        <w:t>Section,</w:t>
      </w:r>
    </w:p>
    <w:p>
      <w:pPr>
        <w:spacing w:before="24"/>
        <w:ind w:left="2541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std::string&amp;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Key,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const</w:t>
      </w:r>
      <w:r>
        <w:rPr>
          <w:rFonts w:ascii="Courier New"/>
          <w:spacing w:val="-2"/>
          <w:sz w:val="19"/>
        </w:rPr>
        <w:t xml:space="preserve"> </w:t>
      </w:r>
      <w:r>
        <w:rPr>
          <w:rFonts w:ascii="Courier New"/>
          <w:sz w:val="19"/>
        </w:rPr>
        <w:t>char*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Courier New"/>
          <w:sz w:val="19"/>
        </w:rPr>
        <w:t>Value)</w:t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139" w:right="0" w:firstLine="0"/>
        <w:jc w:val="left"/>
        <w:rPr>
          <w:rFonts w:hint="eastAsia" w:eastAsia="宋体"/>
          <w:sz w:val="20"/>
          <w:lang w:val="en-US" w:eastAsia="zh-CN"/>
        </w:rPr>
      </w:pPr>
      <w:r>
        <w:pict>
          <v:line id="_x0000_s1185" o:spid="_x0000_s1185" o:spt="20" style="position:absolute;left:0pt;margin-left:284.35pt;margin-top:13.4pt;height:0pt;width:2.95pt;mso-position-horizontal-relative:page;z-index:-25159475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i/>
          <w:sz w:val="20"/>
        </w:rPr>
        <w:t>ini</w:t>
      </w:r>
      <w:r>
        <w:rPr>
          <w:i/>
          <w:spacing w:val="38"/>
          <w:sz w:val="20"/>
        </w:rPr>
        <w:t xml:space="preserve"> </w:t>
      </w:r>
      <w:r>
        <w:rPr>
          <w:i/>
          <w:sz w:val="20"/>
        </w:rPr>
        <w:t>puts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 xml:space="preserve">minIni::put   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 xml:space="preserve">—    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  <w:r>
        <w:rPr>
          <w:rFonts w:hint="eastAsia" w:eastAsia="宋体"/>
          <w:sz w:val="20"/>
          <w:lang w:val="en-US" w:eastAsia="zh-CN"/>
        </w:rPr>
        <w:t>2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line="242" w:lineRule="auto"/>
        <w:ind w:left="2711" w:right="137" w:hanging="1196"/>
        <w:jc w:val="both"/>
      </w:pPr>
      <w:r>
        <w:rPr>
          <w:rFonts w:ascii="Courier New" w:hAnsi="Courier New"/>
          <w:w w:val="115"/>
          <w:sz w:val="19"/>
        </w:rPr>
        <w:t xml:space="preserve">Section  </w:t>
      </w:r>
      <w:r>
        <w:rPr>
          <w:w w:val="115"/>
        </w:rPr>
        <w:t xml:space="preserve">The name of the section.  If this parameter is </w:t>
      </w:r>
      <w:r>
        <w:rPr>
          <w:i/>
          <w:w w:val="115"/>
        </w:rPr>
        <w:t>NULL</w:t>
      </w:r>
      <w:r>
        <w:rPr>
          <w:i/>
          <w:spacing w:val="1"/>
          <w:w w:val="115"/>
        </w:rPr>
        <w:t xml:space="preserve"> </w:t>
      </w:r>
      <w:r>
        <w:rPr>
          <w:w w:val="110"/>
        </w:rPr>
        <w:t xml:space="preserve">or an empty string, the </w:t>
      </w:r>
      <w:r>
        <w:rPr>
          <w:rFonts w:ascii="Courier New" w:hAnsi="Courier New"/>
          <w:w w:val="110"/>
          <w:sz w:val="19"/>
        </w:rPr>
        <w:t xml:space="preserve">Key </w:t>
      </w:r>
      <w:r>
        <w:rPr>
          <w:w w:val="110"/>
        </w:rPr>
        <w:t>is stored outside any sec-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tion (i.e. above the ﬁrst section, if the </w:t>
      </w:r>
      <w:r>
        <w:rPr>
          <w:w w:val="115"/>
          <w:sz w:val="16"/>
        </w:rPr>
        <w:t xml:space="preserve">INI </w:t>
      </w:r>
      <w:r>
        <w:rPr>
          <w:w w:val="115"/>
        </w:rPr>
        <w:t>ﬁle has any</w:t>
      </w:r>
      <w:r>
        <w:rPr>
          <w:spacing w:val="1"/>
          <w:w w:val="115"/>
        </w:rPr>
        <w:t xml:space="preserve"> </w:t>
      </w:r>
      <w:r>
        <w:rPr>
          <w:w w:val="115"/>
        </w:rPr>
        <w:t>sections).</w:t>
      </w:r>
    </w:p>
    <w:p>
      <w:pPr>
        <w:pStyle w:val="5"/>
        <w:spacing w:before="132" w:line="244" w:lineRule="auto"/>
        <w:ind w:left="2711" w:right="137" w:hanging="1196"/>
        <w:jc w:val="both"/>
      </w:pPr>
      <w:r>
        <w:rPr>
          <w:rFonts w:ascii="Courier New"/>
          <w:w w:val="115"/>
          <w:sz w:val="19"/>
        </w:rPr>
        <w:t>Key</w:t>
      </w:r>
      <w:r>
        <w:rPr>
          <w:rFonts w:ascii="Courier New"/>
          <w:spacing w:val="1"/>
          <w:w w:val="115"/>
          <w:sz w:val="19"/>
        </w:rPr>
        <w:t xml:space="preserve"> </w:t>
      </w:r>
      <w:r>
        <w:rPr>
          <w:w w:val="115"/>
        </w:rPr>
        <w:t xml:space="preserve">The name of the key. If this parameter is </w:t>
      </w:r>
      <w:r>
        <w:rPr>
          <w:i/>
          <w:w w:val="115"/>
        </w:rPr>
        <w:t>NULL</w:t>
      </w:r>
      <w:r>
        <w:rPr>
          <w:w w:val="115"/>
        </w:rPr>
        <w:t>, the</w:t>
      </w:r>
      <w:r>
        <w:rPr>
          <w:spacing w:val="1"/>
          <w:w w:val="115"/>
        </w:rPr>
        <w:t xml:space="preserve"> </w:t>
      </w:r>
      <w:r>
        <w:rPr>
          <w:w w:val="115"/>
        </w:rPr>
        <w:t>function erases all keys (and their associated values)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section.</w:t>
      </w:r>
    </w:p>
    <w:p>
      <w:pPr>
        <w:pStyle w:val="5"/>
        <w:spacing w:before="128" w:line="244" w:lineRule="auto"/>
        <w:ind w:left="2711" w:right="137" w:hanging="1196"/>
        <w:jc w:val="both"/>
      </w:pPr>
      <w:r>
        <w:rPr>
          <w:rFonts w:ascii="Courier New"/>
          <w:w w:val="115"/>
          <w:sz w:val="19"/>
        </w:rPr>
        <w:t xml:space="preserve">Value  </w:t>
      </w:r>
      <w:r>
        <w:rPr>
          <w:rFonts w:ascii="Courier New"/>
          <w:spacing w:val="1"/>
          <w:w w:val="115"/>
          <w:sz w:val="19"/>
        </w:rPr>
        <w:t xml:space="preserve"> </w:t>
      </w:r>
      <w:r>
        <w:rPr>
          <w:w w:val="115"/>
        </w:rPr>
        <w:t>The text to write at the key and the section.   This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-9"/>
          <w:w w:val="115"/>
        </w:rPr>
        <w:t xml:space="preserve"> </w:t>
      </w:r>
      <w:r>
        <w:rPr>
          <w:w w:val="115"/>
        </w:rPr>
        <w:t>should</w:t>
      </w:r>
      <w:r>
        <w:rPr>
          <w:spacing w:val="-8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contain</w:t>
      </w:r>
      <w:r>
        <w:rPr>
          <w:spacing w:val="-8"/>
          <w:w w:val="115"/>
        </w:rPr>
        <w:t xml:space="preserve"> </w:t>
      </w:r>
      <w:r>
        <w:rPr>
          <w:w w:val="115"/>
        </w:rPr>
        <w:t>carriage-return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line-feed</w:t>
      </w:r>
      <w:r>
        <w:rPr>
          <w:spacing w:val="-53"/>
          <w:w w:val="115"/>
        </w:rPr>
        <w:t xml:space="preserve"> </w:t>
      </w:r>
      <w:r>
        <w:rPr>
          <w:w w:val="115"/>
        </w:rPr>
        <w:t>characters.</w:t>
      </w:r>
    </w:p>
    <w:p>
      <w:pPr>
        <w:pStyle w:val="5"/>
        <w:spacing w:before="9" w:line="252" w:lineRule="auto"/>
        <w:ind w:left="2711" w:right="137"/>
        <w:jc w:val="both"/>
      </w:pPr>
      <w:r>
        <w:rPr>
          <w:w w:val="115"/>
        </w:rPr>
        <w:t xml:space="preserve">If this parameter is </w:t>
      </w:r>
      <w:r>
        <w:rPr>
          <w:i/>
          <w:w w:val="115"/>
        </w:rPr>
        <w:t>NULL</w:t>
      </w:r>
      <w:r>
        <w:rPr>
          <w:w w:val="115"/>
        </w:rPr>
        <w:t>, the function erases the</w:t>
      </w:r>
      <w:r>
        <w:rPr>
          <w:spacing w:val="1"/>
          <w:w w:val="115"/>
        </w:rPr>
        <w:t xml:space="preserve"> </w:t>
      </w:r>
      <w:r>
        <w:rPr>
          <w:w w:val="115"/>
        </w:rPr>
        <w:t>key/value</w:t>
      </w:r>
      <w:r>
        <w:rPr>
          <w:spacing w:val="6"/>
          <w:w w:val="115"/>
        </w:rPr>
        <w:t xml:space="preserve"> </w:t>
      </w:r>
      <w:r>
        <w:rPr>
          <w:w w:val="115"/>
        </w:rPr>
        <w:t>pair.</w:t>
      </w:r>
    </w:p>
    <w:p>
      <w:pPr>
        <w:pStyle w:val="5"/>
        <w:spacing w:before="120" w:line="244" w:lineRule="auto"/>
        <w:ind w:left="2711" w:right="139" w:hanging="1196"/>
        <w:jc w:val="both"/>
      </w:pPr>
      <w:r>
        <w:rPr>
          <w:rFonts w:ascii="Courier New" w:hAnsi="Courier New"/>
          <w:w w:val="115"/>
          <w:sz w:val="19"/>
        </w:rPr>
        <w:t xml:space="preserve">Filename </w:t>
      </w:r>
      <w:r>
        <w:rPr>
          <w:w w:val="115"/>
        </w:rPr>
        <w:t xml:space="preserve">The name of the </w:t>
      </w:r>
      <w:r>
        <w:rPr>
          <w:w w:val="115"/>
          <w:sz w:val="16"/>
        </w:rPr>
        <w:t xml:space="preserve">INI </w:t>
      </w:r>
      <w:r>
        <w:rPr>
          <w:w w:val="115"/>
        </w:rPr>
        <w:t>ﬁle.</w:t>
      </w:r>
      <w:r>
        <w:rPr>
          <w:spacing w:val="1"/>
          <w:w w:val="115"/>
        </w:rPr>
        <w:t xml:space="preserve"> </w:t>
      </w:r>
      <w:r>
        <w:rPr>
          <w:w w:val="115"/>
        </w:rPr>
        <w:t>The ﬁlename format and</w:t>
      </w:r>
      <w:r>
        <w:rPr>
          <w:spacing w:val="1"/>
          <w:w w:val="115"/>
        </w:rPr>
        <w:t xml:space="preserve"> </w:t>
      </w:r>
      <w:r>
        <w:rPr>
          <w:w w:val="110"/>
        </w:rPr>
        <w:t>speciﬁcations, and whether or not this parameter may</w:t>
      </w:r>
      <w:r>
        <w:rPr>
          <w:spacing w:val="1"/>
          <w:w w:val="110"/>
        </w:rPr>
        <w:t xml:space="preserve"> </w:t>
      </w:r>
      <w:r>
        <w:rPr>
          <w:w w:val="115"/>
        </w:rPr>
        <w:t>include a path, depends on the underlying ﬁle I/O li-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brary.The </w:t>
      </w:r>
      <w:r>
        <w:rPr>
          <w:w w:val="135"/>
        </w:rPr>
        <w:t>C</w:t>
      </w:r>
      <w:r>
        <w:rPr>
          <w:rFonts w:ascii="Calibri" w:hAnsi="Calibri"/>
          <w:w w:val="135"/>
          <w:vertAlign w:val="superscript"/>
        </w:rPr>
        <w:t>++</w:t>
      </w:r>
      <w:r>
        <w:rPr>
          <w:rFonts w:ascii="Calibri" w:hAnsi="Calibri"/>
          <w:w w:val="135"/>
          <w:vertAlign w:val="baseline"/>
        </w:rPr>
        <w:t xml:space="preserve"> </w:t>
      </w:r>
      <w:r>
        <w:rPr>
          <w:w w:val="115"/>
          <w:vertAlign w:val="baseline"/>
        </w:rPr>
        <w:t>class uses the ﬁlename speciﬁed in the</w:t>
      </w:r>
      <w:r>
        <w:rPr>
          <w:spacing w:val="-53"/>
          <w:w w:val="115"/>
          <w:vertAlign w:val="baseline"/>
        </w:rPr>
        <w:t xml:space="preserve"> </w:t>
      </w:r>
      <w:r>
        <w:rPr>
          <w:w w:val="115"/>
          <w:vertAlign w:val="baseline"/>
        </w:rPr>
        <w:t>class</w:t>
      </w:r>
      <w:r>
        <w:rPr>
          <w:spacing w:val="7"/>
          <w:w w:val="115"/>
          <w:vertAlign w:val="baseline"/>
        </w:rPr>
        <w:t xml:space="preserve"> </w:t>
      </w:r>
      <w:r>
        <w:rPr>
          <w:w w:val="115"/>
          <w:vertAlign w:val="baseline"/>
        </w:rPr>
        <w:t>constructor.</w:t>
      </w:r>
    </w:p>
    <w:p>
      <w:pPr>
        <w:tabs>
          <w:tab w:val="left" w:pos="1515"/>
        </w:tabs>
        <w:spacing w:before="126"/>
        <w:ind w:left="439" w:right="0" w:firstLine="0"/>
        <w:jc w:val="left"/>
        <w:rPr>
          <w:sz w:val="20"/>
        </w:rPr>
      </w:pPr>
      <w:r>
        <w:rPr>
          <w:w w:val="110"/>
          <w:sz w:val="20"/>
        </w:rPr>
        <w:t>Returns:</w:t>
      </w:r>
      <w:r>
        <w:rPr>
          <w:w w:val="110"/>
          <w:sz w:val="20"/>
        </w:rPr>
        <w:tab/>
      </w:r>
      <w:r>
        <w:rPr>
          <w:w w:val="105"/>
          <w:sz w:val="20"/>
        </w:rPr>
        <w:t>1/</w:t>
      </w:r>
      <w:r>
        <w:rPr>
          <w:rFonts w:ascii="Courier New"/>
          <w:w w:val="105"/>
          <w:sz w:val="19"/>
        </w:rPr>
        <w:t>true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success,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0/</w:t>
      </w:r>
      <w:r>
        <w:rPr>
          <w:rFonts w:ascii="Courier New"/>
          <w:w w:val="105"/>
          <w:sz w:val="19"/>
        </w:rPr>
        <w:t>false</w:t>
      </w:r>
      <w:r>
        <w:rPr>
          <w:rFonts w:ascii="Courier New"/>
          <w:spacing w:val="-43"/>
          <w:w w:val="105"/>
          <w:sz w:val="19"/>
        </w:rPr>
        <w:t xml:space="preserve"> </w:t>
      </w:r>
      <w:r>
        <w:rPr>
          <w:w w:val="105"/>
          <w:sz w:val="20"/>
        </w:rPr>
        <w:t>on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failure.</w:t>
      </w:r>
    </w:p>
    <w:p>
      <w:pPr>
        <w:pStyle w:val="5"/>
        <w:tabs>
          <w:tab w:val="left" w:pos="1515"/>
        </w:tabs>
        <w:spacing w:before="118" w:line="252" w:lineRule="auto"/>
        <w:ind w:left="1515" w:right="138" w:hanging="1076"/>
      </w:pPr>
      <w:r>
        <w:rPr>
          <w:w w:val="115"/>
        </w:rPr>
        <w:t>Notes:</w:t>
      </w:r>
      <w:r>
        <w:rPr>
          <w:w w:val="115"/>
        </w:rPr>
        <w:tab/>
      </w:r>
      <w:r>
        <w:rPr>
          <w:w w:val="115"/>
        </w:rPr>
        <w:t>This</w:t>
      </w:r>
      <w:r>
        <w:rPr>
          <w:spacing w:val="25"/>
          <w:w w:val="115"/>
        </w:rPr>
        <w:t xml:space="preserve"> </w:t>
      </w:r>
      <w:r>
        <w:rPr>
          <w:w w:val="115"/>
        </w:rPr>
        <w:t>function</w:t>
      </w:r>
      <w:r>
        <w:rPr>
          <w:spacing w:val="25"/>
          <w:w w:val="115"/>
        </w:rPr>
        <w:t xml:space="preserve"> </w:t>
      </w:r>
      <w:r>
        <w:rPr>
          <w:w w:val="115"/>
        </w:rPr>
        <w:t>can</w:t>
      </w:r>
      <w:r>
        <w:rPr>
          <w:spacing w:val="25"/>
          <w:w w:val="115"/>
        </w:rPr>
        <w:t xml:space="preserve"> </w:t>
      </w:r>
      <w:r>
        <w:rPr>
          <w:w w:val="115"/>
        </w:rPr>
        <w:t>also</w:t>
      </w:r>
      <w:r>
        <w:rPr>
          <w:spacing w:val="25"/>
          <w:w w:val="115"/>
        </w:rPr>
        <w:t xml:space="preserve"> </w:t>
      </w:r>
      <w:r>
        <w:rPr>
          <w:w w:val="115"/>
        </w:rPr>
        <w:t>be</w:t>
      </w:r>
      <w:r>
        <w:rPr>
          <w:spacing w:val="25"/>
          <w:w w:val="115"/>
        </w:rPr>
        <w:t xml:space="preserve"> </w:t>
      </w:r>
      <w:r>
        <w:rPr>
          <w:w w:val="115"/>
        </w:rPr>
        <w:t>used</w:t>
      </w:r>
      <w:r>
        <w:rPr>
          <w:spacing w:val="26"/>
          <w:w w:val="115"/>
        </w:rPr>
        <w:t xml:space="preserve"> </w:t>
      </w:r>
      <w:r>
        <w:rPr>
          <w:w w:val="115"/>
        </w:rPr>
        <w:t>to</w:t>
      </w:r>
      <w:r>
        <w:rPr>
          <w:spacing w:val="25"/>
          <w:w w:val="115"/>
        </w:rPr>
        <w:t xml:space="preserve"> </w:t>
      </w:r>
      <w:r>
        <w:rPr>
          <w:w w:val="115"/>
        </w:rPr>
        <w:t>delete</w:t>
      </w:r>
      <w:r>
        <w:rPr>
          <w:spacing w:val="25"/>
          <w:w w:val="115"/>
        </w:rPr>
        <w:t xml:space="preserve"> </w:t>
      </w:r>
      <w:r>
        <w:rPr>
          <w:w w:val="115"/>
        </w:rPr>
        <w:t>entries</w:t>
      </w:r>
      <w:r>
        <w:rPr>
          <w:spacing w:val="26"/>
          <w:w w:val="115"/>
        </w:rPr>
        <w:t xml:space="preserve"> </w:t>
      </w:r>
      <w:r>
        <w:rPr>
          <w:w w:val="115"/>
        </w:rPr>
        <w:t>or</w:t>
      </w:r>
      <w:r>
        <w:rPr>
          <w:spacing w:val="26"/>
          <w:w w:val="115"/>
        </w:rPr>
        <w:t xml:space="preserve"> </w:t>
      </w:r>
      <w:r>
        <w:rPr>
          <w:w w:val="115"/>
        </w:rPr>
        <w:t>sections,</w:t>
      </w:r>
      <w:r>
        <w:rPr>
          <w:spacing w:val="31"/>
          <w:w w:val="115"/>
        </w:rPr>
        <w:t xml:space="preserve"> </w:t>
      </w:r>
      <w:r>
        <w:rPr>
          <w:w w:val="115"/>
        </w:rPr>
        <w:t>by</w:t>
      </w:r>
      <w:r>
        <w:rPr>
          <w:spacing w:val="-53"/>
          <w:w w:val="115"/>
        </w:rPr>
        <w:t xml:space="preserve"> </w:t>
      </w:r>
      <w:r>
        <w:rPr>
          <w:w w:val="110"/>
        </w:rPr>
        <w:t>setting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rFonts w:ascii="Courier New"/>
          <w:w w:val="110"/>
          <w:sz w:val="19"/>
        </w:rPr>
        <w:t>Key</w:t>
      </w:r>
      <w:r>
        <w:rPr>
          <w:rFonts w:ascii="Courier New"/>
          <w:spacing w:val="-61"/>
          <w:w w:val="110"/>
          <w:sz w:val="19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rFonts w:ascii="Courier New"/>
          <w:w w:val="110"/>
          <w:sz w:val="19"/>
        </w:rPr>
        <w:t>Value</w:t>
      </w:r>
      <w:r>
        <w:rPr>
          <w:rFonts w:ascii="Courier New"/>
          <w:spacing w:val="-62"/>
          <w:w w:val="110"/>
          <w:sz w:val="19"/>
        </w:rPr>
        <w:t xml:space="preserve"> </w:t>
      </w:r>
      <w:r>
        <w:rPr>
          <w:w w:val="110"/>
        </w:rPr>
        <w:t>parameters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>NULL</w:t>
      </w:r>
      <w:r>
        <w:rPr>
          <w:w w:val="110"/>
        </w:rPr>
        <w:t>.</w:t>
      </w:r>
    </w:p>
    <w:p>
      <w:pPr>
        <w:pStyle w:val="5"/>
        <w:spacing w:before="108" w:line="252" w:lineRule="auto"/>
        <w:ind w:left="1515"/>
      </w:pP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function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unavailable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7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conﬁgured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read-only</w:t>
      </w:r>
      <w:r>
        <w:rPr>
          <w:spacing w:val="-53"/>
          <w:w w:val="115"/>
        </w:rPr>
        <w:t xml:space="preserve"> </w:t>
      </w:r>
      <w:r>
        <w:rPr>
          <w:w w:val="115"/>
        </w:rPr>
        <w:t>library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7F0000"/>
          <w:w w:val="115"/>
        </w:rPr>
        <w:t>page</w:t>
      </w:r>
      <w:r>
        <w:rPr>
          <w:color w:val="7F0000"/>
          <w:spacing w:val="8"/>
          <w:w w:val="115"/>
        </w:rPr>
        <w:t xml:space="preserve"> </w:t>
      </w:r>
      <w:r>
        <w:rPr>
          <w:color w:val="7F0000"/>
          <w:w w:val="115"/>
        </w:rPr>
        <w:t>7</w:t>
      </w:r>
      <w:r>
        <w:rPr>
          <w:color w:val="7F0000"/>
          <w:w w:val="115"/>
        </w:rPr>
        <w:fldChar w:fldCharType="end"/>
      </w:r>
      <w:r>
        <w:rPr>
          <w:w w:val="115"/>
        </w:rPr>
        <w:t>).</w:t>
      </w:r>
    </w:p>
    <w:p>
      <w:pPr>
        <w:spacing w:before="120"/>
        <w:ind w:left="440" w:right="0" w:firstLine="0"/>
        <w:jc w:val="left"/>
        <w:rPr>
          <w:rFonts w:ascii="Courier New"/>
          <w:sz w:val="19"/>
        </w:rPr>
      </w:pPr>
      <w:r>
        <w:pict>
          <v:line id="_x0000_s1186" o:spid="_x0000_s1186" o:spt="20" style="position:absolute;left:0pt;margin-left:107.45pt;margin-top:14.95pt;height:0pt;width:2.8pt;mso-position-horizontal-relative:page;z-index:-251594752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pict>
          <v:line id="_x0000_s1187" o:spid="_x0000_s1187" o:spt="20" style="position:absolute;left:0pt;margin-left:157.05pt;margin-top:14.95pt;height:0pt;width:2.8pt;mso-position-horizontal-relative:page;z-index:-251593728;mso-width-relative:page;mso-height-relative:page;" stroked="t" coordsize="21600,21600">
            <v:path arrowok="t"/>
            <v:fill focussize="0,0"/>
            <v:stroke weight="0.398031496062992pt" color="#7F0000"/>
            <v:imagedata o:title=""/>
            <o:lock v:ext="edit"/>
          </v:line>
        </w:pict>
      </w:r>
      <w:r>
        <w:rPr>
          <w:w w:val="105"/>
          <w:sz w:val="20"/>
        </w:rPr>
        <w:t>See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also: </w:t>
      </w:r>
      <w:r>
        <w:rPr>
          <w:spacing w:val="20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gets</w:t>
      </w:r>
      <w:r>
        <w:rPr>
          <w:rFonts w:ascii="Courier New"/>
          <w:color w:val="7F0000"/>
          <w:w w:val="105"/>
          <w:sz w:val="19"/>
        </w:rPr>
        <w:fldChar w:fldCharType="end"/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 xml:space="preserve"> 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rFonts w:ascii="Courier New"/>
          <w:color w:val="7F0000"/>
          <w:w w:val="105"/>
          <w:sz w:val="19"/>
        </w:rPr>
        <w:t>ini</w:t>
      </w:r>
      <w:r>
        <w:rPr>
          <w:rFonts w:ascii="Courier New"/>
          <w:color w:val="7F0000"/>
          <w:spacing w:val="-51"/>
          <w:w w:val="105"/>
          <w:sz w:val="19"/>
        </w:rPr>
        <w:t xml:space="preserve"> </w:t>
      </w:r>
      <w:r>
        <w:rPr>
          <w:rFonts w:ascii="Courier New"/>
          <w:color w:val="7F0000"/>
          <w:w w:val="105"/>
          <w:sz w:val="19"/>
        </w:rPr>
        <w:t>putl</w:t>
      </w:r>
      <w:r>
        <w:rPr>
          <w:rFonts w:ascii="Courier New"/>
          <w:color w:val="7F0000"/>
          <w:w w:val="105"/>
          <w:sz w:val="19"/>
        </w:rPr>
        <w:fldChar w:fldCharType="end"/>
      </w:r>
    </w:p>
    <w:p>
      <w:pPr>
        <w:spacing w:after="0"/>
        <w:jc w:val="left"/>
        <w:rPr>
          <w:rFonts w:ascii="Courier New"/>
          <w:sz w:val="19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78" w:name="_bookmark51"/>
      <w:bookmarkEnd w:id="78"/>
      <w:r>
        <w:rPr>
          <w:w w:val="115"/>
          <w:sz w:val="20"/>
        </w:rPr>
        <w:t>2</w:t>
      </w:r>
      <w:r>
        <w:rPr>
          <w:rFonts w:hint="eastAsia" w:eastAsia="宋体"/>
          <w:w w:val="115"/>
          <w:sz w:val="20"/>
          <w:lang w:val="en-US" w:eastAsia="zh-CN"/>
        </w:rPr>
        <w:t>3</w:t>
      </w:r>
      <w:r>
        <w:rPr>
          <w:w w:val="115"/>
          <w:sz w:val="20"/>
        </w:rPr>
        <w:t xml:space="preserve">  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Example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ﬁles</w:t>
      </w:r>
    </w:p>
    <w:p>
      <w:pPr>
        <w:pStyle w:val="5"/>
        <w:rPr>
          <w:i/>
          <w:sz w:val="22"/>
        </w:rPr>
      </w:pPr>
    </w:p>
    <w:p>
      <w:pPr>
        <w:pStyle w:val="5"/>
        <w:spacing w:before="4"/>
        <w:rPr>
          <w:i/>
          <w:sz w:val="21"/>
        </w:rPr>
      </w:pPr>
    </w:p>
    <w:p>
      <w:pPr>
        <w:spacing w:before="0"/>
        <w:ind w:left="2427" w:right="0" w:firstLine="0"/>
        <w:jc w:val="left"/>
        <w:rPr>
          <w:rFonts w:ascii="Trebuchet MS" w:hAnsi="Trebuchet MS"/>
          <w:sz w:val="40"/>
        </w:rPr>
      </w:pPr>
      <w:bookmarkStart w:id="79" w:name="Appendices"/>
      <w:bookmarkEnd w:id="79"/>
      <w:bookmarkStart w:id="80" w:name="Example glue files"/>
      <w:bookmarkEnd w:id="80"/>
      <w:bookmarkStart w:id="81" w:name="_bookmark52"/>
      <w:bookmarkEnd w:id="81"/>
      <w:r>
        <w:rPr>
          <w:rFonts w:ascii="Trebuchet MS" w:hAnsi="Trebuchet MS"/>
          <w:w w:val="110"/>
          <w:sz w:val="40"/>
        </w:rPr>
        <w:t>Example</w:t>
      </w:r>
      <w:r>
        <w:rPr>
          <w:rFonts w:ascii="Trebuchet MS" w:hAnsi="Trebuchet MS"/>
          <w:spacing w:val="44"/>
          <w:w w:val="110"/>
          <w:sz w:val="40"/>
        </w:rPr>
        <w:t xml:space="preserve"> </w:t>
      </w:r>
      <w:r>
        <w:rPr>
          <w:rFonts w:ascii="Trebuchet MS" w:hAnsi="Trebuchet MS"/>
          <w:w w:val="110"/>
          <w:sz w:val="40"/>
        </w:rPr>
        <w:t>glue</w:t>
      </w:r>
      <w:r>
        <w:rPr>
          <w:rFonts w:ascii="Trebuchet MS" w:hAnsi="Trebuchet MS"/>
          <w:spacing w:val="46"/>
          <w:w w:val="110"/>
          <w:sz w:val="40"/>
        </w:rPr>
        <w:t xml:space="preserve"> </w:t>
      </w:r>
      <w:r>
        <w:rPr>
          <w:rFonts w:ascii="Trebuchet MS" w:hAnsi="Trebuchet MS"/>
          <w:w w:val="110"/>
          <w:sz w:val="40"/>
        </w:rPr>
        <w:t>ﬁles</w:t>
      </w:r>
    </w:p>
    <w:p>
      <w:pPr>
        <w:pStyle w:val="5"/>
        <w:rPr>
          <w:rFonts w:ascii="Trebuchet MS"/>
          <w:sz w:val="28"/>
        </w:rPr>
      </w:pPr>
      <w:r>
        <w:br w:type="column"/>
      </w:r>
    </w:p>
    <w:p>
      <w:pPr>
        <w:spacing w:before="176"/>
        <w:ind w:right="0" w:firstLine="880" w:firstLineChars="500"/>
        <w:jc w:val="left"/>
        <w:rPr>
          <w:rFonts w:ascii="Trebuchet MS"/>
          <w:sz w:val="24"/>
        </w:rPr>
      </w:pPr>
      <w:r>
        <w:rPr>
          <w:rFonts w:hint="eastAsia" w:eastAsia="宋体"/>
          <w:w w:val="110"/>
          <w:sz w:val="16"/>
          <w:lang w:eastAsia="zh-CN"/>
        </w:rPr>
        <w:t>附录</w:t>
      </w:r>
      <w:r>
        <w:rPr>
          <w:spacing w:val="11"/>
          <w:w w:val="110"/>
          <w:sz w:val="16"/>
        </w:rPr>
        <w:t xml:space="preserve"> </w:t>
      </w:r>
      <w:r>
        <w:rPr>
          <w:rFonts w:ascii="Trebuchet MS"/>
          <w:w w:val="110"/>
          <w:position w:val="-3"/>
          <w:sz w:val="24"/>
        </w:rPr>
        <w:t>A</w:t>
      </w:r>
    </w:p>
    <w:p>
      <w:pPr>
        <w:spacing w:after="0"/>
        <w:jc w:val="left"/>
        <w:rPr>
          <w:rFonts w:ascii="Trebuchet MS"/>
          <w:sz w:val="24"/>
        </w:rPr>
        <w:sectPr>
          <w:pgSz w:w="9080" w:h="11960"/>
          <w:pgMar w:top="300" w:right="580" w:bottom="280" w:left="280" w:header="720" w:footer="720" w:gutter="0"/>
          <w:cols w:equalWidth="0" w:num="2">
            <w:col w:w="6126" w:space="389"/>
            <w:col w:w="1705"/>
          </w:cols>
        </w:sectPr>
      </w:pPr>
    </w:p>
    <w:p>
      <w:pPr>
        <w:pStyle w:val="5"/>
        <w:spacing w:before="3"/>
        <w:rPr>
          <w:rFonts w:ascii="Trebuchet MS"/>
          <w:sz w:val="9"/>
        </w:rPr>
      </w:pPr>
    </w:p>
    <w:p>
      <w:pPr>
        <w:pStyle w:val="5"/>
        <w:spacing w:line="96" w:lineRule="exact"/>
        <w:ind w:left="424"/>
        <w:rPr>
          <w:rFonts w:ascii="Trebuchet MS"/>
          <w:sz w:val="9"/>
        </w:rPr>
      </w:pPr>
      <w:r>
        <w:rPr>
          <w:rFonts w:ascii="Trebuchet MS"/>
          <w:position w:val="-1"/>
          <w:sz w:val="9"/>
        </w:rPr>
        <w:pict>
          <v:group id="_x0000_s1188" o:spid="_x0000_s1188" o:spt="203" style="height:4.85pt;width:381.6pt;" coordsize="7632,97">
            <o:lock v:ext="edit"/>
            <v:line id="_x0000_s1189" o:spid="_x0000_s1189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190" o:spid="_x0000_s1190" o:spt="20" style="position:absolute;left:0;top:93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0"/>
        <w:rPr>
          <w:rFonts w:ascii="Trebuchet MS"/>
          <w:sz w:val="22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82" w:name="stdio (standard C/C++ library)"/>
      <w:bookmarkEnd w:id="82"/>
      <w:bookmarkStart w:id="83" w:name="stdio (standard C/C++ library)"/>
      <w:bookmarkEnd w:id="83"/>
      <w:r>
        <w:rPr>
          <w:spacing w:val="-1"/>
          <w:w w:val="115"/>
        </w:rPr>
        <w:t>stdio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(standard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C/C++</w:t>
      </w:r>
      <w:r>
        <w:rPr>
          <w:spacing w:val="-19"/>
          <w:w w:val="115"/>
        </w:rPr>
        <w:t xml:space="preserve"> </w:t>
      </w:r>
      <w:r>
        <w:rPr>
          <w:w w:val="115"/>
        </w:rPr>
        <w:t>library)</w:t>
      </w:r>
    </w:p>
    <w:p>
      <w:pPr>
        <w:pStyle w:val="5"/>
        <w:spacing w:before="119" w:line="252" w:lineRule="auto"/>
        <w:ind w:left="439" w:right="138"/>
        <w:jc w:val="both"/>
      </w:pPr>
      <w:r>
        <w:pict>
          <v:shape id="_x0000_s1191" o:spid="_x0000_s1191" style="position:absolute;left:0pt;margin-left:36pt;margin-top:44.5pt;height:0.1pt;width:381.6pt;mso-position-horizontal-relative:page;mso-wrap-distance-bottom:0pt;mso-wrap-distance-top:0pt;z-index:-251544576;mso-width-relative:page;mso-height-relative:page;" filled="f" stroked="t" coordorigin="720,891" coordsize="7632,0" path="m720,891l8352,891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w w:val="115"/>
        </w:rPr>
        <w:t xml:space="preserve">On Microsoft Windows or DOS, it is advised to open the </w:t>
      </w:r>
      <w:r>
        <w:rPr>
          <w:w w:val="115"/>
          <w:sz w:val="16"/>
        </w:rPr>
        <w:t xml:space="preserve">INI </w:t>
      </w:r>
      <w:r>
        <w:rPr>
          <w:w w:val="115"/>
        </w:rPr>
        <w:t>ﬁle in binary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mode, despite </w:t>
      </w:r>
      <w:r>
        <w:rPr>
          <w:w w:val="115"/>
          <w:sz w:val="16"/>
        </w:rPr>
        <w:t xml:space="preserve">INI </w:t>
      </w:r>
      <w:r>
        <w:rPr>
          <w:w w:val="115"/>
        </w:rPr>
        <w:t xml:space="preserve">ﬁles being </w:t>
      </w:r>
      <w:r>
        <w:rPr>
          <w:i/>
          <w:w w:val="115"/>
        </w:rPr>
        <w:t xml:space="preserve">text </w:t>
      </w:r>
      <w:r>
        <w:rPr>
          <w:w w:val="115"/>
        </w:rPr>
        <w:t>ﬁles.</w:t>
      </w:r>
      <w:r>
        <w:rPr>
          <w:spacing w:val="1"/>
          <w:w w:val="115"/>
        </w:rPr>
        <w:t xml:space="preserve"> </w:t>
      </w:r>
      <w:r>
        <w:rPr>
          <w:w w:val="115"/>
        </w:rPr>
        <w:t>If text mode is unavailable on yor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>platform,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change</w:t>
      </w:r>
      <w:r>
        <w:rPr>
          <w:spacing w:val="10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"rb"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"wb"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"r"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rFonts w:ascii="Courier New" w:hAnsi="Courier New"/>
          <w:spacing w:val="-1"/>
          <w:w w:val="110"/>
          <w:sz w:val="19"/>
        </w:rPr>
        <w:t>"w"</w:t>
      </w:r>
      <w:r>
        <w:rPr>
          <w:rFonts w:ascii="Courier New" w:hAnsi="Courier New"/>
          <w:spacing w:val="-62"/>
          <w:w w:val="110"/>
          <w:sz w:val="19"/>
        </w:rPr>
        <w:t xml:space="preserve"> </w:t>
      </w:r>
      <w:r>
        <w:rPr>
          <w:spacing w:val="-1"/>
          <w:w w:val="110"/>
        </w:rPr>
        <w:t>respectively.</w:t>
      </w:r>
    </w:p>
    <w:p>
      <w:pPr>
        <w:spacing w:before="82" w:line="254" w:lineRule="auto"/>
        <w:ind w:left="539" w:right="1089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 map required file I/O types and functions to the standard C library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&lt;stdio.h&gt;</w:t>
      </w:r>
    </w:p>
    <w:p>
      <w:pPr>
        <w:tabs>
          <w:tab w:val="left" w:pos="4138"/>
        </w:tabs>
        <w:spacing w:before="8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FILE*</w:t>
      </w:r>
    </w:p>
    <w:p>
      <w:pPr>
        <w:tabs>
          <w:tab w:val="left" w:pos="4138"/>
        </w:tabs>
        <w:spacing w:before="9" w:line="254" w:lineRule="auto"/>
        <w:ind w:left="539" w:right="138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 ini_openread(filename,file)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((*(file) = fopen((filename),"rb")) !=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 ini_openwrite(filename,file)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((*(file) = fopen((filename),"wb")) !=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ini_openrewrite(filename,file)</w:t>
      </w:r>
      <w:r>
        <w:rPr>
          <w:rFonts w:ascii="Courier New"/>
          <w:spacing w:val="52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fopen((filename),"r+b"))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(fclose(*(file))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0" w:line="252" w:lineRule="auto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(fgets((buffer),(size),*(file)) != 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(fputs((buffer),*(file))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0" w:line="254" w:lineRule="auto"/>
        <w:ind w:left="539" w:right="128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ini_rename(source,dest)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(rename((source), (dest))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(remove(filename)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87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long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int</w:t>
      </w:r>
    </w:p>
    <w:p>
      <w:pPr>
        <w:tabs>
          <w:tab w:val="left" w:pos="4138"/>
        </w:tabs>
        <w:spacing w:before="9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ftell(*(file)))</w:t>
      </w:r>
    </w:p>
    <w:p>
      <w:pPr>
        <w:tabs>
          <w:tab w:val="left" w:pos="4138"/>
        </w:tabs>
        <w:spacing w:before="10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(fseek(*(file),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*(pos),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SEEK_SET)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138"/>
        </w:tabs>
        <w:spacing w:before="99" w:line="254" w:lineRule="auto"/>
        <w:ind w:left="539" w:right="128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 for floating-point support, define additional types and functions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INI_REAL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float</w:t>
      </w:r>
    </w:p>
    <w:p>
      <w:pPr>
        <w:tabs>
          <w:tab w:val="left" w:pos="4138"/>
        </w:tabs>
        <w:spacing w:before="0" w:line="254" w:lineRule="auto"/>
        <w:ind w:left="539" w:right="1282" w:firstLine="0"/>
        <w:jc w:val="left"/>
        <w:rPr>
          <w:rFonts w:ascii="Courier New"/>
          <w:sz w:val="15"/>
        </w:rPr>
      </w:pPr>
      <w:r>
        <w:pict>
          <v:shape id="_x0000_s1192" o:spid="_x0000_s1192" style="position:absolute;left:0pt;margin-left:36pt;margin-top:20.7pt;height:0.1pt;width:381.6pt;mso-position-horizontal-relative:page;mso-wrap-distance-bottom:0pt;mso-wrap-distance-top:0pt;z-index:-251543552;mso-width-relative:page;mso-height-relative:page;" filled="f" stroked="t" coordorigin="720,415" coordsize="7632,0" path="m720,415l8352,41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ini_ftoa(string,value)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sprintf((string),"%f",(value))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ini_atof(string)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(INI_REAL)strtod((string),NULL)</w:t>
      </w:r>
    </w:p>
    <w:p>
      <w:pPr>
        <w:pStyle w:val="5"/>
        <w:spacing w:before="5"/>
        <w:rPr>
          <w:rFonts w:ascii="Courier New"/>
          <w:sz w:val="24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r>
        <w:pict>
          <v:shape id="_x0000_s1193" o:spid="_x0000_s1193" style="position:absolute;left:0pt;margin-left:36pt;margin-top:21.6pt;height:0.1pt;width:381.6pt;mso-position-horizontal-relative:page;mso-wrap-distance-bottom:0pt;mso-wrap-distance-top:0pt;z-index:-251543552;mso-width-relative:page;mso-height-relative:page;" filled="f" stroked="t" coordorigin="720,433" coordsize="7632,0" path="m720,433l8352,433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bookmarkStart w:id="84" w:name="CCS FAT library (http://www.ccsinfo.com)"/>
      <w:bookmarkEnd w:id="84"/>
      <w:bookmarkStart w:id="85" w:name="CCS FAT library (http://www.ccsinfo.com)"/>
      <w:bookmarkEnd w:id="85"/>
      <w:r>
        <w:rPr>
          <w:w w:val="105"/>
        </w:rPr>
        <w:t>CCS</w:t>
      </w:r>
      <w:r>
        <w:rPr>
          <w:spacing w:val="3"/>
          <w:w w:val="105"/>
        </w:rPr>
        <w:t xml:space="preserve"> </w:t>
      </w:r>
      <w:r>
        <w:rPr>
          <w:w w:val="105"/>
        </w:rPr>
        <w:t>FAT</w:t>
      </w:r>
      <w:r>
        <w:rPr>
          <w:spacing w:val="3"/>
          <w:w w:val="105"/>
        </w:rPr>
        <w:t xml:space="preserve"> </w:t>
      </w:r>
      <w:r>
        <w:rPr>
          <w:w w:val="105"/>
        </w:rPr>
        <w:t>library</w:t>
      </w:r>
      <w:r>
        <w:rPr>
          <w:spacing w:val="3"/>
          <w:w w:val="105"/>
        </w:rPr>
        <w:t xml:space="preserve"> </w:t>
      </w:r>
      <w:r>
        <w:rPr>
          <w:w w:val="105"/>
        </w:rPr>
        <w:t>(http://www.ccsinfo.com)</w:t>
      </w:r>
    </w:p>
    <w:p>
      <w:pPr>
        <w:tabs>
          <w:tab w:val="left" w:pos="3598"/>
        </w:tabs>
        <w:spacing w:before="0" w:line="270" w:lineRule="atLeast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#ifndef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FAT_PIC_C</w:t>
      </w:r>
    </w:p>
    <w:p>
      <w:pPr>
        <w:spacing w:before="0" w:line="252" w:lineRule="auto"/>
        <w:ind w:left="539" w:right="2620" w:firstLine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#error FAT library must be included before this module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#endif</w:t>
      </w:r>
    </w:p>
    <w:p>
      <w:pPr>
        <w:tabs>
          <w:tab w:val="left" w:pos="3598"/>
        </w:tabs>
        <w:spacing w:before="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keyword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not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supported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by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CCS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tabs>
          <w:tab w:val="left" w:pos="3958"/>
        </w:tabs>
        <w:spacing w:before="91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</w:t>
      </w:r>
    </w:p>
    <w:p>
      <w:pPr>
        <w:tabs>
          <w:tab w:val="left" w:pos="3958"/>
        </w:tabs>
        <w:spacing w:before="9" w:line="254" w:lineRule="auto"/>
        <w:ind w:left="539" w:right="293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 ini_openread(filename,file)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(fatopen((filename), "r", (file)) == GOODEC)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 ini_openwrite(filename,file)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(fatopen((filename), "w", (file)) == GOODEC)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(fatclose((file))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0" w:line="254" w:lineRule="auto"/>
        <w:ind w:left="539" w:right="38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(fatgets((buffer), (size), (file)) != 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(fatputs((buffer), (file)) == GOODEC)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(rm_file((filename))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8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fatpos_t</w:t>
      </w:r>
    </w:p>
    <w:p>
      <w:pPr>
        <w:tabs>
          <w:tab w:val="left" w:pos="3958"/>
        </w:tabs>
        <w:spacing w:before="10" w:line="254" w:lineRule="auto"/>
        <w:ind w:left="539" w:right="146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(fatgetpos((file), (pos))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(fatsetpos((file),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(pos))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spacing w:before="8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#ifndef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CCS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FAT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library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lacks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rename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function,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instead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copy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</w:p>
    <w:p>
      <w:pPr>
        <w:spacing w:before="10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new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name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delete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old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file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5365" w:right="0" w:firstLine="0"/>
        <w:jc w:val="left"/>
        <w:rPr>
          <w:rFonts w:hint="eastAsia" w:eastAsia="宋体"/>
          <w:sz w:val="20"/>
          <w:lang w:val="en-US" w:eastAsia="zh-CN"/>
        </w:rPr>
      </w:pPr>
      <w:r>
        <w:rPr>
          <w:i/>
          <w:w w:val="115"/>
          <w:sz w:val="20"/>
        </w:rPr>
        <w:t>Example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ﬁles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rFonts w:hint="eastAsia" w:eastAsia="宋体"/>
          <w:w w:val="115"/>
          <w:sz w:val="20"/>
          <w:lang w:val="en-US" w:eastAsia="zh-CN"/>
        </w:rPr>
        <w:t>4</w:t>
      </w:r>
    </w:p>
    <w:p>
      <w:pPr>
        <w:pStyle w:val="5"/>
        <w:spacing w:before="3"/>
        <w:rPr>
          <w:sz w:val="17"/>
        </w:rPr>
      </w:pPr>
    </w:p>
    <w:p>
      <w:pPr>
        <w:spacing w:before="114"/>
        <w:ind w:left="629" w:right="0" w:firstLine="0"/>
        <w:jc w:val="left"/>
        <w:rPr>
          <w:rFonts w:ascii="Courier New"/>
          <w:sz w:val="15"/>
        </w:rPr>
      </w:pPr>
      <w:bookmarkStart w:id="86" w:name="_bookmark53"/>
      <w:bookmarkEnd w:id="86"/>
      <w:r>
        <w:rPr>
          <w:rFonts w:ascii="Courier New"/>
          <w:sz w:val="15"/>
        </w:rPr>
        <w:t>*/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before="10" w:line="165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before="13" w:line="254" w:lineRule="auto"/>
        <w:ind w:left="719" w:right="640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FILE fr, fw;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</w:p>
    <w:p>
      <w:pPr>
        <w:spacing w:before="89" w:line="254" w:lineRule="auto"/>
        <w:ind w:left="899" w:right="388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(fatopen(source, "r", &amp;fr) != GOODEC)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254" w:lineRule="auto"/>
        <w:ind w:left="899" w:right="541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(rm_file(dest)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252" w:lineRule="auto"/>
        <w:ind w:left="899" w:right="406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(fatopen(dest, "w", &amp;fw) != GOODEC)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88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With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"insider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knowledge",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can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memory: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"source"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parameter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holds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from 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"dest"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parameter.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local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with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 size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INI_BUFFERSIZE.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can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reuse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this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for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copying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file.</w:t>
      </w:r>
    </w:p>
    <w:p>
      <w:pPr>
        <w:spacing w:before="10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 w:line="252" w:lineRule="auto"/>
        <w:ind w:left="899" w:right="307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while (n=fatread(source, 1, INI_BUFFERSIZE, &amp;fr))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fatwrite(source,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1,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&amp;fw);</w:t>
      </w:r>
    </w:p>
    <w:p>
      <w:pPr>
        <w:spacing w:before="91" w:line="254" w:lineRule="auto"/>
        <w:ind w:left="719" w:right="622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fatclose(&amp;fr);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fatclose(&amp;fw);</w:t>
      </w:r>
    </w:p>
    <w:p>
      <w:pPr>
        <w:spacing w:before="89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Now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need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 delete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file.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However,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have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garbled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buffer</w:t>
      </w:r>
    </w:p>
    <w:p>
      <w:pPr>
        <w:pStyle w:val="12"/>
        <w:numPr>
          <w:ilvl w:val="0"/>
          <w:numId w:val="2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held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source.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So 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need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again.</w:t>
      </w:r>
    </w:p>
    <w:p>
      <w:pPr>
        <w:spacing w:before="9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10" w:line="254" w:lineRule="auto"/>
        <w:ind w:left="719" w:right="361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ini_tempname(source, dest, INI_BUFFERSIZE);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rm_file(source)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164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194" o:spid="_x0000_s1194" style="position:absolute;left:0pt;margin-left:36pt;margin-top:12.75pt;height:0.1pt;width:381.6pt;mso-position-horizontal-relative:page;mso-wrap-distance-bottom:0pt;mso-wrap-distance-top:0pt;z-index:-251542528;mso-width-relative:page;mso-height-relative:page;" filled="f" stroked="t" coordorigin="720,255" coordsize="7632,0" path="m720,255l8352,255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#endif</w:t>
      </w:r>
    </w:p>
    <w:p>
      <w:pPr>
        <w:pStyle w:val="5"/>
        <w:spacing w:before="3"/>
        <w:rPr>
          <w:rFonts w:ascii="Courier New"/>
          <w:sz w:val="25"/>
        </w:rPr>
      </w:pPr>
    </w:p>
    <w:p>
      <w:pPr>
        <w:pStyle w:val="4"/>
        <w:numPr>
          <w:ilvl w:val="0"/>
          <w:numId w:val="1"/>
        </w:numPr>
        <w:tabs>
          <w:tab w:val="left" w:pos="603"/>
          <w:tab w:val="left" w:pos="8071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87" w:name="EFSL (http://www.efsl.be/)"/>
      <w:bookmarkEnd w:id="87"/>
      <w:bookmarkStart w:id="88" w:name="EFSL (http://www.efsl.be/)"/>
      <w:bookmarkEnd w:id="88"/>
      <w:r>
        <w:rPr>
          <w:u w:val="single"/>
        </w:rPr>
        <w:t>EFSL</w:t>
      </w:r>
      <w:r>
        <w:rPr>
          <w:spacing w:val="46"/>
          <w:u w:val="single"/>
        </w:rPr>
        <w:t xml:space="preserve"> </w:t>
      </w:r>
      <w:r>
        <w:fldChar w:fldCharType="begin"/>
      </w:r>
      <w:r>
        <w:instrText xml:space="preserve"> HYPERLINK "http://www.efsl.be/)" \h </w:instrText>
      </w:r>
      <w:r>
        <w:fldChar w:fldCharType="separate"/>
      </w:r>
      <w:r>
        <w:rPr>
          <w:u w:val="single"/>
        </w:rPr>
        <w:t>(http://ww</w:t>
      </w:r>
      <w:r>
        <w:rPr>
          <w:u w:val="single"/>
        </w:rPr>
        <w:fldChar w:fldCharType="end"/>
      </w:r>
      <w:r>
        <w:rPr>
          <w:u w:val="single"/>
        </w:rPr>
        <w:t>w</w:t>
      </w:r>
      <w:r>
        <w:fldChar w:fldCharType="begin"/>
      </w:r>
      <w:r>
        <w:instrText xml:space="preserve"> HYPERLINK "http://www.efsl.be/)" \h </w:instrText>
      </w:r>
      <w:r>
        <w:fldChar w:fldCharType="separate"/>
      </w:r>
      <w:r>
        <w:rPr>
          <w:u w:val="single"/>
        </w:rPr>
        <w:t>.efsl.be/)</w:t>
      </w:r>
      <w:r>
        <w:rPr>
          <w:u w:val="single"/>
        </w:rPr>
        <w:tab/>
      </w:r>
      <w:r>
        <w:rPr>
          <w:u w:val="single"/>
        </w:rPr>
        <w:fldChar w:fldCharType="end"/>
      </w:r>
    </w:p>
    <w:p>
      <w:pPr>
        <w:tabs>
          <w:tab w:val="left" w:pos="2698"/>
          <w:tab w:val="left" w:pos="3598"/>
        </w:tabs>
        <w:spacing w:before="181" w:line="254" w:lineRule="auto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INI_LINETERM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"\r\n"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set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line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termination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explicitly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8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"efs.h"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extern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EmbeddedFileSystem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g_efs;</w:t>
      </w:r>
    </w:p>
    <w:p>
      <w:pPr>
        <w:tabs>
          <w:tab w:val="left" w:pos="395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pict>
          <v:shape id="_x0000_s1195" o:spid="_x0000_s1195" o:spt="202" type="#_x0000_t202" style="position:absolute;left:0pt;margin-left:360.35pt;margin-top:13.7pt;height:17.3pt;width:5pt;mso-position-horizont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EmbeddedFile</w:t>
      </w:r>
    </w:p>
    <w:p>
      <w:pPr>
        <w:tabs>
          <w:tab w:val="left" w:pos="3958"/>
        </w:tabs>
        <w:spacing w:before="3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(file_fopen((file),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&amp;g_efs.myFs,</w:t>
      </w:r>
    </w:p>
    <w:p>
      <w:pPr>
        <w:spacing w:before="9" w:line="254" w:lineRule="auto"/>
        <w:ind w:left="539" w:right="552" w:firstLine="4498"/>
        <w:jc w:val="left"/>
        <w:rPr>
          <w:rFonts w:ascii="Courier New"/>
          <w:sz w:val="15"/>
        </w:rPr>
      </w:pPr>
      <w:r>
        <w:pict>
          <v:shape id="_x0000_s1196" o:spid="_x0000_s1196" o:spt="202" type="#_x0000_t202" style="position:absolute;left:0pt;margin-left:360.35pt;margin-top:7.9pt;height:17.3pt;width:5pt;mso-position-horizont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(char*)(filename), 'r') ==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(file_fopen((file),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&amp;g_efs.myFs,</w:t>
      </w:r>
    </w:p>
    <w:p>
      <w:pPr>
        <w:spacing w:before="0" w:line="168" w:lineRule="exact"/>
        <w:ind w:left="5038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(char*)(filename),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'w')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file_fclose(file)</w:t>
      </w:r>
    </w:p>
    <w:p>
      <w:pPr>
        <w:tabs>
          <w:tab w:val="left" w:pos="3958"/>
        </w:tabs>
        <w:spacing w:before="9" w:line="288" w:lineRule="auto"/>
        <w:ind w:left="539" w:right="563" w:firstLine="0"/>
        <w:jc w:val="left"/>
        <w:rPr>
          <w:rFonts w:ascii="Courier New"/>
          <w:sz w:val="15"/>
        </w:rPr>
      </w:pPr>
      <w:r>
        <w:pict>
          <v:shape id="_x0000_s1197" o:spid="_x0000_s1197" o:spt="202" type="#_x0000_t202" style="position:absolute;left:0pt;margin-left:373.85pt;margin-top:9.2pt;height:17.3pt;width:5pt;mso-position-horizontal-relative:page;z-index:-251591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(file_read((file), (size), (buffer)) &gt;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(file_write((file),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strlen(buffer),</w:t>
      </w:r>
    </w:p>
    <w:p>
      <w:pPr>
        <w:spacing w:before="0" w:line="146" w:lineRule="exact"/>
        <w:ind w:left="5038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(char*)(buffer))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&gt;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rmfile(&amp;g_efs.myFs,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(char*)(filename))</w:t>
      </w:r>
    </w:p>
    <w:p>
      <w:pPr>
        <w:tabs>
          <w:tab w:val="left" w:pos="395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euint32</w:t>
      </w:r>
    </w:p>
    <w:p>
      <w:pPr>
        <w:tabs>
          <w:tab w:val="left" w:pos="3958"/>
        </w:tabs>
        <w:spacing w:before="9" w:line="252" w:lineRule="auto"/>
        <w:ind w:left="539" w:right="182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 = (file)-&gt;FilePtr))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file_setpos((file),</w:t>
      </w:r>
      <w:r>
        <w:rPr>
          <w:rFonts w:ascii="Courier New"/>
          <w:spacing w:val="-14"/>
          <w:sz w:val="15"/>
        </w:rPr>
        <w:t xml:space="preserve"> </w:t>
      </w:r>
      <w:r>
        <w:rPr>
          <w:rFonts w:ascii="Courier New"/>
          <w:sz w:val="15"/>
        </w:rPr>
        <w:t>(*pos))</w:t>
      </w:r>
    </w:p>
    <w:p>
      <w:pPr>
        <w:spacing w:before="92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!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defined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EFSL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lacks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rename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function,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instead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copy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new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name</w:t>
      </w:r>
    </w:p>
    <w:p>
      <w:pPr>
        <w:spacing w:before="10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delete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old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</w:p>
    <w:p>
      <w:pPr>
        <w:spacing w:before="9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after="0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>2</w:t>
      </w:r>
      <w:r>
        <w:rPr>
          <w:rFonts w:hint="eastAsia" w:eastAsia="宋体"/>
          <w:w w:val="115"/>
          <w:sz w:val="20"/>
          <w:lang w:val="en-US" w:eastAsia="zh-CN"/>
        </w:rPr>
        <w:t>5</w:t>
      </w:r>
      <w:r>
        <w:rPr>
          <w:w w:val="115"/>
          <w:sz w:val="20"/>
        </w:rPr>
        <w:t xml:space="preserve"> 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2"/>
          <w:w w:val="115"/>
          <w:sz w:val="20"/>
        </w:rPr>
        <w:t xml:space="preserve"> </w:t>
      </w:r>
      <w:r>
        <w:rPr>
          <w:i/>
          <w:w w:val="115"/>
          <w:sz w:val="20"/>
        </w:rPr>
        <w:t>Example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ﬁles</w:t>
      </w:r>
    </w:p>
    <w:p>
      <w:pPr>
        <w:pStyle w:val="5"/>
        <w:spacing w:before="3"/>
        <w:rPr>
          <w:i/>
          <w:sz w:val="17"/>
        </w:rPr>
      </w:pPr>
    </w:p>
    <w:p>
      <w:pPr>
        <w:spacing w:before="114"/>
        <w:ind w:left="539" w:right="0" w:firstLine="0"/>
        <w:jc w:val="left"/>
        <w:rPr>
          <w:rFonts w:ascii="Courier New"/>
          <w:sz w:val="15"/>
        </w:rPr>
      </w:pPr>
      <w:bookmarkStart w:id="89" w:name="_bookmark54"/>
      <w:bookmarkEnd w:id="89"/>
      <w:r>
        <w:rPr>
          <w:rFonts w:ascii="Courier New"/>
          <w:w w:val="99"/>
          <w:sz w:val="15"/>
        </w:rPr>
        <w:t>{</w:t>
      </w:r>
    </w:p>
    <w:p>
      <w:pPr>
        <w:spacing w:before="9" w:line="254" w:lineRule="auto"/>
        <w:ind w:left="719" w:right="56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EmbeddedFile fr, fw;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</w:p>
    <w:p>
      <w:pPr>
        <w:spacing w:before="131" w:line="252" w:lineRule="auto"/>
        <w:ind w:left="899" w:right="289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(file_fopen(&amp;fr, &amp;g_efs.myFs, source, 'r')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" w:line="254" w:lineRule="auto"/>
        <w:ind w:left="899" w:right="370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(rmfile(&amp;g_efs.myFs, (char*)dest)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254" w:lineRule="auto"/>
        <w:ind w:left="899" w:right="244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(file_fopen(&amp;fw, &amp;g_efs.myFs, (char*)dest, 'w') !=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129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With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"insider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knowledge",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can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some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memory: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"source"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parameter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holds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from 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"dest"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parameter.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9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was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built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and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this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has 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size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INI_BUFFERSIZE.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can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reuse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this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buffer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for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copying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file.</w:t>
      </w:r>
    </w:p>
    <w:p>
      <w:pPr>
        <w:spacing w:before="9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 w:line="254" w:lineRule="auto"/>
        <w:ind w:left="899" w:right="316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while (n=file_read(&amp;fr, INI_BUFFERSIZE, source))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file_write(&amp;fw,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source);</w:t>
      </w:r>
    </w:p>
    <w:p>
      <w:pPr>
        <w:spacing w:before="131" w:line="254" w:lineRule="auto"/>
        <w:ind w:left="719" w:right="595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file_fclose(&amp;fr);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file_fclose(&amp;fw);</w:t>
      </w:r>
    </w:p>
    <w:p>
      <w:pPr>
        <w:spacing w:before="130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Now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need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 delete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file.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However,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have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garbled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buffer</w:t>
      </w:r>
    </w:p>
    <w:p>
      <w:pPr>
        <w:pStyle w:val="12"/>
        <w:numPr>
          <w:ilvl w:val="0"/>
          <w:numId w:val="3"/>
        </w:numPr>
        <w:tabs>
          <w:tab w:val="left" w:pos="990"/>
        </w:tabs>
        <w:spacing w:before="10" w:after="0" w:line="240" w:lineRule="auto"/>
        <w:ind w:left="98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that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held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filename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source.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So we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need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build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again.</w:t>
      </w:r>
    </w:p>
    <w:p>
      <w:pPr>
        <w:spacing w:before="9"/>
        <w:ind w:left="80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10" w:line="254" w:lineRule="auto"/>
        <w:ind w:left="719" w:right="361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ini_tempname(source, dest, INI_BUFFERSIZE);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rmfile(&amp;g_efs.myFs,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source)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0" w:line="164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198" o:spid="_x0000_s1198" style="position:absolute;left:0pt;margin-left:36pt;margin-top:14.85pt;height:0.1pt;width:381.6pt;mso-position-horizontal-relative:page;mso-wrap-distance-bottom:0pt;mso-wrap-distance-top:0pt;z-index:-251541504;mso-width-relative:page;mso-height-relative:page;" filled="f" stroked="t" coordorigin="720,298" coordsize="7632,0" path="m720,298l8352,29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#endif</w:t>
      </w:r>
    </w:p>
    <w:p>
      <w:pPr>
        <w:pStyle w:val="5"/>
        <w:rPr>
          <w:rFonts w:ascii="Courier New"/>
        </w:rPr>
      </w:pPr>
    </w:p>
    <w:p>
      <w:pPr>
        <w:pStyle w:val="5"/>
        <w:spacing w:before="9"/>
        <w:rPr>
          <w:rFonts w:ascii="Courier New"/>
          <w:sz w:val="27"/>
        </w:rPr>
      </w:pPr>
    </w:p>
    <w:p>
      <w:pPr>
        <w:pStyle w:val="4"/>
        <w:numPr>
          <w:ilvl w:val="0"/>
          <w:numId w:val="1"/>
        </w:numPr>
        <w:tabs>
          <w:tab w:val="left" w:pos="603"/>
        </w:tabs>
        <w:spacing w:before="96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90" w:name="FAT Filing System (http://www.embedded-c"/>
      <w:bookmarkEnd w:id="90"/>
      <w:bookmarkStart w:id="91" w:name="FAT Filing System (http://www.embedded-c"/>
      <w:bookmarkEnd w:id="91"/>
      <w:r>
        <w:rPr>
          <w:w w:val="105"/>
        </w:rPr>
        <w:t>FAT</w:t>
      </w:r>
      <w:r>
        <w:rPr>
          <w:spacing w:val="20"/>
          <w:w w:val="105"/>
        </w:rPr>
        <w:t xml:space="preserve"> </w:t>
      </w:r>
      <w:r>
        <w:rPr>
          <w:w w:val="105"/>
        </w:rPr>
        <w:t>Filing</w:t>
      </w:r>
      <w:r>
        <w:rPr>
          <w:spacing w:val="20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fldChar w:fldCharType="begin"/>
      </w:r>
      <w:r>
        <w:instrText xml:space="preserve"> HYPERLINK "http://www.embedded-code.com/)" \h </w:instrText>
      </w:r>
      <w:r>
        <w:fldChar w:fldCharType="separate"/>
      </w:r>
      <w:r>
        <w:rPr>
          <w:w w:val="105"/>
        </w:rPr>
        <w:t>(http://ww</w:t>
      </w:r>
      <w:r>
        <w:rPr>
          <w:w w:val="105"/>
        </w:rPr>
        <w:fldChar w:fldCharType="end"/>
      </w:r>
      <w:r>
        <w:rPr>
          <w:w w:val="105"/>
        </w:rPr>
        <w:t>w</w:t>
      </w:r>
      <w:r>
        <w:fldChar w:fldCharType="begin"/>
      </w:r>
      <w:r>
        <w:instrText xml:space="preserve"> HYPERLINK "http://www.embedded-code.com/)" \h </w:instrText>
      </w:r>
      <w:r>
        <w:fldChar w:fldCharType="separate"/>
      </w:r>
      <w:r>
        <w:rPr>
          <w:w w:val="105"/>
        </w:rPr>
        <w:t>.embedded-code.com/)</w:t>
      </w:r>
      <w:r>
        <w:rPr>
          <w:w w:val="105"/>
        </w:rPr>
        <w:fldChar w:fldCharType="end"/>
      </w:r>
    </w:p>
    <w:p>
      <w:pPr>
        <w:pStyle w:val="5"/>
        <w:spacing w:before="9"/>
        <w:rPr>
          <w:rFonts w:ascii="Trebuchet MS"/>
          <w:sz w:val="12"/>
        </w:rPr>
      </w:pPr>
      <w:r>
        <w:pict>
          <v:shape id="_x0000_s1199" o:spid="_x0000_s1199" style="position:absolute;left:0pt;margin-left:36pt;margin-top:9.55pt;height:0.1pt;width:381.6pt;mso-position-horizontal-relative:page;mso-wrap-distance-bottom:0pt;mso-wrap-distance-top:0pt;z-index:-251541504;mso-width-relative:page;mso-height-relative:page;" filled="f" stroked="t" coordorigin="720,191" coordsize="7632,0" path="m720,191l8352,191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3598"/>
        </w:tabs>
        <w:spacing w:before="106" w:line="252" w:lineRule="auto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&lt;mem-ffs.h&gt;</w:t>
      </w:r>
    </w:p>
    <w:p>
      <w:pPr>
        <w:tabs>
          <w:tab w:val="left" w:pos="3958"/>
        </w:tabs>
        <w:spacing w:before="134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FFS_FILE*</w:t>
      </w:r>
    </w:p>
    <w:p>
      <w:pPr>
        <w:tabs>
          <w:tab w:val="left" w:pos="3958"/>
        </w:tabs>
        <w:spacing w:before="9" w:line="254" w:lineRule="auto"/>
        <w:ind w:left="539" w:right="138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pacing w:val="41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ffs_fopen((filename),"r"))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pacing w:val="52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ffs_fopen((filename),"w"))</w:t>
      </w:r>
      <w:r>
        <w:rPr>
          <w:rFonts w:ascii="Courier New"/>
          <w:spacing w:val="-19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20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(ffs_fclose(*(file))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0" w:line="254" w:lineRule="auto"/>
        <w:ind w:left="539" w:right="29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(ffs_fgets((buffer),(size),*(file)) != NULL)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(ffs_fputs((buffer),*(file))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&gt;=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0" w:line="254" w:lineRule="auto"/>
        <w:ind w:left="539" w:right="110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ini_rename(source,dest)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(ffs_rename((source), (dest))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(ffs_remove(filename)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958"/>
        </w:tabs>
        <w:spacing w:before="127"/>
        <w:ind w:left="539" w:right="0" w:firstLine="0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long</w:t>
      </w:r>
    </w:p>
    <w:p>
      <w:pPr>
        <w:tabs>
          <w:tab w:val="left" w:pos="3958"/>
        </w:tabs>
        <w:spacing w:before="10" w:line="254" w:lineRule="auto"/>
        <w:ind w:left="539" w:right="1192" w:firstLine="0"/>
        <w:jc w:val="left"/>
        <w:rPr>
          <w:rFonts w:ascii="Courier New"/>
          <w:sz w:val="15"/>
        </w:rPr>
      </w:pPr>
      <w:r>
        <w:pict>
          <v:shape id="_x0000_s1200" o:spid="_x0000_s1200" style="position:absolute;left:0pt;margin-left:36pt;margin-top:22.9pt;height:0.1pt;width:381.6pt;mso-position-horizontal-relative:page;mso-wrap-distance-bottom:0pt;mso-wrap-distance-top:0pt;z-index:-251540480;mso-width-relative:page;mso-height-relative:page;" filled="f" stroked="t" coordorigin="720,458" coordsize="7632,0" path="m720,458l8352,458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(ffs_fgetpos(*(file), (pos)) == 0)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(ffs_fsetpos(*(file),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(pos))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6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spacing w:after="0" w:line="254" w:lineRule="auto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5365" w:right="0" w:firstLine="0"/>
        <w:jc w:val="left"/>
        <w:rPr>
          <w:rFonts w:hint="eastAsia" w:eastAsia="宋体"/>
          <w:sz w:val="20"/>
          <w:lang w:val="en-US" w:eastAsia="zh-CN"/>
        </w:rPr>
      </w:pPr>
      <w:r>
        <w:rPr>
          <w:i/>
          <w:w w:val="115"/>
          <w:sz w:val="20"/>
        </w:rPr>
        <w:t>Example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ﬁles 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rFonts w:hint="eastAsia" w:eastAsia="宋体"/>
          <w:w w:val="115"/>
          <w:sz w:val="20"/>
          <w:lang w:val="en-US" w:eastAsia="zh-CN"/>
        </w:rPr>
        <w:t>6</w:t>
      </w:r>
    </w:p>
    <w:p>
      <w:pPr>
        <w:pStyle w:val="5"/>
        <w:spacing w:before="5"/>
        <w:rPr>
          <w:sz w:val="18"/>
        </w:rPr>
      </w:pPr>
    </w:p>
    <w:p>
      <w:pPr>
        <w:pStyle w:val="4"/>
        <w:numPr>
          <w:ilvl w:val="0"/>
          <w:numId w:val="1"/>
        </w:numPr>
        <w:tabs>
          <w:tab w:val="left" w:pos="603"/>
          <w:tab w:val="left" w:pos="8071"/>
        </w:tabs>
        <w:spacing w:before="0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92" w:name="_bookmark55"/>
      <w:bookmarkEnd w:id="92"/>
      <w:bookmarkStart w:id="93" w:name="FatFs (http://elm-chan.org/)"/>
      <w:bookmarkEnd w:id="93"/>
      <w:bookmarkStart w:id="94" w:name="_bookmark55"/>
      <w:bookmarkEnd w:id="94"/>
      <w:r>
        <w:rPr>
          <w:u w:val="single"/>
        </w:rPr>
        <w:t>FatFs</w:t>
      </w:r>
      <w:r>
        <w:rPr>
          <w:spacing w:val="90"/>
          <w:u w:val="single"/>
        </w:rPr>
        <w:t xml:space="preserve"> </w:t>
      </w:r>
      <w:r>
        <w:fldChar w:fldCharType="begin"/>
      </w:r>
      <w:r>
        <w:instrText xml:space="preserve"> HYPERLINK "http://elm-chan.org/)" \h </w:instrText>
      </w:r>
      <w:r>
        <w:fldChar w:fldCharType="separate"/>
      </w:r>
      <w:r>
        <w:rPr>
          <w:u w:val="single"/>
        </w:rPr>
        <w:t>(http://elm-chan.org/</w:t>
      </w:r>
      <w:r>
        <w:rPr>
          <w:u w:val="single"/>
        </w:rPr>
        <w:fldChar w:fldCharType="end"/>
      </w:r>
      <w:r>
        <w:rPr>
          <w:u w:val="single"/>
        </w:rPr>
        <w:t>)</w:t>
      </w:r>
      <w:r>
        <w:rPr>
          <w:u w:val="single"/>
        </w:rPr>
        <w:tab/>
      </w:r>
    </w:p>
    <w:p>
      <w:pPr>
        <w:tabs>
          <w:tab w:val="left" w:pos="3598"/>
        </w:tabs>
        <w:spacing w:before="18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maximum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line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length,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maximum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path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length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You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must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set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_USE_STRFUNC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1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or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2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include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ff.h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(or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tff.h)</w:t>
      </w:r>
    </w:p>
    <w:p>
      <w:pPr>
        <w:spacing w:before="10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enable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"string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functions"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fgets()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and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fputs().</w:t>
      </w:r>
    </w:p>
    <w:p>
      <w:pPr>
        <w:spacing w:before="9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tabs>
          <w:tab w:val="left" w:pos="359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"ff.h"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include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tff.h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for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Tiny-FatFs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tabs>
          <w:tab w:val="left" w:pos="269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pict>
          <v:shape id="_x0000_s1201" o:spid="_x0000_s1201" o:spt="202" type="#_x0000_t202" style="position:absolute;left:0pt;margin-left:337.85pt;margin-top:13.7pt;height:17.3pt;width:5pt;mso-position-horizontal-relative:page;z-index:-251590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FIL</w:t>
      </w:r>
    </w:p>
    <w:p>
      <w:pPr>
        <w:tabs>
          <w:tab w:val="left" w:pos="3958"/>
        </w:tabs>
        <w:spacing w:before="34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(f_open((file),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(filename),</w:t>
      </w:r>
    </w:p>
    <w:p>
      <w:pPr>
        <w:spacing w:before="10"/>
        <w:ind w:left="4678" w:right="0" w:firstLine="0"/>
        <w:jc w:val="left"/>
        <w:rPr>
          <w:rFonts w:ascii="Courier New"/>
          <w:sz w:val="15"/>
        </w:rPr>
      </w:pPr>
      <w:r>
        <w:pict>
          <v:shape id="_x0000_s1202" o:spid="_x0000_s1202" o:spt="202" type="#_x0000_t202" style="position:absolute;left:0pt;margin-left:337.85pt;margin-top:9.25pt;height:17.3pt;width:5pt;mso-position-horizont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1"/>
                    </w:rPr>
                    <w:t>\</w:t>
                  </w:r>
                </w:p>
              </w:txbxContent>
            </v:textbox>
          </v:shape>
        </w:pict>
      </w:r>
      <w:r>
        <w:rPr>
          <w:rFonts w:ascii="Courier New"/>
          <w:sz w:val="15"/>
        </w:rPr>
        <w:t>FA_READ+FA_OPEN_EXISTING)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spacing w:before="35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pacing w:val="88"/>
          <w:sz w:val="15"/>
        </w:rPr>
        <w:t xml:space="preserve"> </w:t>
      </w:r>
      <w:r>
        <w:rPr>
          <w:rFonts w:ascii="Courier New"/>
          <w:sz w:val="15"/>
        </w:rPr>
        <w:t>(f_open((file),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(filename),</w:t>
      </w:r>
    </w:p>
    <w:p>
      <w:pPr>
        <w:spacing w:before="9"/>
        <w:ind w:left="4678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FA_WRITE+FA_CREATE_ALWAYS)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tabs>
          <w:tab w:val="left" w:pos="3958"/>
        </w:tabs>
        <w:spacing w:before="9" w:line="254" w:lineRule="auto"/>
        <w:ind w:left="539" w:right="1462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(f_close(file)</w:t>
      </w:r>
      <w:r>
        <w:rPr>
          <w:rFonts w:ascii="Courier New"/>
          <w:spacing w:val="5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5"/>
          <w:sz w:val="15"/>
        </w:rPr>
        <w:t xml:space="preserve"> </w:t>
      </w:r>
      <w:r>
        <w:rPr>
          <w:rFonts w:ascii="Courier New"/>
          <w:sz w:val="15"/>
        </w:rPr>
        <w:t>FR_OK)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ini_read(buffer,size,file)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f_gets((buffer), (size),(file))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f_puts((buffer),</w:t>
      </w:r>
      <w:r>
        <w:rPr>
          <w:rFonts w:ascii="Courier New"/>
          <w:spacing w:val="9"/>
          <w:sz w:val="15"/>
        </w:rPr>
        <w:t xml:space="preserve"> </w:t>
      </w:r>
      <w:r>
        <w:rPr>
          <w:rFonts w:ascii="Courier New"/>
          <w:sz w:val="15"/>
        </w:rPr>
        <w:t>(file))</w:t>
      </w:r>
      <w:r>
        <w:rPr>
          <w:rFonts w:ascii="Courier New"/>
          <w:spacing w:val="1"/>
          <w:sz w:val="15"/>
        </w:rPr>
        <w:t xml:space="preserve"> </w:t>
      </w: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(f_unlink(filename)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tabs>
          <w:tab w:val="left" w:pos="3958"/>
        </w:tabs>
        <w:spacing w:before="87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DWORD</w:t>
      </w:r>
    </w:p>
    <w:p>
      <w:pPr>
        <w:tabs>
          <w:tab w:val="left" w:pos="3958"/>
        </w:tabs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f_tell((file)))</w:t>
      </w:r>
    </w:p>
    <w:p>
      <w:pPr>
        <w:tabs>
          <w:tab w:val="left" w:pos="395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(f_lseek((file),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*(pos))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FR_OK)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ini_rename(TCHAR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before="9" w:line="166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before="14" w:line="254" w:lineRule="auto"/>
        <w:ind w:left="719" w:right="459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 Function f_rename() does not allow drive letters in the destination file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*drive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strchr(dest,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':');</w:t>
      </w:r>
    </w:p>
    <w:p>
      <w:pPr>
        <w:spacing w:before="0" w:line="254" w:lineRule="auto"/>
        <w:ind w:left="719" w:right="361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drive = (drive == NULL) ? dest : drive + 1;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(f_rename(source,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drive)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FR_OK);</w:t>
      </w:r>
    </w:p>
    <w:p>
      <w:pPr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pict>
          <v:shape id="_x0000_s1203" o:spid="_x0000_s1203" style="position:absolute;left:0pt;margin-left:36pt;margin-top:11.95pt;height:0.1pt;width:381.6pt;mso-position-horizontal-relative:page;mso-wrap-distance-bottom:0pt;mso-wrap-distance-top:0pt;z-index:-251540480;mso-width-relative:page;mso-height-relative:page;" filled="f" stroked="t" coordorigin="720,240" coordsize="7632,0" path="m720,240l8352,24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w w:val="99"/>
          <w:sz w:val="15"/>
        </w:rPr>
        <w:t>}</w:t>
      </w:r>
    </w:p>
    <w:p>
      <w:pPr>
        <w:pStyle w:val="5"/>
        <w:spacing w:before="3"/>
        <w:rPr>
          <w:rFonts w:ascii="Courier New"/>
          <w:sz w:val="25"/>
        </w:rPr>
      </w:pPr>
    </w:p>
    <w:p>
      <w:pPr>
        <w:pStyle w:val="4"/>
        <w:numPr>
          <w:ilvl w:val="0"/>
          <w:numId w:val="1"/>
        </w:numPr>
        <w:tabs>
          <w:tab w:val="left" w:pos="603"/>
          <w:tab w:val="left" w:pos="8071"/>
        </w:tabs>
        <w:spacing w:before="97" w:after="0" w:line="240" w:lineRule="auto"/>
        <w:ind w:left="603" w:right="0" w:hanging="163"/>
        <w:jc w:val="left"/>
        <w:rPr>
          <w:rFonts w:ascii="Cambria" w:hAnsi="Cambria"/>
          <w:sz w:val="20"/>
        </w:rPr>
      </w:pPr>
      <w:bookmarkStart w:id="95" w:name="“Memory Disk Drive” file system (Microch"/>
      <w:bookmarkEnd w:id="95"/>
      <w:bookmarkStart w:id="96" w:name="“Memory Disk Drive” file system (Microch"/>
      <w:bookmarkEnd w:id="96"/>
      <w:r>
        <w:rPr>
          <w:w w:val="110"/>
          <w:u w:val="single"/>
        </w:rPr>
        <w:t>“Memory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Disk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Drive”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ﬁle</w:t>
      </w:r>
      <w:r>
        <w:rPr>
          <w:spacing w:val="19"/>
          <w:w w:val="110"/>
          <w:u w:val="single"/>
        </w:rPr>
        <w:t xml:space="preserve"> </w:t>
      </w:r>
      <w:r>
        <w:rPr>
          <w:w w:val="110"/>
          <w:u w:val="single"/>
        </w:rPr>
        <w:t>system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(Microchip)</w:t>
      </w:r>
      <w:r>
        <w:rPr>
          <w:u w:val="single"/>
        </w:rPr>
        <w:tab/>
      </w:r>
    </w:p>
    <w:p>
      <w:pPr>
        <w:tabs>
          <w:tab w:val="left" w:pos="3598"/>
        </w:tabs>
        <w:spacing w:before="80" w:line="270" w:lineRule="atLeast"/>
        <w:ind w:left="539" w:right="473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INI_BUFFERSIZE</w:t>
      </w:r>
      <w:r>
        <w:rPr>
          <w:rFonts w:ascii="Courier New"/>
          <w:spacing w:val="89"/>
          <w:sz w:val="15"/>
        </w:rPr>
        <w:t xml:space="preserve"> </w:t>
      </w:r>
      <w:r>
        <w:rPr>
          <w:rFonts w:ascii="Courier New"/>
          <w:sz w:val="15"/>
        </w:rPr>
        <w:t>256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 maximum line length, maximum path length */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"MDD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System\fsio.h"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#include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&lt;string.h&gt;</w:t>
      </w:r>
    </w:p>
    <w:p>
      <w:pPr>
        <w:tabs>
          <w:tab w:val="left" w:pos="404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FSFILE*</w:t>
      </w:r>
    </w:p>
    <w:p>
      <w:pPr>
        <w:tabs>
          <w:tab w:val="left" w:pos="4144"/>
        </w:tabs>
        <w:spacing w:before="10" w:line="252" w:lineRule="auto"/>
        <w:ind w:left="539" w:right="138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18"/>
          <w:sz w:val="15"/>
        </w:rPr>
        <w:t xml:space="preserve"> </w:t>
      </w:r>
      <w:r>
        <w:rPr>
          <w:rFonts w:ascii="Courier New"/>
          <w:sz w:val="15"/>
        </w:rPr>
        <w:t>ini_openread(filename,file)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((*(file)</w:t>
      </w:r>
      <w:r>
        <w:rPr>
          <w:rFonts w:ascii="Courier New"/>
          <w:spacing w:val="13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14"/>
          <w:sz w:val="15"/>
        </w:rPr>
        <w:t xml:space="preserve"> </w:t>
      </w:r>
      <w:r>
        <w:rPr>
          <w:rFonts w:ascii="Courier New"/>
          <w:sz w:val="15"/>
        </w:rPr>
        <w:t>FSfopen((filename),FS_READ))</w:t>
      </w:r>
      <w:r>
        <w:rPr>
          <w:rFonts w:ascii="Courier New"/>
          <w:spacing w:val="13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tabs>
          <w:tab w:val="left" w:pos="4085"/>
        </w:tabs>
        <w:spacing w:before="1" w:line="254" w:lineRule="auto"/>
        <w:ind w:left="539" w:right="138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8"/>
          <w:sz w:val="15"/>
        </w:rPr>
        <w:t xml:space="preserve"> </w:t>
      </w:r>
      <w:r>
        <w:rPr>
          <w:rFonts w:ascii="Courier New"/>
          <w:sz w:val="15"/>
        </w:rPr>
        <w:t>ini_openwrite(filename,file)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((*(file)</w:t>
      </w:r>
      <w:r>
        <w:rPr>
          <w:rFonts w:ascii="Courier New"/>
          <w:spacing w:val="3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3"/>
          <w:sz w:val="15"/>
        </w:rPr>
        <w:t xml:space="preserve"> </w:t>
      </w:r>
      <w:r>
        <w:rPr>
          <w:rFonts w:ascii="Courier New"/>
          <w:sz w:val="15"/>
        </w:rPr>
        <w:t>FSfopen((filename),FS_WRITE))</w:t>
      </w:r>
      <w:r>
        <w:rPr>
          <w:rFonts w:ascii="Courier New"/>
          <w:spacing w:val="4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spacing w:before="0" w:line="254" w:lineRule="auto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ini_openrewrite(filename,file)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((*(file)</w:t>
      </w:r>
      <w:r>
        <w:rPr>
          <w:rFonts w:ascii="Courier New"/>
          <w:spacing w:val="-10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fopen((filename),FS_READPLUS))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NULL)</w:t>
      </w:r>
    </w:p>
    <w:p>
      <w:pPr>
        <w:tabs>
          <w:tab w:val="left" w:pos="4048"/>
        </w:tabs>
        <w:spacing w:before="0" w:line="168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ini_close(file)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(FSfclose(*(file))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3890"/>
        </w:tabs>
        <w:spacing w:before="8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ini_write(buffer,file)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(FSfwrite((buffer),</w:t>
      </w:r>
      <w:r>
        <w:rPr>
          <w:rFonts w:ascii="Courier New"/>
          <w:spacing w:val="-18"/>
          <w:sz w:val="15"/>
        </w:rPr>
        <w:t xml:space="preserve"> </w:t>
      </w:r>
      <w:r>
        <w:rPr>
          <w:rFonts w:ascii="Courier New"/>
          <w:sz w:val="15"/>
        </w:rPr>
        <w:t>1,</w:t>
      </w:r>
      <w:r>
        <w:rPr>
          <w:rFonts w:ascii="Courier New"/>
          <w:spacing w:val="-16"/>
          <w:sz w:val="15"/>
        </w:rPr>
        <w:t xml:space="preserve"> </w:t>
      </w:r>
      <w:r>
        <w:rPr>
          <w:rFonts w:ascii="Courier New"/>
          <w:sz w:val="15"/>
        </w:rPr>
        <w:t>strlen(buffer),</w:t>
      </w:r>
      <w:r>
        <w:rPr>
          <w:rFonts w:ascii="Courier New"/>
          <w:spacing w:val="-17"/>
          <w:sz w:val="15"/>
        </w:rPr>
        <w:t xml:space="preserve"> </w:t>
      </w:r>
      <w:r>
        <w:rPr>
          <w:rFonts w:ascii="Courier New"/>
          <w:sz w:val="15"/>
        </w:rPr>
        <w:t>(*file))</w:t>
      </w:r>
    </w:p>
    <w:p>
      <w:pPr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&gt;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048"/>
        </w:tabs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ini_remove(filename)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(FSremove((filename))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tabs>
          <w:tab w:val="left" w:pos="4048"/>
        </w:tabs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INI_FILEPOS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long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int</w:t>
      </w:r>
    </w:p>
    <w:p>
      <w:pPr>
        <w:tabs>
          <w:tab w:val="left" w:pos="4048"/>
        </w:tabs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ini_tell(file,pos)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(*(pos)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FSftell(*(file)))</w:t>
      </w:r>
    </w:p>
    <w:p>
      <w:pPr>
        <w:tabs>
          <w:tab w:val="left" w:pos="4048"/>
        </w:tabs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#define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ini_seek(file,pos)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(FSfseek(*(file),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*(pos),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SEEK_SET)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0)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Since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Memory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Disk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Drive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system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library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reads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only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blocks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of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files,</w:t>
      </w:r>
    </w:p>
    <w:p>
      <w:pPr>
        <w:pStyle w:val="12"/>
        <w:numPr>
          <w:ilvl w:val="0"/>
          <w:numId w:val="4"/>
        </w:numPr>
        <w:tabs>
          <w:tab w:val="left" w:pos="810"/>
        </w:tabs>
        <w:spacing w:before="9" w:after="0" w:line="240" w:lineRule="auto"/>
        <w:ind w:left="80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function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read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text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line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does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so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by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"over-reading"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block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</w:p>
    <w:p>
      <w:pPr>
        <w:pStyle w:val="12"/>
        <w:numPr>
          <w:ilvl w:val="0"/>
          <w:numId w:val="4"/>
        </w:numPr>
        <w:tabs>
          <w:tab w:val="left" w:pos="810"/>
        </w:tabs>
        <w:spacing w:before="10" w:after="0" w:line="240" w:lineRule="auto"/>
        <w:ind w:left="809" w:right="0" w:hanging="18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of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maximum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size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and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truncating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it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behind</w:t>
      </w:r>
      <w:r>
        <w:rPr>
          <w:rFonts w:ascii="Courier New" w:hAnsi="Courier New"/>
          <w:spacing w:val="-1"/>
          <w:sz w:val="15"/>
        </w:rPr>
        <w:t xml:space="preserve"> </w:t>
      </w:r>
      <w:r>
        <w:rPr>
          <w:rFonts w:ascii="Courier New" w:hAnsi="Courier New"/>
          <w:sz w:val="15"/>
        </w:rPr>
        <w:t>the</w:t>
      </w:r>
      <w:r>
        <w:rPr>
          <w:rFonts w:ascii="Courier New" w:hAnsi="Courier New"/>
          <w:spacing w:val="-2"/>
          <w:sz w:val="15"/>
        </w:rPr>
        <w:t xml:space="preserve"> </w:t>
      </w:r>
      <w:r>
        <w:rPr>
          <w:rFonts w:ascii="Courier New" w:hAnsi="Courier New"/>
          <w:sz w:val="15"/>
        </w:rPr>
        <w:t>end-of-line.</w:t>
      </w:r>
    </w:p>
    <w:p>
      <w:pPr>
        <w:spacing w:before="9"/>
        <w:ind w:left="62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*/</w:t>
      </w:r>
    </w:p>
    <w:p>
      <w:pPr>
        <w:spacing w:before="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ini_read(char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*buffer,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size,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INI_FILETYPE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*file)</w:t>
      </w:r>
    </w:p>
    <w:p>
      <w:pPr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after="0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w w:val="115"/>
          <w:sz w:val="20"/>
        </w:rPr>
        <w:t>2</w:t>
      </w:r>
      <w:r>
        <w:rPr>
          <w:rFonts w:hint="eastAsia" w:eastAsia="宋体"/>
          <w:w w:val="115"/>
          <w:sz w:val="20"/>
          <w:lang w:val="en-US" w:eastAsia="zh-CN"/>
        </w:rPr>
        <w:t>7</w:t>
      </w:r>
      <w:r>
        <w:rPr>
          <w:w w:val="115"/>
          <w:sz w:val="20"/>
        </w:rPr>
        <w:t xml:space="preserve"> 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Example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w w:val="115"/>
          <w:sz w:val="20"/>
        </w:rPr>
        <w:t>glue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ﬁles</w:t>
      </w:r>
    </w:p>
    <w:p>
      <w:pPr>
        <w:pStyle w:val="5"/>
        <w:spacing w:before="3"/>
        <w:rPr>
          <w:i/>
          <w:sz w:val="17"/>
        </w:rPr>
      </w:pPr>
    </w:p>
    <w:p>
      <w:pPr>
        <w:spacing w:before="114" w:line="254" w:lineRule="auto"/>
        <w:ind w:left="719" w:right="550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size_t numread = size;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*eol;</w:t>
      </w:r>
    </w:p>
    <w:p>
      <w:pPr>
        <w:tabs>
          <w:tab w:val="left" w:pos="3418"/>
        </w:tabs>
        <w:spacing w:before="88" w:line="254" w:lineRule="auto"/>
        <w:ind w:left="899" w:right="2722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((numread = FSfread(buffer, 1, size, *file)) == 0)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  <w:r>
        <w:rPr>
          <w:rFonts w:ascii="Courier New"/>
          <w:sz w:val="15"/>
        </w:rPr>
        <w:tab/>
      </w:r>
      <w:r>
        <w:rPr>
          <w:rFonts w:ascii="Courier New"/>
          <w:sz w:val="15"/>
        </w:rPr>
        <w:t>/*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at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EOF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0" w:line="254" w:lineRule="auto"/>
        <w:ind w:left="899" w:right="3790" w:hanging="18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 ((eol = strchr(buffer, '\n')) == NULL)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eol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strchr(buffer,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'\r');</w:t>
      </w:r>
    </w:p>
    <w:p>
      <w:pPr>
        <w:spacing w:before="0" w:line="168" w:lineRule="exact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if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(eol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!=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NULL)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{</w:t>
      </w:r>
    </w:p>
    <w:p>
      <w:pPr>
        <w:spacing w:before="8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terminate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buffer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9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*++eol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'\0';</w:t>
      </w:r>
    </w:p>
    <w:p>
      <w:pPr>
        <w:spacing w:before="9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/*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"unread"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the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data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that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was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read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too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much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*/</w:t>
      </w:r>
    </w:p>
    <w:p>
      <w:pPr>
        <w:spacing w:before="10"/>
        <w:ind w:left="89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FSfseek(*file,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(int)(numread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(size_t)(eol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-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buffer)),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SEEK_CUR);</w:t>
      </w:r>
    </w:p>
    <w:p>
      <w:pPr>
        <w:spacing w:before="9" w:line="252" w:lineRule="auto"/>
        <w:ind w:left="719" w:right="658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} /* if */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1;</w:t>
      </w:r>
    </w:p>
    <w:p>
      <w:pPr>
        <w:spacing w:before="2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99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#ifndef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INI_READONLY</w:t>
      </w:r>
    </w:p>
    <w:p>
      <w:pPr>
        <w:spacing w:before="10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static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int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ini_rename(const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*source,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const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char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*dest)</w:t>
      </w:r>
    </w:p>
    <w:p>
      <w:pPr>
        <w:spacing w:before="9" w:line="166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{</w:t>
      </w:r>
    </w:p>
    <w:p>
      <w:pPr>
        <w:spacing w:before="14" w:line="252" w:lineRule="auto"/>
        <w:ind w:left="719" w:right="370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FSFILE* ftmp = FSfopen((source), FS_READ);</w:t>
      </w:r>
      <w:r>
        <w:rPr>
          <w:rFonts w:ascii="Courier New"/>
          <w:spacing w:val="-88"/>
          <w:sz w:val="15"/>
        </w:rPr>
        <w:t xml:space="preserve"> </w:t>
      </w:r>
      <w:r>
        <w:rPr>
          <w:rFonts w:ascii="Courier New"/>
          <w:sz w:val="15"/>
        </w:rPr>
        <w:t>FSrename((dest),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ftmp);</w:t>
      </w:r>
    </w:p>
    <w:p>
      <w:pPr>
        <w:spacing w:before="2"/>
        <w:ind w:left="719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return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FSfclose(ftmp)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</w:p>
    <w:p>
      <w:pPr>
        <w:spacing w:before="9" w:line="165" w:lineRule="exact"/>
        <w:ind w:left="539" w:right="0" w:firstLine="0"/>
        <w:jc w:val="left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>
      <w:pPr>
        <w:spacing w:before="14"/>
        <w:ind w:left="539" w:right="0" w:firstLine="0"/>
        <w:jc w:val="left"/>
        <w:rPr>
          <w:rFonts w:ascii="Courier New"/>
          <w:sz w:val="15"/>
        </w:rPr>
      </w:pPr>
      <w:r>
        <w:pict>
          <v:shape id="_x0000_s1204" o:spid="_x0000_s1204" style="position:absolute;left:0pt;margin-left:36pt;margin-top:12pt;height:0.1pt;width:381.6pt;mso-position-horizontal-relative:page;mso-wrap-distance-bottom:0pt;mso-wrap-distance-top:0pt;z-index:-251539456;mso-width-relative:page;mso-height-relative:page;" filled="f" stroked="t" coordorigin="720,240" coordsize="7632,0" path="m720,240l8352,240e">
            <v:path arrowok="t"/>
            <v:fill on="f" focussize="0,0"/>
            <v:stroke weight="0.298976377952756pt" color="#000000"/>
            <v:imagedata o:title=""/>
            <o:lock v:ext="edit"/>
            <w10:wrap type="topAndBottom"/>
          </v:shape>
        </w:pict>
      </w:r>
      <w:r>
        <w:rPr>
          <w:rFonts w:ascii="Courier New"/>
          <w:sz w:val="15"/>
        </w:rPr>
        <w:t>#endif</w:t>
      </w:r>
    </w:p>
    <w:p>
      <w:pPr>
        <w:spacing w:after="0"/>
        <w:jc w:val="left"/>
        <w:rPr>
          <w:rFonts w:ascii="Courier New"/>
          <w:sz w:val="15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pStyle w:val="5"/>
        <w:rPr>
          <w:rFonts w:ascii="Courier New"/>
          <w:sz w:val="46"/>
        </w:rPr>
      </w:pPr>
    </w:p>
    <w:p>
      <w:pPr>
        <w:spacing w:before="288"/>
        <w:ind w:left="0" w:right="61" w:firstLine="0"/>
        <w:jc w:val="right"/>
        <w:rPr>
          <w:rFonts w:ascii="Trebuchet MS"/>
          <w:sz w:val="40"/>
        </w:rPr>
      </w:pPr>
      <w:bookmarkStart w:id="97" w:name="License"/>
      <w:bookmarkEnd w:id="97"/>
      <w:bookmarkStart w:id="98" w:name="_bookmark56"/>
      <w:bookmarkEnd w:id="98"/>
      <w:bookmarkStart w:id="99" w:name="_bookmark57"/>
      <w:bookmarkEnd w:id="99"/>
      <w:r>
        <w:rPr>
          <w:rFonts w:ascii="Trebuchet MS"/>
          <w:w w:val="115"/>
          <w:sz w:val="40"/>
        </w:rPr>
        <w:t>License</w:t>
      </w:r>
    </w:p>
    <w:p>
      <w:pPr>
        <w:pStyle w:val="5"/>
        <w:spacing w:before="305"/>
        <w:ind w:left="440"/>
      </w:pP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software</w:t>
      </w:r>
      <w:r>
        <w:rPr>
          <w:spacing w:val="45"/>
          <w:w w:val="110"/>
        </w:rPr>
        <w:t xml:space="preserve"> </w:t>
      </w:r>
      <w:r>
        <w:rPr>
          <w:w w:val="110"/>
        </w:rPr>
        <w:t>product</w:t>
      </w:r>
      <w:r>
        <w:rPr>
          <w:spacing w:val="44"/>
          <w:w w:val="110"/>
        </w:rPr>
        <w:t xml:space="preserve"> </w:t>
      </w:r>
      <w:r>
        <w:rPr>
          <w:w w:val="110"/>
        </w:rPr>
        <w:t>“</w:t>
      </w:r>
      <w:r>
        <w:rPr>
          <w:w w:val="110"/>
          <w:sz w:val="16"/>
        </w:rPr>
        <w:t>MIN</w:t>
      </w:r>
      <w:r>
        <w:rPr>
          <w:w w:val="110"/>
        </w:rPr>
        <w:t>I</w:t>
      </w:r>
      <w:r>
        <w:rPr>
          <w:w w:val="110"/>
          <w:sz w:val="16"/>
        </w:rPr>
        <w:t>NI</w:t>
      </w:r>
      <w:r>
        <w:rPr>
          <w:w w:val="110"/>
        </w:rPr>
        <w:t>”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45"/>
          <w:w w:val="110"/>
        </w:rPr>
        <w:t xml:space="preserve"> </w:t>
      </w:r>
      <w:r>
        <w:rPr>
          <w:w w:val="110"/>
        </w:rPr>
        <w:t>copyright</w:t>
      </w:r>
      <w:r>
        <w:rPr>
          <w:spacing w:val="44"/>
          <w:w w:val="110"/>
        </w:rPr>
        <w:t xml:space="preserve"> </w:t>
      </w:r>
      <w:r>
        <w:rPr>
          <w:rFonts w:ascii="Cambria" w:hAnsi="Cambria"/>
        </w:rPr>
        <w:t>⃝</w:t>
      </w:r>
      <w:r>
        <w:rPr>
          <w:position w:val="1"/>
        </w:rPr>
        <w:t>c</w:t>
      </w:r>
    </w:p>
    <w:p>
      <w:pPr>
        <w:spacing w:before="89"/>
        <w:ind w:left="0" w:right="138" w:firstLine="0"/>
        <w:jc w:val="right"/>
        <w:rPr>
          <w:rFonts w:hint="eastAsia" w:eastAsia="宋体"/>
          <w:sz w:val="20"/>
          <w:lang w:val="en-US" w:eastAsia="zh-CN"/>
        </w:rPr>
      </w:pPr>
      <w:r>
        <w:br w:type="column"/>
      </w:r>
      <w:r>
        <w:rPr>
          <w:i/>
          <w:w w:val="115"/>
          <w:sz w:val="20"/>
        </w:rPr>
        <w:t xml:space="preserve">License  </w:t>
      </w:r>
      <w:r>
        <w:rPr>
          <w:i/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rFonts w:hint="eastAsia" w:eastAsia="宋体"/>
          <w:w w:val="115"/>
          <w:sz w:val="20"/>
          <w:lang w:val="en-US" w:eastAsia="zh-CN"/>
        </w:rPr>
        <w:t>8</w:t>
      </w:r>
    </w:p>
    <w:p>
      <w:pPr>
        <w:spacing w:before="185"/>
        <w:ind w:left="1844" w:right="0" w:firstLine="0"/>
        <w:jc w:val="left"/>
        <w:rPr>
          <w:rFonts w:ascii="Trebuchet MS"/>
          <w:sz w:val="24"/>
        </w:rPr>
      </w:pPr>
      <w:r>
        <w:rPr>
          <w:w w:val="110"/>
          <w:sz w:val="16"/>
        </w:rPr>
        <w:t>APPENDIX</w:t>
      </w:r>
      <w:r>
        <w:rPr>
          <w:spacing w:val="9"/>
          <w:w w:val="110"/>
          <w:sz w:val="16"/>
        </w:rPr>
        <w:t xml:space="preserve"> </w:t>
      </w:r>
      <w:r>
        <w:rPr>
          <w:rFonts w:ascii="Trebuchet MS"/>
          <w:w w:val="110"/>
          <w:position w:val="-3"/>
          <w:sz w:val="24"/>
        </w:rPr>
        <w:t>B</w:t>
      </w:r>
    </w:p>
    <w:p>
      <w:pPr>
        <w:pStyle w:val="5"/>
        <w:rPr>
          <w:rFonts w:ascii="Trebuchet MS"/>
          <w:sz w:val="28"/>
        </w:rPr>
      </w:pPr>
    </w:p>
    <w:p>
      <w:pPr>
        <w:pStyle w:val="5"/>
        <w:spacing w:before="8"/>
        <w:rPr>
          <w:rFonts w:ascii="Trebuchet MS"/>
          <w:sz w:val="41"/>
        </w:rPr>
      </w:pPr>
    </w:p>
    <w:p>
      <w:pPr>
        <w:pStyle w:val="5"/>
        <w:ind w:right="138"/>
        <w:jc w:val="right"/>
      </w:pPr>
      <w:r>
        <w:pict>
          <v:group id="_x0000_s1205" o:spid="_x0000_s1205" o:spt="203" style="position:absolute;left:0pt;margin-left:36pt;margin-top:-13.4pt;height:5.25pt;width:381.6pt;mso-position-horizontal-relative:page;z-index:251664384;mso-width-relative:page;mso-height-relative:page;" coordorigin="720,-269" coordsize="7632,105">
            <o:lock v:ext="edit"/>
            <v:line id="_x0000_s1206" o:spid="_x0000_s1206" o:spt="20" style="position:absolute;left:720;top:-253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207" o:spid="_x0000_s1207" o:spt="20" style="position:absolute;left:720;top:-168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rPr>
          <w:w w:val="110"/>
        </w:rPr>
        <w:t>2008–2020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CompuPhase.</w:t>
      </w:r>
    </w:p>
    <w:p>
      <w:pPr>
        <w:spacing w:after="0"/>
        <w:jc w:val="right"/>
        <w:sectPr>
          <w:pgSz w:w="9080" w:h="11960"/>
          <w:pgMar w:top="300" w:right="580" w:bottom="280" w:left="280" w:header="720" w:footer="720" w:gutter="0"/>
          <w:cols w:equalWidth="0" w:num="2">
            <w:col w:w="5071" w:space="40"/>
            <w:col w:w="3109"/>
          </w:cols>
        </w:sectPr>
      </w:pPr>
    </w:p>
    <w:p>
      <w:pPr>
        <w:pStyle w:val="5"/>
        <w:spacing w:before="12" w:line="252" w:lineRule="auto"/>
        <w:ind w:left="440"/>
      </w:pPr>
      <w:r>
        <w:pict>
          <v:shape id="_x0000_s1208" o:spid="_x0000_s1208" style="position:absolute;left:0pt;margin-left:36pt;margin-top:30.65pt;height:0.1pt;width:381.6pt;mso-position-horizontal-relative:page;mso-wrap-distance-bottom:0pt;mso-wrap-distance-top:0pt;z-index:-251539456;mso-width-relative:page;mso-height-relative:page;" filled="f" stroked="t" coordorigin="720,613" coordsize="7632,0" path="m720,613l8352,613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  <w:r>
        <w:rPr>
          <w:w w:val="115"/>
          <w:sz w:val="16"/>
        </w:rPr>
        <w:t>MIN</w:t>
      </w:r>
      <w:r>
        <w:rPr>
          <w:w w:val="115"/>
        </w:rPr>
        <w:t>I</w:t>
      </w:r>
      <w:r>
        <w:rPr>
          <w:w w:val="115"/>
          <w:sz w:val="16"/>
        </w:rPr>
        <w:t>NI</w:t>
      </w:r>
      <w:r>
        <w:rPr>
          <w:spacing w:val="26"/>
          <w:w w:val="115"/>
          <w:sz w:val="16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distributed</w:t>
      </w:r>
      <w:r>
        <w:rPr>
          <w:spacing w:val="15"/>
          <w:w w:val="115"/>
        </w:rPr>
        <w:t xml:space="preserve"> </w:t>
      </w:r>
      <w:r>
        <w:rPr>
          <w:w w:val="115"/>
        </w:rPr>
        <w:t>under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“Apache</w:t>
      </w:r>
      <w:r>
        <w:rPr>
          <w:spacing w:val="15"/>
          <w:w w:val="115"/>
        </w:rPr>
        <w:t xml:space="preserve"> </w:t>
      </w:r>
      <w:r>
        <w:rPr>
          <w:w w:val="115"/>
        </w:rPr>
        <w:t>License”</w:t>
      </w:r>
      <w:r>
        <w:rPr>
          <w:spacing w:val="16"/>
          <w:w w:val="115"/>
        </w:rPr>
        <w:t xml:space="preserve"> </w:t>
      </w:r>
      <w:r>
        <w:rPr>
          <w:w w:val="115"/>
        </w:rPr>
        <w:t>version</w:t>
      </w:r>
      <w:r>
        <w:rPr>
          <w:spacing w:val="16"/>
          <w:w w:val="115"/>
        </w:rPr>
        <w:t xml:space="preserve"> </w:t>
      </w:r>
      <w:r>
        <w:rPr>
          <w:w w:val="115"/>
        </w:rPr>
        <w:t>2.0,</w:t>
      </w:r>
      <w:r>
        <w:rPr>
          <w:spacing w:val="19"/>
          <w:w w:val="115"/>
        </w:rPr>
        <w:t xml:space="preserve"> </w:t>
      </w:r>
      <w:r>
        <w:rPr>
          <w:w w:val="115"/>
        </w:rPr>
        <w:t>which</w:t>
      </w:r>
      <w:r>
        <w:rPr>
          <w:spacing w:val="16"/>
          <w:w w:val="115"/>
        </w:rPr>
        <w:t xml:space="preserve"> </w:t>
      </w:r>
      <w:r>
        <w:rPr>
          <w:w w:val="115"/>
        </w:rPr>
        <w:t>is</w:t>
      </w:r>
      <w:r>
        <w:rPr>
          <w:spacing w:val="16"/>
          <w:w w:val="115"/>
        </w:rPr>
        <w:t xml:space="preserve"> </w:t>
      </w:r>
      <w:r>
        <w:rPr>
          <w:w w:val="115"/>
        </w:rPr>
        <w:t>re-</w:t>
      </w:r>
      <w:r>
        <w:rPr>
          <w:spacing w:val="-53"/>
          <w:w w:val="115"/>
        </w:rPr>
        <w:t xml:space="preserve"> </w:t>
      </w:r>
      <w:r>
        <w:rPr>
          <w:w w:val="115"/>
        </w:rPr>
        <w:t>produced</w:t>
      </w:r>
      <w:r>
        <w:rPr>
          <w:spacing w:val="1"/>
          <w:w w:val="115"/>
        </w:rPr>
        <w:t xml:space="preserve"> </w:t>
      </w:r>
      <w:r>
        <w:rPr>
          <w:w w:val="115"/>
        </w:rPr>
        <w:t>below,</w:t>
      </w:r>
      <w:r>
        <w:rPr>
          <w:spacing w:val="1"/>
          <w:w w:val="115"/>
        </w:rPr>
        <w:t xml:space="preserve"> </w:t>
      </w:r>
      <w:r>
        <w:rPr>
          <w:w w:val="115"/>
        </w:rPr>
        <w:t>plus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exception</w:t>
      </w:r>
      <w:r>
        <w:rPr>
          <w:spacing w:val="2"/>
          <w:w w:val="115"/>
        </w:rPr>
        <w:t xml:space="preserve"> </w:t>
      </w:r>
      <w:r>
        <w:rPr>
          <w:w w:val="115"/>
        </w:rPr>
        <w:t>clause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explicitly</w:t>
      </w:r>
      <w:r>
        <w:rPr>
          <w:spacing w:val="2"/>
          <w:w w:val="115"/>
        </w:rPr>
        <w:t xml:space="preserve"> </w:t>
      </w:r>
      <w:r>
        <w:rPr>
          <w:w w:val="115"/>
        </w:rPr>
        <w:t>allow</w:t>
      </w:r>
      <w:r>
        <w:rPr>
          <w:spacing w:val="2"/>
          <w:w w:val="115"/>
        </w:rPr>
        <w:t xml:space="preserve"> </w:t>
      </w:r>
      <w:r>
        <w:rPr>
          <w:w w:val="115"/>
        </w:rPr>
        <w:t>static</w:t>
      </w:r>
      <w:r>
        <w:rPr>
          <w:spacing w:val="2"/>
          <w:w w:val="115"/>
        </w:rPr>
        <w:t xml:space="preserve"> </w:t>
      </w:r>
      <w:r>
        <w:rPr>
          <w:w w:val="115"/>
        </w:rPr>
        <w:t>linking.</w:t>
      </w:r>
    </w:p>
    <w:p>
      <w:pPr>
        <w:spacing w:before="68"/>
        <w:ind w:left="440" w:right="0" w:firstLine="0"/>
        <w:jc w:val="left"/>
        <w:rPr>
          <w:b/>
          <w:sz w:val="14"/>
        </w:rPr>
      </w:pPr>
      <w:r>
        <w:rPr>
          <w:b/>
          <w:w w:val="120"/>
          <w:sz w:val="14"/>
        </w:rPr>
        <w:t>EXCEPTION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TO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THE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APACHE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2.0</w:t>
      </w:r>
      <w:r>
        <w:rPr>
          <w:b/>
          <w:spacing w:val="4"/>
          <w:w w:val="120"/>
          <w:sz w:val="14"/>
        </w:rPr>
        <w:t xml:space="preserve"> </w:t>
      </w:r>
      <w:r>
        <w:rPr>
          <w:b/>
          <w:w w:val="120"/>
          <w:sz w:val="14"/>
        </w:rPr>
        <w:t>LICENSE</w:t>
      </w:r>
    </w:p>
    <w:p>
      <w:pPr>
        <w:spacing w:before="101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15"/>
          <w:sz w:val="14"/>
        </w:rPr>
        <w:t>As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special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exception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to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the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Apache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License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2.0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(and  referring  to  the  definitions  in  Section  1  of  this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license),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you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may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link,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statically  or  dynamically,  the  “Work”  to  other  modules  to  produce  an  executable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file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containing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portions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  the  “Work”,  and  distribute  that  executable  file  in  “Object”  form  under  the</w:t>
      </w:r>
      <w:r>
        <w:rPr>
          <w:rFonts w:ascii="Calibri" w:hAnsi="Calibri"/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terms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your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choice,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without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any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the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additional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requirements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listed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in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Section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4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of</w:t>
      </w:r>
      <w:r>
        <w:rPr>
          <w:rFonts w:ascii="Calibri" w:hAnsi="Calibri"/>
          <w:spacing w:val="24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the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Apache</w:t>
      </w:r>
      <w:r>
        <w:rPr>
          <w:rFonts w:ascii="Calibri" w:hAnsi="Calibri"/>
          <w:spacing w:val="23"/>
          <w:w w:val="115"/>
          <w:sz w:val="14"/>
        </w:rPr>
        <w:t xml:space="preserve"> </w:t>
      </w:r>
      <w:r>
        <w:rPr>
          <w:rFonts w:ascii="Calibri" w:hAnsi="Calibri"/>
          <w:w w:val="115"/>
          <w:sz w:val="14"/>
        </w:rPr>
        <w:t>License</w:t>
      </w:r>
    </w:p>
    <w:p>
      <w:pPr>
        <w:spacing w:before="0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pict>
          <v:shape id="_x0000_s1209" o:spid="_x0000_s1209" style="position:absolute;left:0pt;margin-left:36pt;margin-top:22.35pt;height:0.1pt;width:381.6pt;mso-position-horizontal-relative:page;mso-wrap-distance-bottom:0pt;mso-wrap-distance-top:0pt;z-index:-251538432;mso-width-relative:page;mso-height-relative:page;" filled="f" stroked="t" coordorigin="720,447" coordsize="7632,0" path="m720,447l8352,447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  <w:r>
        <w:rPr>
          <w:rFonts w:ascii="Calibri" w:hAnsi="Calibri"/>
          <w:w w:val="120"/>
          <w:sz w:val="14"/>
        </w:rPr>
        <w:t>2.0.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This exception applies only to redistributions in “Object” form (not “Source” form) and only if no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modifications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have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been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made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“Work”.</w:t>
      </w:r>
    </w:p>
    <w:p>
      <w:pPr>
        <w:pStyle w:val="5"/>
        <w:spacing w:before="11"/>
        <w:rPr>
          <w:rFonts w:ascii="Calibri"/>
          <w:sz w:val="10"/>
        </w:rPr>
      </w:pPr>
    </w:p>
    <w:p>
      <w:pPr>
        <w:spacing w:before="0"/>
        <w:ind w:left="440" w:right="0" w:firstLine="0"/>
        <w:jc w:val="left"/>
        <w:rPr>
          <w:b/>
          <w:sz w:val="14"/>
        </w:rPr>
      </w:pPr>
      <w:r>
        <w:rPr>
          <w:b/>
          <w:w w:val="120"/>
          <w:sz w:val="14"/>
        </w:rPr>
        <w:t>TERMS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AND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CONDITIONS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FOR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USE,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REPRODUCTION,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AND</w:t>
      </w:r>
      <w:r>
        <w:rPr>
          <w:b/>
          <w:spacing w:val="8"/>
          <w:w w:val="120"/>
          <w:sz w:val="14"/>
        </w:rPr>
        <w:t xml:space="preserve"> </w:t>
      </w:r>
      <w:r>
        <w:rPr>
          <w:b/>
          <w:w w:val="120"/>
          <w:sz w:val="14"/>
        </w:rPr>
        <w:t>DISTRIBUTION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81" w:after="0" w:line="240" w:lineRule="auto"/>
        <w:ind w:left="738" w:right="0" w:hanging="299"/>
        <w:jc w:val="left"/>
        <w:rPr>
          <w:rFonts w:ascii="Georgia"/>
          <w:b/>
          <w:sz w:val="14"/>
        </w:rPr>
      </w:pPr>
      <w:r>
        <w:rPr>
          <w:rFonts w:ascii="Georgia"/>
          <w:b/>
          <w:w w:val="105"/>
          <w:sz w:val="14"/>
        </w:rPr>
        <w:t>Definitions</w:t>
      </w:r>
    </w:p>
    <w:p>
      <w:pPr>
        <w:spacing w:before="74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“License”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terms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conditions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use,</w:t>
      </w:r>
      <w:r>
        <w:rPr>
          <w:rFonts w:ascii="Calibri" w:hAnsi="Calibri"/>
          <w:spacing w:val="-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reproduction,</w:t>
      </w:r>
      <w:r>
        <w:rPr>
          <w:rFonts w:ascii="Calibri" w:hAnsi="Calibri"/>
          <w:spacing w:val="-2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distribution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as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defined</w:t>
      </w:r>
      <w:r>
        <w:rPr>
          <w:rFonts w:ascii="Calibri" w:hAnsi="Calibri"/>
          <w:spacing w:val="-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Sections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1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through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9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this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document.</w:t>
      </w:r>
    </w:p>
    <w:p>
      <w:pPr>
        <w:spacing w:before="64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“Licensor”</w:t>
      </w:r>
      <w:r>
        <w:rPr>
          <w:rFonts w:ascii="Calibri" w:hAnsi="Calibri"/>
          <w:spacing w:val="20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20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authorized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20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is</w:t>
      </w:r>
      <w:r>
        <w:rPr>
          <w:rFonts w:ascii="Calibri" w:hAnsi="Calibri"/>
          <w:spacing w:val="2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granting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License.</w:t>
      </w:r>
    </w:p>
    <w:p>
      <w:pPr>
        <w:spacing w:before="65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“Legal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Entity”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1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union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acting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all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other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entities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control,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are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controlled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by, or are under common control with that entity. For the purposes of this definition, “control” means (i)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power,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direct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indirect,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cause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direction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management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such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entity,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whether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contract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 otherwise, or (ii) ownership of fifty percent (50%) or more of the outstanding shares, or (iii) beneficial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ownership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such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entity.</w:t>
      </w:r>
    </w:p>
    <w:p>
      <w:pPr>
        <w:spacing w:before="65"/>
        <w:ind w:left="738" w:right="0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5"/>
          <w:sz w:val="14"/>
        </w:rPr>
        <w:t>“You”</w:t>
      </w:r>
      <w:r>
        <w:rPr>
          <w:rFonts w:ascii="Calibri" w:hAnsi="Calibri"/>
          <w:spacing w:val="-5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(or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“Your”)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shall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mean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an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individual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or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Legal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Entity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exercising</w:t>
      </w:r>
      <w:r>
        <w:rPr>
          <w:rFonts w:ascii="Calibri" w:hAnsi="Calibri"/>
          <w:spacing w:val="-5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permissions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granted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by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this</w:t>
      </w:r>
      <w:r>
        <w:rPr>
          <w:rFonts w:ascii="Calibri" w:hAnsi="Calibri"/>
          <w:spacing w:val="-4"/>
          <w:w w:val="125"/>
          <w:sz w:val="14"/>
        </w:rPr>
        <w:t xml:space="preserve"> </w:t>
      </w:r>
      <w:r>
        <w:rPr>
          <w:rFonts w:ascii="Calibri" w:hAnsi="Calibri"/>
          <w:w w:val="125"/>
          <w:sz w:val="14"/>
        </w:rPr>
        <w:t>License.</w:t>
      </w:r>
    </w:p>
    <w:p>
      <w:pPr>
        <w:spacing w:before="74" w:line="252" w:lineRule="auto"/>
        <w:ind w:left="738" w:right="137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“Source”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form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preferred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form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making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modifications,</w:t>
      </w:r>
      <w:r>
        <w:rPr>
          <w:rFonts w:ascii="Calibri" w:hAnsi="Calibri"/>
          <w:spacing w:val="-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including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but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not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limited</w:t>
      </w:r>
      <w:r>
        <w:rPr>
          <w:rFonts w:ascii="Calibri" w:hAnsi="Calibri"/>
          <w:spacing w:val="-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-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software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source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code,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documentation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source,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configuration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files.</w:t>
      </w:r>
    </w:p>
    <w:p>
      <w:pPr>
        <w:spacing w:before="65" w:line="252" w:lineRule="auto"/>
        <w:ind w:left="738" w:right="138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“Object” form shall mean any form resulting from mechanical transformation or translation of a Source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form, including but not limited to compiled object code, generated documentation, and conversions to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other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media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types.</w:t>
      </w:r>
    </w:p>
    <w:p>
      <w:pPr>
        <w:spacing w:before="64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“Work” shall mean the work of authorship, whether in Source or Object form, made available under the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License,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indicated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notice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included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attached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work.</w:t>
      </w:r>
    </w:p>
    <w:p>
      <w:pPr>
        <w:spacing w:before="65" w:line="252" w:lineRule="auto"/>
        <w:ind w:left="738" w:right="138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“Derivative Works” shall mean any work, whether in Source or Object form, that is based on (or derived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from) the Work and for which the editorial revisions, annotations, elaborations, or other modifications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represent, as a whole, an original work of authorship. For the purposes of this License, Derivative Works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 not include works that remain separable from, or merely link (or bind by name) to the interfaces of,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Derivative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thereof.</w:t>
      </w:r>
    </w:p>
    <w:p>
      <w:pPr>
        <w:spacing w:before="65" w:line="252" w:lineRule="auto"/>
        <w:ind w:left="738" w:right="136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“Contribution” shall mean any work of authorship, including the original version of the Work and any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modifications or additions to that Work or Derivative Works thereof, that is intentionally submitted to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 for inclusion in the Work by the copyright owner or by an individual or Legal Entity authorized to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submit on behalf of the copyright owner. For the purposes of this definition, “submitted” means any form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electronic,</w:t>
      </w:r>
      <w:r>
        <w:rPr>
          <w:rFonts w:ascii="Calibri" w:hAnsi="Calibri"/>
          <w:spacing w:val="19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verbal,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written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communication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sent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to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its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representatives,</w:t>
      </w:r>
      <w:r>
        <w:rPr>
          <w:rFonts w:ascii="Calibri" w:hAnsi="Calibri"/>
          <w:spacing w:val="19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including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but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not limited to communication on electronic mailing lists, source code control systems, and issue tracking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systems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that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are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managed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by,</w:t>
      </w:r>
      <w:r>
        <w:rPr>
          <w:rFonts w:ascii="Calibri" w:hAnsi="Calibri"/>
          <w:spacing w:val="18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on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behalf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of,</w:t>
      </w:r>
      <w:r>
        <w:rPr>
          <w:rFonts w:ascii="Calibri" w:hAnsi="Calibri"/>
          <w:spacing w:val="19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for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purpose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discussing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7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improving</w:t>
      </w:r>
      <w:r>
        <w:rPr>
          <w:rFonts w:ascii="Calibri" w:hAnsi="Calibri"/>
          <w:spacing w:val="-3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 Work,  but  excluding communication that is conspicuously marked or otherwise designated in writing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copyright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owner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“Not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Contribution.”</w:t>
      </w:r>
    </w:p>
    <w:p>
      <w:pPr>
        <w:spacing w:before="64" w:line="252" w:lineRule="auto"/>
        <w:ind w:left="738" w:right="139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“Contributor”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shall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mean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any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individual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or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Legal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Entity</w:t>
      </w:r>
      <w:r>
        <w:rPr>
          <w:rFonts w:ascii="Calibri" w:hAnsi="Calibri"/>
          <w:spacing w:val="22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on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behalf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of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whom</w:t>
      </w:r>
      <w:r>
        <w:rPr>
          <w:rFonts w:ascii="Calibri" w:hAnsi="Calibri"/>
          <w:spacing w:val="2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</w:t>
      </w:r>
      <w:r>
        <w:rPr>
          <w:rFonts w:ascii="Calibri" w:hAnsi="Calibri"/>
          <w:spacing w:val="2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Contribution</w:t>
      </w:r>
      <w:r>
        <w:rPr>
          <w:rFonts w:ascii="Calibri" w:hAnsi="Calibri"/>
          <w:spacing w:val="-3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has</w:t>
      </w:r>
      <w:r>
        <w:rPr>
          <w:rFonts w:ascii="Calibri" w:hAnsi="Calibri"/>
          <w:spacing w:val="1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been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received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by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Licensor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and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subsequently</w:t>
      </w:r>
      <w:r>
        <w:rPr>
          <w:rFonts w:ascii="Calibri" w:hAnsi="Calibri"/>
          <w:spacing w:val="13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incorporated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within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4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Work.</w:t>
      </w:r>
    </w:p>
    <w:p>
      <w:pPr>
        <w:spacing w:after="0" w:line="252" w:lineRule="auto"/>
        <w:jc w:val="both"/>
        <w:rPr>
          <w:rFonts w:ascii="Calibri" w:hAnsi="Calibri"/>
          <w:sz w:val="14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r>
        <w:rPr>
          <w:rFonts w:hint="eastAsia" w:eastAsia="宋体"/>
          <w:w w:val="115"/>
          <w:sz w:val="20"/>
          <w:lang w:val="en-US" w:eastAsia="zh-CN"/>
        </w:rPr>
        <w:t>29</w:t>
      </w:r>
      <w:r>
        <w:rPr>
          <w:w w:val="115"/>
          <w:sz w:val="20"/>
        </w:rPr>
        <w:t xml:space="preserve"> </w:t>
      </w:r>
      <w:r>
        <w:rPr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License</w:t>
      </w:r>
    </w:p>
    <w:p>
      <w:pPr>
        <w:pStyle w:val="5"/>
        <w:spacing w:before="6"/>
        <w:rPr>
          <w:i/>
          <w:sz w:val="26"/>
        </w:rPr>
      </w:pPr>
    </w:p>
    <w:p>
      <w:pPr>
        <w:pStyle w:val="12"/>
        <w:numPr>
          <w:ilvl w:val="0"/>
          <w:numId w:val="5"/>
        </w:numPr>
        <w:tabs>
          <w:tab w:val="left" w:pos="739"/>
        </w:tabs>
        <w:spacing w:before="0" w:after="0" w:line="252" w:lineRule="auto"/>
        <w:ind w:left="738" w:right="137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>Grant of Copyright License.</w:t>
      </w:r>
      <w:r>
        <w:rPr>
          <w:rFonts w:ascii="Georgia"/>
          <w:b/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Subject to the terms and conditions of this License, each Contributor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hereby grants to You a perpetual, worldwide, non-exclusive, no-charge, royalty-free, irrevocable copyright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license to reproduce,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prepare Derivative Works of,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publicly display,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publicly perform,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sub-license,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distribute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Derivative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Works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in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Source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Object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form.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7" w:hanging="299"/>
        <w:jc w:val="both"/>
        <w:rPr>
          <w:sz w:val="14"/>
        </w:rPr>
      </w:pPr>
      <w:r>
        <w:rPr>
          <w:rFonts w:ascii="Georgia" w:hAnsi="Georgia"/>
          <w:b/>
          <w:w w:val="120"/>
          <w:sz w:val="14"/>
        </w:rPr>
        <w:t xml:space="preserve">Grant of Patent License. </w:t>
      </w:r>
      <w:r>
        <w:rPr>
          <w:w w:val="120"/>
          <w:sz w:val="14"/>
        </w:rPr>
        <w:t>Subject to the terms and conditions of this License, each Contributor hereby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grants to You a perpetual, worldwide, non-exclusive, no-charge, royalty-free, irrevocable (except as stated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in this section) patent license to make,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have made,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use,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oﬀer to sell,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sell,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import,  and otherwise transfer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Work,</w:t>
      </w:r>
      <w:r>
        <w:rPr>
          <w:spacing w:val="36"/>
          <w:w w:val="120"/>
          <w:sz w:val="14"/>
        </w:rPr>
        <w:t xml:space="preserve"> </w:t>
      </w:r>
      <w:r>
        <w:rPr>
          <w:w w:val="120"/>
          <w:sz w:val="14"/>
        </w:rPr>
        <w:t>where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license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applies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only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those</w:t>
      </w:r>
      <w:r>
        <w:rPr>
          <w:spacing w:val="32"/>
          <w:w w:val="120"/>
          <w:sz w:val="14"/>
        </w:rPr>
        <w:t xml:space="preserve"> </w:t>
      </w:r>
      <w:r>
        <w:rPr>
          <w:w w:val="120"/>
          <w:sz w:val="14"/>
        </w:rPr>
        <w:t>patent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claims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licensable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Contributor</w:t>
      </w:r>
      <w:r>
        <w:rPr>
          <w:spacing w:val="31"/>
          <w:w w:val="120"/>
          <w:sz w:val="14"/>
        </w:rPr>
        <w:t xml:space="preserve"> </w:t>
      </w:r>
      <w:r>
        <w:rPr>
          <w:w w:val="120"/>
          <w:sz w:val="14"/>
        </w:rPr>
        <w:t>that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are</w:t>
      </w:r>
      <w:r>
        <w:rPr>
          <w:spacing w:val="26"/>
          <w:w w:val="120"/>
          <w:sz w:val="14"/>
        </w:rPr>
        <w:t xml:space="preserve"> </w:t>
      </w:r>
      <w:r>
        <w:rPr>
          <w:w w:val="120"/>
          <w:sz w:val="14"/>
        </w:rPr>
        <w:t>necessarily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infringed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their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Contribution(s)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alone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combination</w:t>
      </w:r>
      <w:r>
        <w:rPr>
          <w:spacing w:val="26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their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Contribution(s)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with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which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Contribution(s)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was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submitted.</w:t>
      </w:r>
      <w:r>
        <w:rPr>
          <w:spacing w:val="38"/>
          <w:w w:val="120"/>
          <w:sz w:val="14"/>
        </w:rPr>
        <w:t xml:space="preserve"> </w:t>
      </w:r>
      <w:r>
        <w:rPr>
          <w:w w:val="120"/>
          <w:sz w:val="14"/>
        </w:rPr>
        <w:t>If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institute  patent  litigation  against  any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entity (including a cross-claim or counter-claim in a lawsuit) alleging that the Work or a Contribution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incorporated within the Work constitutes direct or contributory patent infringement,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then any patent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licenses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granted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under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this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License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that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shall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terminate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as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date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8"/>
          <w:w w:val="120"/>
          <w:sz w:val="14"/>
        </w:rPr>
        <w:t xml:space="preserve"> </w:t>
      </w:r>
      <w:r>
        <w:rPr>
          <w:w w:val="120"/>
          <w:sz w:val="14"/>
        </w:rPr>
        <w:t>litigation</w:t>
      </w:r>
      <w:r>
        <w:rPr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is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filed.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4" w:after="0" w:line="252" w:lineRule="auto"/>
        <w:ind w:left="738" w:right="138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Redistribution. </w:t>
      </w:r>
      <w:r>
        <w:rPr>
          <w:w w:val="120"/>
          <w:sz w:val="14"/>
        </w:rPr>
        <w:t>You may reproduce and distribute copies of the Work or Derivative Works thereof in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any medium, with or without modifications, and in Source or Object form, provided that You meet the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following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conditions: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15" w:after="0" w:line="240" w:lineRule="auto"/>
        <w:ind w:left="1037" w:right="0" w:hanging="300"/>
        <w:jc w:val="both"/>
        <w:rPr>
          <w:sz w:val="14"/>
        </w:rPr>
      </w:pPr>
      <w:r>
        <w:rPr>
          <w:w w:val="120"/>
          <w:sz w:val="14"/>
        </w:rPr>
        <w:t>You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must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give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other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recipients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Derivative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Works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a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copy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this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License;</w:t>
      </w:r>
      <w:r>
        <w:rPr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and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24" w:after="0" w:line="240" w:lineRule="auto"/>
        <w:ind w:left="1037" w:right="0" w:hanging="300"/>
        <w:jc w:val="both"/>
        <w:rPr>
          <w:sz w:val="14"/>
        </w:rPr>
      </w:pPr>
      <w:r>
        <w:rPr>
          <w:w w:val="120"/>
          <w:sz w:val="14"/>
        </w:rPr>
        <w:t>You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must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cause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modified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files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carry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prominent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notices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stating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that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changed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1"/>
          <w:w w:val="120"/>
          <w:sz w:val="14"/>
        </w:rPr>
        <w:t xml:space="preserve"> </w:t>
      </w:r>
      <w:r>
        <w:rPr>
          <w:w w:val="120"/>
          <w:sz w:val="14"/>
        </w:rPr>
        <w:t>files;</w:t>
      </w:r>
      <w:r>
        <w:rPr>
          <w:spacing w:val="12"/>
          <w:w w:val="120"/>
          <w:sz w:val="14"/>
        </w:rPr>
        <w:t xml:space="preserve"> </w:t>
      </w:r>
      <w:r>
        <w:rPr>
          <w:w w:val="120"/>
          <w:sz w:val="14"/>
        </w:rPr>
        <w:t>and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24" w:after="0" w:line="252" w:lineRule="auto"/>
        <w:ind w:left="1037" w:right="137" w:hanging="299"/>
        <w:jc w:val="both"/>
        <w:rPr>
          <w:sz w:val="14"/>
        </w:rPr>
      </w:pPr>
      <w:r>
        <w:rPr>
          <w:w w:val="120"/>
          <w:sz w:val="14"/>
        </w:rPr>
        <w:t>You must retain, in the Source form of any Derivative Works that You distribute, all copyright, patent,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trademark, and attribution notices from the Source form of the Work, excluding those notices that do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not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pertain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part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Derivative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Works;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and</w:t>
      </w:r>
    </w:p>
    <w:p>
      <w:pPr>
        <w:pStyle w:val="12"/>
        <w:numPr>
          <w:ilvl w:val="1"/>
          <w:numId w:val="5"/>
        </w:numPr>
        <w:tabs>
          <w:tab w:val="left" w:pos="1038"/>
        </w:tabs>
        <w:spacing w:before="15" w:after="0" w:line="252" w:lineRule="auto"/>
        <w:ind w:left="1037" w:right="137" w:hanging="299"/>
        <w:jc w:val="both"/>
        <w:rPr>
          <w:sz w:val="14"/>
        </w:rPr>
      </w:pPr>
      <w:r>
        <w:rPr>
          <w:w w:val="125"/>
          <w:sz w:val="14"/>
        </w:rPr>
        <w:t>If the Work includes a “NOTICE” text file as part of its distribution, then any Derivative Works that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You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distribute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must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include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readable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copy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attribution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notices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contained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within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such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NOTICE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file,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excluding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those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notices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that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do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not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pertain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to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any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part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Derivative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Works,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in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at</w:t>
      </w:r>
      <w:r>
        <w:rPr>
          <w:spacing w:val="-7"/>
          <w:w w:val="125"/>
          <w:sz w:val="14"/>
        </w:rPr>
        <w:t xml:space="preserve"> </w:t>
      </w:r>
      <w:r>
        <w:rPr>
          <w:w w:val="125"/>
          <w:sz w:val="14"/>
        </w:rPr>
        <w:t>least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one</w:t>
      </w:r>
      <w:r>
        <w:rPr>
          <w:spacing w:val="-8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the following places: within a NOTICE text file distributed as part of the Derivative Works; within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Source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form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or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documentation,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if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provided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along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with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Derivative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Works;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or,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within</w:t>
      </w:r>
      <w:r>
        <w:rPr>
          <w:spacing w:val="-3"/>
          <w:w w:val="12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spacing w:val="-4"/>
          <w:w w:val="125"/>
          <w:sz w:val="14"/>
        </w:rPr>
        <w:t xml:space="preserve"> </w:t>
      </w:r>
      <w:r>
        <w:rPr>
          <w:w w:val="125"/>
          <w:sz w:val="14"/>
        </w:rPr>
        <w:t>display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generated by the Derivative Works, if and wherever such third-party notices normally appear. The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contents of the NOTICE file are for informational purposes only and do not modify the License. You</w:t>
      </w:r>
      <w:r>
        <w:rPr>
          <w:spacing w:val="-37"/>
          <w:w w:val="125"/>
          <w:sz w:val="14"/>
        </w:rPr>
        <w:t xml:space="preserve"> </w:t>
      </w:r>
      <w:r>
        <w:rPr>
          <w:w w:val="125"/>
          <w:sz w:val="14"/>
        </w:rPr>
        <w:t>may add Your own attribution notices within Derivative Works that You distribute, alongside or as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an addendum to the NOTICE text from the Work, provided that such additional attribution notices</w:t>
      </w:r>
      <w:r>
        <w:rPr>
          <w:spacing w:val="1"/>
          <w:w w:val="125"/>
          <w:sz w:val="14"/>
        </w:rPr>
        <w:t xml:space="preserve"> </w:t>
      </w:r>
      <w:r>
        <w:rPr>
          <w:w w:val="125"/>
          <w:sz w:val="14"/>
        </w:rPr>
        <w:t>cannot</w:t>
      </w:r>
      <w:r>
        <w:rPr>
          <w:spacing w:val="11"/>
          <w:w w:val="125"/>
          <w:sz w:val="14"/>
        </w:rPr>
        <w:t xml:space="preserve"> </w:t>
      </w:r>
      <w:r>
        <w:rPr>
          <w:w w:val="125"/>
          <w:sz w:val="14"/>
        </w:rPr>
        <w:t>be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construed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as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modifying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4"/>
        </w:rPr>
        <w:t>License.</w:t>
      </w:r>
    </w:p>
    <w:p>
      <w:pPr>
        <w:spacing w:before="55" w:line="252" w:lineRule="auto"/>
        <w:ind w:left="738" w:right="136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w w:val="120"/>
          <w:sz w:val="14"/>
        </w:rPr>
        <w:t>You may add Your own copyright statement to Your modifications and may provide additional or diﬀerent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 terms and conditions for use, reproduction, or distribution of Your modifications, or for any such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Derivative Works as a whole, provided Your use, reproduction, and distribution of the Work otherwise</w:t>
      </w:r>
      <w:r>
        <w:rPr>
          <w:rFonts w:ascii="Calibri" w:hAnsi="Calibri"/>
          <w:spacing w:val="1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complies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with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the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conditions</w:t>
      </w:r>
      <w:r>
        <w:rPr>
          <w:rFonts w:ascii="Calibri" w:hAnsi="Calibri"/>
          <w:spacing w:val="16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stated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in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this</w:t>
      </w:r>
      <w:r>
        <w:rPr>
          <w:rFonts w:ascii="Calibri" w:hAnsi="Calibri"/>
          <w:spacing w:val="15"/>
          <w:w w:val="120"/>
          <w:sz w:val="14"/>
        </w:rPr>
        <w:t xml:space="preserve"> </w:t>
      </w:r>
      <w:r>
        <w:rPr>
          <w:rFonts w:ascii="Calibri" w:hAnsi="Calibri"/>
          <w:w w:val="120"/>
          <w:sz w:val="14"/>
        </w:rPr>
        <w:t>License.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4" w:after="0" w:line="252" w:lineRule="auto"/>
        <w:ind w:left="738" w:right="138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Submission of Contributions. </w:t>
      </w:r>
      <w:r>
        <w:rPr>
          <w:w w:val="120"/>
          <w:sz w:val="14"/>
        </w:rPr>
        <w:t>Unless You explicitly state otherwise, any Contribution intentionally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submitted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inclusion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in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by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Licensor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shall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be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under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terms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conditions</w:t>
      </w:r>
      <w:r>
        <w:rPr>
          <w:spacing w:val="23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this License, without any additional terms or conditions. Notwithstanding the above, nothing herein shall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supersede or modify the terms of any separate license agreement you may have executed with Licensor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regarding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such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Contributions.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7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Trademarks. </w:t>
      </w:r>
      <w:r>
        <w:rPr>
          <w:w w:val="125"/>
          <w:sz w:val="14"/>
        </w:rPr>
        <w:t xml:space="preserve">This </w:t>
      </w:r>
      <w:r>
        <w:rPr>
          <w:w w:val="120"/>
          <w:sz w:val="14"/>
        </w:rPr>
        <w:t>License does not grant permission to use the trade names, trademarks, service marks,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or product names of the Licensor, except as required for reasonable and customary use in describing the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origin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reproducing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content</w:t>
      </w:r>
      <w:r>
        <w:rPr>
          <w:spacing w:val="1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6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16"/>
          <w:w w:val="120"/>
          <w:sz w:val="14"/>
        </w:rPr>
        <w:t xml:space="preserve"> </w:t>
      </w:r>
      <w:r>
        <w:rPr>
          <w:w w:val="125"/>
          <w:sz w:val="14"/>
        </w:rPr>
        <w:t>NOTICE</w:t>
      </w:r>
      <w:r>
        <w:rPr>
          <w:spacing w:val="14"/>
          <w:w w:val="125"/>
          <w:sz w:val="14"/>
        </w:rPr>
        <w:t xml:space="preserve"> </w:t>
      </w:r>
      <w:r>
        <w:rPr>
          <w:w w:val="120"/>
          <w:sz w:val="14"/>
        </w:rPr>
        <w:t>file.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8" w:hanging="299"/>
        <w:jc w:val="both"/>
        <w:rPr>
          <w:sz w:val="14"/>
        </w:rPr>
      </w:pPr>
      <w:r>
        <w:rPr>
          <w:rFonts w:ascii="Georgia" w:hAnsi="Georgia"/>
          <w:b/>
          <w:w w:val="120"/>
          <w:sz w:val="14"/>
        </w:rPr>
        <w:t xml:space="preserve">Disclaimer of Warranty. </w:t>
      </w:r>
      <w:r>
        <w:rPr>
          <w:w w:val="120"/>
          <w:sz w:val="14"/>
        </w:rPr>
        <w:t>Unless required by applicable law or agreed to in writing, Licensor provides</w:t>
      </w:r>
      <w:r>
        <w:rPr>
          <w:spacing w:val="1"/>
          <w:w w:val="120"/>
          <w:sz w:val="14"/>
        </w:rPr>
        <w:t xml:space="preserve"> </w:t>
      </w:r>
      <w:r>
        <w:rPr>
          <w:w w:val="130"/>
          <w:sz w:val="14"/>
        </w:rPr>
        <w:t>the Work (and each Contributor provides its Contributions) on an “AS IS” BASIS, WITHOUT WAR-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RANTIES OR CONDITIONS OF ANY KIND, either express or implied,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including,  without limitation,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any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warranties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or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 xml:space="preserve">conditions  of  </w:t>
      </w:r>
      <w:r>
        <w:rPr>
          <w:w w:val="135"/>
          <w:sz w:val="14"/>
        </w:rPr>
        <w:t xml:space="preserve">TITLE,  </w:t>
      </w:r>
      <w:r>
        <w:rPr>
          <w:w w:val="130"/>
          <w:sz w:val="14"/>
        </w:rPr>
        <w:t>NON-INFRINGEMENT,  MERCHANTABILITY,  or  FITNESS</w:t>
      </w:r>
      <w:r>
        <w:rPr>
          <w:spacing w:val="1"/>
          <w:w w:val="130"/>
          <w:sz w:val="14"/>
        </w:rPr>
        <w:t xml:space="preserve"> </w:t>
      </w:r>
      <w:r>
        <w:rPr>
          <w:w w:val="130"/>
          <w:sz w:val="14"/>
        </w:rPr>
        <w:t>FOR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A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PARTICULAR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PURPOSE.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You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are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solely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responsible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for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determining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the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appropriateness</w:t>
      </w:r>
      <w:r>
        <w:rPr>
          <w:spacing w:val="-2"/>
          <w:w w:val="130"/>
          <w:sz w:val="14"/>
        </w:rPr>
        <w:t xml:space="preserve"> </w:t>
      </w:r>
      <w:r>
        <w:rPr>
          <w:w w:val="130"/>
          <w:sz w:val="14"/>
        </w:rPr>
        <w:t>of</w:t>
      </w:r>
      <w:r>
        <w:rPr>
          <w:spacing w:val="-3"/>
          <w:w w:val="130"/>
          <w:sz w:val="14"/>
        </w:rPr>
        <w:t xml:space="preserve"> </w:t>
      </w:r>
      <w:r>
        <w:rPr>
          <w:w w:val="130"/>
          <w:sz w:val="14"/>
        </w:rPr>
        <w:t>us-</w:t>
      </w:r>
      <w:r>
        <w:rPr>
          <w:spacing w:val="-39"/>
          <w:w w:val="130"/>
          <w:sz w:val="14"/>
        </w:rPr>
        <w:t xml:space="preserve"> </w:t>
      </w:r>
      <w:r>
        <w:rPr>
          <w:w w:val="125"/>
          <w:sz w:val="14"/>
        </w:rPr>
        <w:t>ing or redistributing the Work and assume any risks associated with Your exercise of permissions under</w:t>
      </w:r>
      <w:r>
        <w:rPr>
          <w:spacing w:val="-37"/>
          <w:w w:val="125"/>
          <w:sz w:val="14"/>
        </w:rPr>
        <w:t xml:space="preserve"> </w:t>
      </w:r>
      <w:r>
        <w:rPr>
          <w:w w:val="130"/>
          <w:sz w:val="14"/>
        </w:rPr>
        <w:t>this</w:t>
      </w:r>
      <w:r>
        <w:rPr>
          <w:spacing w:val="11"/>
          <w:w w:val="130"/>
          <w:sz w:val="14"/>
        </w:rPr>
        <w:t xml:space="preserve"> </w:t>
      </w:r>
      <w:r>
        <w:rPr>
          <w:w w:val="130"/>
          <w:sz w:val="14"/>
        </w:rPr>
        <w:t>License.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5" w:after="0" w:line="252" w:lineRule="auto"/>
        <w:ind w:left="738" w:right="137" w:hanging="299"/>
        <w:jc w:val="both"/>
        <w:rPr>
          <w:sz w:val="14"/>
        </w:rPr>
      </w:pPr>
      <w:r>
        <w:rPr>
          <w:rFonts w:ascii="Georgia"/>
          <w:b/>
          <w:w w:val="120"/>
          <w:sz w:val="14"/>
        </w:rPr>
        <w:t xml:space="preserve">Limitation of Liability. </w:t>
      </w:r>
      <w:r>
        <w:rPr>
          <w:w w:val="120"/>
          <w:sz w:val="14"/>
        </w:rPr>
        <w:t>In no event and under no legal theory, whether in tort (including negligence),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contract, or otherwise, unless required by applicable law (such as deliberate and grossly negligent acts) or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agreed to in writing, shall any Contributor be liable to You for damages, including any direct, indirect,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special,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incidental,</w:t>
      </w:r>
      <w:r>
        <w:rPr>
          <w:spacing w:val="27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consequential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damages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character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arising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as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a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result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this</w:t>
      </w:r>
      <w:r>
        <w:rPr>
          <w:spacing w:val="24"/>
          <w:w w:val="120"/>
          <w:sz w:val="14"/>
        </w:rPr>
        <w:t xml:space="preserve"> </w:t>
      </w:r>
      <w:r>
        <w:rPr>
          <w:w w:val="120"/>
          <w:sz w:val="14"/>
        </w:rPr>
        <w:t>License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5"/>
          <w:w w:val="120"/>
          <w:sz w:val="14"/>
        </w:rPr>
        <w:t xml:space="preserve"> </w:t>
      </w:r>
      <w:r>
        <w:rPr>
          <w:w w:val="120"/>
          <w:sz w:val="14"/>
        </w:rPr>
        <w:t>out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use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inability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use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the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Work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(including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but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not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limited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damages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loss</w:t>
      </w:r>
      <w:r>
        <w:rPr>
          <w:spacing w:val="19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20"/>
          <w:w w:val="120"/>
          <w:sz w:val="14"/>
        </w:rPr>
        <w:t xml:space="preserve"> </w:t>
      </w:r>
      <w:r>
        <w:rPr>
          <w:w w:val="120"/>
          <w:sz w:val="14"/>
        </w:rPr>
        <w:t>goodwill,</w:t>
      </w:r>
      <w:r>
        <w:rPr>
          <w:spacing w:val="22"/>
          <w:w w:val="120"/>
          <w:sz w:val="14"/>
        </w:rPr>
        <w:t xml:space="preserve"> </w:t>
      </w:r>
      <w:r>
        <w:rPr>
          <w:w w:val="120"/>
          <w:sz w:val="14"/>
        </w:rPr>
        <w:t>work</w:t>
      </w:r>
    </w:p>
    <w:p>
      <w:pPr>
        <w:spacing w:after="0" w:line="252" w:lineRule="auto"/>
        <w:jc w:val="both"/>
        <w:rPr>
          <w:sz w:val="14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0" w:right="138" w:firstLine="0"/>
        <w:jc w:val="right"/>
        <w:rPr>
          <w:rFonts w:hint="eastAsia" w:eastAsia="宋体"/>
          <w:sz w:val="20"/>
          <w:lang w:val="en-US" w:eastAsia="zh-CN"/>
        </w:rPr>
      </w:pPr>
      <w:r>
        <w:rPr>
          <w:i/>
          <w:w w:val="120"/>
          <w:sz w:val="20"/>
        </w:rPr>
        <w:t xml:space="preserve">License </w:t>
      </w:r>
      <w:r>
        <w:rPr>
          <w:i/>
          <w:spacing w:val="18"/>
          <w:w w:val="120"/>
          <w:sz w:val="20"/>
        </w:rPr>
        <w:t xml:space="preserve"> </w:t>
      </w:r>
      <w:r>
        <w:rPr>
          <w:w w:val="120"/>
          <w:sz w:val="20"/>
        </w:rPr>
        <w:t xml:space="preserve">—  </w:t>
      </w:r>
      <w:r>
        <w:rPr>
          <w:spacing w:val="17"/>
          <w:w w:val="120"/>
          <w:sz w:val="20"/>
        </w:rPr>
        <w:t xml:space="preserve"> </w:t>
      </w:r>
      <w:r>
        <w:rPr>
          <w:w w:val="120"/>
          <w:sz w:val="20"/>
        </w:rPr>
        <w:t>3</w:t>
      </w:r>
      <w:r>
        <w:rPr>
          <w:rFonts w:hint="eastAsia" w:eastAsia="宋体"/>
          <w:w w:val="120"/>
          <w:sz w:val="20"/>
          <w:lang w:val="en-US" w:eastAsia="zh-CN"/>
        </w:rPr>
        <w:t>0</w:t>
      </w:r>
    </w:p>
    <w:p>
      <w:pPr>
        <w:pStyle w:val="5"/>
        <w:spacing w:before="6"/>
        <w:rPr>
          <w:sz w:val="26"/>
        </w:rPr>
      </w:pPr>
    </w:p>
    <w:p>
      <w:pPr>
        <w:spacing w:before="0" w:line="252" w:lineRule="auto"/>
        <w:ind w:left="738" w:right="137" w:firstLine="0"/>
        <w:jc w:val="both"/>
        <w:rPr>
          <w:rFonts w:ascii="Calibri"/>
          <w:sz w:val="14"/>
        </w:rPr>
      </w:pPr>
      <w:r>
        <w:rPr>
          <w:rFonts w:ascii="Calibri"/>
          <w:w w:val="120"/>
          <w:sz w:val="14"/>
        </w:rPr>
        <w:t>stoppage,</w:t>
      </w:r>
      <w:r>
        <w:rPr>
          <w:rFonts w:ascii="Calibri"/>
          <w:spacing w:val="1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computer failure or malfunction,</w:t>
      </w:r>
      <w:r>
        <w:rPr>
          <w:rFonts w:ascii="Calibri"/>
          <w:spacing w:val="1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or any and all other commercial damages or losses),  even if</w:t>
      </w:r>
      <w:r>
        <w:rPr>
          <w:rFonts w:ascii="Calibri"/>
          <w:spacing w:val="1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such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Contributor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has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been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advised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of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the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possibility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of</w:t>
      </w:r>
      <w:r>
        <w:rPr>
          <w:rFonts w:ascii="Calibri"/>
          <w:spacing w:val="15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such</w:t>
      </w:r>
      <w:r>
        <w:rPr>
          <w:rFonts w:ascii="Calibri"/>
          <w:spacing w:val="14"/>
          <w:w w:val="120"/>
          <w:sz w:val="14"/>
        </w:rPr>
        <w:t xml:space="preserve"> </w:t>
      </w:r>
      <w:r>
        <w:rPr>
          <w:rFonts w:ascii="Calibri"/>
          <w:w w:val="120"/>
          <w:sz w:val="14"/>
        </w:rPr>
        <w:t>damages.</w:t>
      </w:r>
    </w:p>
    <w:p>
      <w:pPr>
        <w:pStyle w:val="12"/>
        <w:numPr>
          <w:ilvl w:val="0"/>
          <w:numId w:val="5"/>
        </w:numPr>
        <w:tabs>
          <w:tab w:val="left" w:pos="739"/>
        </w:tabs>
        <w:spacing w:before="59" w:after="0" w:line="252" w:lineRule="auto"/>
        <w:ind w:left="738" w:right="138" w:hanging="299"/>
        <w:jc w:val="both"/>
        <w:rPr>
          <w:sz w:val="14"/>
        </w:rPr>
      </w:pPr>
      <w:r>
        <w:rPr>
          <w:rFonts w:ascii="Georgia" w:hAnsi="Georgia"/>
          <w:b/>
          <w:spacing w:val="-1"/>
          <w:w w:val="120"/>
          <w:sz w:val="14"/>
        </w:rPr>
        <w:t xml:space="preserve">Accepting Warranty </w:t>
      </w:r>
      <w:r>
        <w:rPr>
          <w:rFonts w:ascii="Georgia" w:hAnsi="Georgia"/>
          <w:b/>
          <w:w w:val="120"/>
          <w:sz w:val="14"/>
        </w:rPr>
        <w:t xml:space="preserve">or Additional Liability. </w:t>
      </w:r>
      <w:r>
        <w:rPr>
          <w:w w:val="120"/>
          <w:sz w:val="14"/>
        </w:rPr>
        <w:t>While redistributing the Work or Derivative Works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thereof,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may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choose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oﬀer,</w:t>
      </w:r>
      <w:r>
        <w:rPr>
          <w:spacing w:val="-4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charge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a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fee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for,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acceptance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of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support,</w:t>
      </w:r>
      <w:r>
        <w:rPr>
          <w:spacing w:val="-5"/>
          <w:w w:val="120"/>
          <w:sz w:val="14"/>
        </w:rPr>
        <w:t xml:space="preserve"> </w:t>
      </w:r>
      <w:r>
        <w:rPr>
          <w:w w:val="120"/>
          <w:sz w:val="14"/>
        </w:rPr>
        <w:t>warranty,</w:t>
      </w:r>
      <w:r>
        <w:rPr>
          <w:spacing w:val="-4"/>
          <w:w w:val="120"/>
          <w:sz w:val="14"/>
        </w:rPr>
        <w:t xml:space="preserve"> </w:t>
      </w:r>
      <w:r>
        <w:rPr>
          <w:w w:val="120"/>
          <w:sz w:val="14"/>
        </w:rPr>
        <w:t>indemnity,</w:t>
      </w:r>
      <w:r>
        <w:rPr>
          <w:spacing w:val="-4"/>
          <w:w w:val="120"/>
          <w:sz w:val="14"/>
        </w:rPr>
        <w:t xml:space="preserve"> </w:t>
      </w:r>
      <w:r>
        <w:rPr>
          <w:w w:val="120"/>
          <w:sz w:val="14"/>
        </w:rPr>
        <w:t>or</w:t>
      </w:r>
      <w:r>
        <w:rPr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other</w:t>
      </w:r>
      <w:r>
        <w:rPr>
          <w:spacing w:val="-35"/>
          <w:w w:val="120"/>
          <w:sz w:val="14"/>
        </w:rPr>
        <w:t xml:space="preserve"> </w:t>
      </w:r>
      <w:r>
        <w:rPr>
          <w:w w:val="120"/>
          <w:sz w:val="14"/>
        </w:rPr>
        <w:t>liability obligations and/or rights consistent with this License. However, in accepting such obligations, You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may act only on Your own behalf and on Your sole responsibility, not on behalf of any other Contributor,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only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if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You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agree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to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indemnify,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defend,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and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hold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each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Contributor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harmless</w:t>
      </w:r>
      <w:r>
        <w:rPr>
          <w:spacing w:val="-1"/>
          <w:w w:val="120"/>
          <w:sz w:val="14"/>
        </w:rPr>
        <w:t xml:space="preserve"> </w:t>
      </w:r>
      <w:r>
        <w:rPr>
          <w:w w:val="120"/>
          <w:sz w:val="14"/>
        </w:rPr>
        <w:t>for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any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liability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incurred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by,</w:t>
      </w:r>
      <w:r>
        <w:rPr>
          <w:spacing w:val="-36"/>
          <w:w w:val="120"/>
          <w:sz w:val="14"/>
        </w:rPr>
        <w:t xml:space="preserve"> </w:t>
      </w:r>
      <w:r>
        <w:rPr>
          <w:w w:val="120"/>
          <w:sz w:val="14"/>
        </w:rPr>
        <w:t>or claims asserted against, such Contributor by reason of your accepting any such warranty or additional</w:t>
      </w:r>
      <w:r>
        <w:rPr>
          <w:spacing w:val="1"/>
          <w:w w:val="120"/>
          <w:sz w:val="14"/>
        </w:rPr>
        <w:t xml:space="preserve"> </w:t>
      </w:r>
      <w:r>
        <w:rPr>
          <w:w w:val="120"/>
          <w:sz w:val="14"/>
        </w:rPr>
        <w:t>liability.</w:t>
      </w:r>
    </w:p>
    <w:p>
      <w:pPr>
        <w:spacing w:after="0" w:line="252" w:lineRule="auto"/>
        <w:jc w:val="both"/>
        <w:rPr>
          <w:sz w:val="14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89"/>
        <w:ind w:left="440" w:right="0" w:firstLine="0"/>
        <w:jc w:val="left"/>
        <w:rPr>
          <w:i/>
          <w:sz w:val="20"/>
        </w:rPr>
      </w:pPr>
      <w:bookmarkStart w:id="100" w:name="_bookmark58"/>
      <w:bookmarkEnd w:id="100"/>
      <w:r>
        <w:rPr>
          <w:w w:val="115"/>
          <w:sz w:val="20"/>
        </w:rPr>
        <w:t>3</w:t>
      </w:r>
      <w:r>
        <w:rPr>
          <w:rFonts w:hint="eastAsia" w:eastAsia="宋体"/>
          <w:w w:val="115"/>
          <w:sz w:val="20"/>
          <w:lang w:val="en-US" w:eastAsia="zh-CN"/>
        </w:rPr>
        <w:t>1</w:t>
      </w:r>
      <w:r>
        <w:rPr>
          <w:w w:val="115"/>
          <w:sz w:val="20"/>
        </w:rPr>
        <w:t xml:space="preserve">  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4"/>
          <w:w w:val="115"/>
          <w:sz w:val="20"/>
        </w:rPr>
        <w:t xml:space="preserve"> </w:t>
      </w:r>
      <w:r>
        <w:rPr>
          <w:i/>
          <w:w w:val="115"/>
          <w:sz w:val="20"/>
        </w:rPr>
        <w:t>Index</w:t>
      </w:r>
    </w:p>
    <w:p>
      <w:pPr>
        <w:pStyle w:val="5"/>
        <w:spacing w:before="2"/>
        <w:rPr>
          <w:i/>
          <w:sz w:val="42"/>
        </w:rPr>
      </w:pPr>
      <w:r>
        <w:br w:type="column"/>
      </w:r>
    </w:p>
    <w:p>
      <w:pPr>
        <w:pStyle w:val="2"/>
        <w:rPr>
          <w:rFonts w:hint="eastAsia" w:eastAsia="宋体"/>
          <w:lang w:eastAsia="zh-CN"/>
        </w:rPr>
      </w:pPr>
      <w:bookmarkStart w:id="101" w:name="Index"/>
      <w:bookmarkEnd w:id="101"/>
      <w:r>
        <w:rPr>
          <w:rFonts w:hint="eastAsia" w:eastAsia="宋体"/>
          <w:b/>
          <w:bCs/>
          <w:w w:val="115"/>
          <w:lang w:eastAsia="zh-CN"/>
        </w:rPr>
        <w:t>索引</w:t>
      </w:r>
    </w:p>
    <w:p>
      <w:pPr>
        <w:spacing w:after="0"/>
        <w:sectPr>
          <w:pgSz w:w="9080" w:h="11960"/>
          <w:pgMar w:top="300" w:right="580" w:bottom="280" w:left="280" w:header="720" w:footer="720" w:gutter="0"/>
          <w:cols w:equalWidth="0" w:num="2">
            <w:col w:w="1897" w:space="1371"/>
            <w:col w:w="4952"/>
          </w:cols>
        </w:sectPr>
      </w:pPr>
    </w:p>
    <w:p>
      <w:pPr>
        <w:pStyle w:val="5"/>
        <w:spacing w:before="1"/>
        <w:rPr>
          <w:rFonts w:ascii="Trebuchet MS"/>
          <w:sz w:val="3"/>
        </w:rPr>
      </w:pPr>
    </w:p>
    <w:p>
      <w:pPr>
        <w:pStyle w:val="5"/>
        <w:spacing w:line="99" w:lineRule="exact"/>
        <w:ind w:left="424"/>
        <w:rPr>
          <w:rFonts w:ascii="Trebuchet MS"/>
          <w:sz w:val="9"/>
        </w:rPr>
      </w:pPr>
      <w:r>
        <w:rPr>
          <w:rFonts w:ascii="Trebuchet MS"/>
          <w:position w:val="-1"/>
          <w:sz w:val="9"/>
        </w:rPr>
        <w:pict>
          <v:group id="_x0000_s1210" o:spid="_x0000_s1210" o:spt="203" style="height:5pt;width:381.6pt;" coordsize="7632,100">
            <o:lock v:ext="edit"/>
            <v:line id="_x0000_s1211" o:spid="_x0000_s1211" o:spt="20" style="position:absolute;left:0;top:16;height:0;width:7632;" stroked="t" coordsize="21600,21600">
              <v:path arrowok="t"/>
              <v:fill focussize="0,0"/>
              <v:stroke weight="1.5940157480315pt" color="#000000"/>
              <v:imagedata o:title=""/>
              <o:lock v:ext="edit"/>
            </v:line>
            <v:line id="_x0000_s1212" o:spid="_x0000_s1212" o:spt="20" style="position:absolute;left:0;top:96;height:0;width:76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3"/>
        <w:rPr>
          <w:rFonts w:ascii="Trebuchet MS"/>
          <w:sz w:val="14"/>
        </w:rPr>
      </w:pPr>
    </w:p>
    <w:p>
      <w:pPr>
        <w:pStyle w:val="5"/>
        <w:spacing w:before="102"/>
        <w:ind w:left="639"/>
      </w:pPr>
      <w:r>
        <w:pict>
          <v:shape id="_x0000_s1213" o:spid="_x0000_s1213" o:spt="202" type="#_x0000_t202" style="position:absolute;left:0pt;margin-left:36pt;margin-top:6.5pt;height:17.3pt;width:5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w w:val="115"/>
        </w:rPr>
        <w:t>Names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persons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companies</w:t>
      </w:r>
      <w:r>
        <w:rPr>
          <w:spacing w:val="-2"/>
          <w:w w:val="115"/>
        </w:rPr>
        <w:t xml:space="preserve"> </w:t>
      </w:r>
      <w:r>
        <w:rPr>
          <w:w w:val="115"/>
        </w:rPr>
        <w:t>(not</w:t>
      </w:r>
      <w:r>
        <w:rPr>
          <w:spacing w:val="-2"/>
          <w:w w:val="115"/>
        </w:rPr>
        <w:t xml:space="preserve"> </w:t>
      </w:r>
      <w:r>
        <w:rPr>
          <w:w w:val="115"/>
        </w:rPr>
        <w:t>products)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i/>
          <w:w w:val="115"/>
        </w:rPr>
        <w:t>italics</w:t>
      </w:r>
      <w:r>
        <w:rPr>
          <w:w w:val="115"/>
        </w:rPr>
        <w:t>.</w:t>
      </w:r>
    </w:p>
    <w:p>
      <w:pPr>
        <w:pStyle w:val="5"/>
        <w:spacing w:before="12"/>
        <w:ind w:left="639"/>
      </w:pPr>
      <w:r>
        <w:pict>
          <v:shape id="_x0000_s1214" o:spid="_x0000_s1214" o:spt="202" type="#_x0000_t202" style="position:absolute;left:0pt;margin-left:36pt;margin-top:2pt;height:17.3pt;width:5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⋄</w:t>
                  </w:r>
                </w:p>
              </w:txbxContent>
            </v:textbox>
          </v:shape>
        </w:pic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names,</w:t>
      </w:r>
      <w:r>
        <w:rPr>
          <w:spacing w:val="5"/>
          <w:w w:val="110"/>
        </w:rPr>
        <w:t xml:space="preserve"> </w:t>
      </w:r>
      <w:r>
        <w:rPr>
          <w:w w:val="110"/>
        </w:rPr>
        <w:t>constants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compiler</w:t>
      </w:r>
      <w:r>
        <w:rPr>
          <w:spacing w:val="1"/>
          <w:w w:val="110"/>
        </w:rPr>
        <w:t xml:space="preserve"> </w:t>
      </w:r>
      <w:r>
        <w:rPr>
          <w:w w:val="110"/>
        </w:rPr>
        <w:t>reserved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rFonts w:ascii="Courier New"/>
          <w:w w:val="110"/>
          <w:sz w:val="19"/>
        </w:rPr>
        <w:t>typewriter</w:t>
      </w:r>
      <w:r>
        <w:rPr>
          <w:rFonts w:ascii="Courier New"/>
          <w:spacing w:val="-123"/>
          <w:w w:val="110"/>
          <w:sz w:val="19"/>
        </w:rPr>
        <w:t xml:space="preserve"> </w:t>
      </w:r>
      <w:r>
        <w:rPr>
          <w:rFonts w:ascii="Courier New"/>
          <w:w w:val="115"/>
          <w:sz w:val="19"/>
        </w:rPr>
        <w:t>font</w:t>
      </w:r>
      <w:r>
        <w:rPr>
          <w:w w:val="115"/>
        </w:rPr>
        <w:t>.</w:t>
      </w:r>
    </w:p>
    <w:p>
      <w:pPr>
        <w:pStyle w:val="5"/>
      </w:pPr>
    </w:p>
    <w:p>
      <w:pPr>
        <w:pStyle w:val="5"/>
        <w:spacing w:before="4"/>
      </w:pPr>
    </w:p>
    <w:p>
      <w:pPr>
        <w:spacing w:after="0"/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120" w:line="220" w:lineRule="auto"/>
        <w:ind w:left="440" w:right="0" w:hanging="320"/>
        <w:jc w:val="left"/>
        <w:rPr>
          <w:sz w:val="16"/>
        </w:rPr>
      </w:pPr>
      <w:r>
        <w:pict>
          <v:line id="_x0000_s1215" o:spid="_x0000_s1215" o:spt="20" style="position:absolute;left:0pt;margin-left:36pt;margin-top:7.95pt;height:0pt;width:178.8pt;mso-position-horizontal-relative:page;z-index:2516654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A</w:t>
      </w:r>
      <w:r>
        <w:rPr>
          <w:rFonts w:ascii="Trebuchet MS"/>
          <w:spacing w:val="-6"/>
          <w:w w:val="115"/>
          <w:sz w:val="32"/>
        </w:rPr>
        <w:t xml:space="preserve"> </w:t>
      </w:r>
      <w:r>
        <w:rPr>
          <w:w w:val="115"/>
          <w:sz w:val="16"/>
        </w:rPr>
        <w:t>Advisory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lock,</w:t>
      </w:r>
      <w:r>
        <w:rPr>
          <w:spacing w:val="1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15"/>
          <w:sz w:val="16"/>
        </w:rPr>
        <w:t>11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1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11"/>
          <w:w w:val="115"/>
          <w:sz w:val="16"/>
        </w:rPr>
        <w:t xml:space="preserve"> </w:t>
      </w:r>
      <w:r>
        <w:rPr>
          <w:i/>
          <w:w w:val="115"/>
          <w:sz w:val="16"/>
        </w:rPr>
        <w:t>also</w:t>
      </w:r>
      <w:r>
        <w:rPr>
          <w:i/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File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lock</w:t>
      </w:r>
      <w:r>
        <w:rPr>
          <w:spacing w:val="-42"/>
          <w:w w:val="115"/>
          <w:sz w:val="16"/>
        </w:rPr>
        <w:t xml:space="preserve"> </w:t>
      </w:r>
      <w:r>
        <w:rPr>
          <w:w w:val="115"/>
          <w:sz w:val="16"/>
        </w:rPr>
        <w:t>ASCII,</w:t>
      </w:r>
      <w:r>
        <w:rPr>
          <w:spacing w:val="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5"/>
          <w:sz w:val="16"/>
        </w:rPr>
        <w:t>8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5"/>
          <w:sz w:val="16"/>
        </w:rPr>
        <w:t>9</w:t>
      </w:r>
      <w:r>
        <w:rPr>
          <w:w w:val="115"/>
          <w:sz w:val="16"/>
        </w:rPr>
        <w:fldChar w:fldCharType="end"/>
      </w:r>
    </w:p>
    <w:p>
      <w:pPr>
        <w:spacing w:before="21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assert</w:t>
      </w:r>
      <w:r>
        <w:rPr>
          <w:w w:val="105"/>
          <w:sz w:val="16"/>
        </w:rPr>
        <w:t>,</w:t>
      </w:r>
      <w:r>
        <w:rPr>
          <w:spacing w:val="4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16"/>
        </w:rPr>
        <w:t>4</w:t>
      </w:r>
      <w:r>
        <w:rPr>
          <w:w w:val="105"/>
          <w:sz w:val="16"/>
        </w:rPr>
        <w:fldChar w:fldCharType="end"/>
      </w:r>
    </w:p>
    <w:p>
      <w:pPr>
        <w:pStyle w:val="5"/>
        <w:spacing w:before="2"/>
        <w:rPr>
          <w:sz w:val="16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pict>
          <v:line id="_x0000_s1216" o:spid="_x0000_s1216" o:spt="20" style="position:absolute;left:0pt;margin-left:36pt;margin-top:3.15pt;height:0pt;width:178.8pt;mso-position-horizontal-relative:page;z-index:-2515886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B</w:t>
      </w:r>
      <w:r>
        <w:rPr>
          <w:rFonts w:ascii="Trebuchet MS"/>
          <w:spacing w:val="-17"/>
          <w:w w:val="115"/>
          <w:sz w:val="32"/>
        </w:rPr>
        <w:t xml:space="preserve"> </w:t>
      </w:r>
      <w:r>
        <w:rPr>
          <w:w w:val="115"/>
          <w:sz w:val="16"/>
        </w:rPr>
        <w:t>Binary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mode,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5"/>
          <w:sz w:val="16"/>
        </w:rPr>
        <w:t>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</w:p>
    <w:p>
      <w:pPr>
        <w:spacing w:before="176" w:line="363" w:lineRule="exact"/>
        <w:ind w:left="115" w:right="0" w:firstLine="0"/>
        <w:jc w:val="left"/>
        <w:rPr>
          <w:sz w:val="16"/>
        </w:rPr>
      </w:pPr>
      <w:r>
        <w:pict>
          <v:line id="_x0000_s1217" o:spid="_x0000_s1217" o:spt="20" style="position:absolute;left:0pt;margin-left:36pt;margin-top:11.75pt;height:0pt;width:178.8pt;mso-position-horizontal-relative:page;z-index:-25158860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20"/>
          <w:sz w:val="32"/>
        </w:rPr>
        <w:t>C</w:t>
      </w:r>
      <w:r>
        <w:rPr>
          <w:rFonts w:ascii="Trebuchet MS"/>
          <w:spacing w:val="-10"/>
          <w:w w:val="120"/>
          <w:sz w:val="32"/>
        </w:rPr>
        <w:t xml:space="preserve"> </w:t>
      </w:r>
      <w:r>
        <w:rPr>
          <w:w w:val="120"/>
          <w:sz w:val="16"/>
        </w:rPr>
        <w:t>C++</w:t>
      </w:r>
      <w:r>
        <w:rPr>
          <w:spacing w:val="9"/>
          <w:w w:val="120"/>
          <w:sz w:val="16"/>
        </w:rPr>
        <w:t xml:space="preserve"> </w:t>
      </w:r>
      <w:r>
        <w:rPr>
          <w:w w:val="120"/>
          <w:sz w:val="16"/>
        </w:rPr>
        <w:t>class,</w:t>
      </w:r>
      <w:r>
        <w:rPr>
          <w:spacing w:val="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20"/>
          <w:sz w:val="16"/>
        </w:rPr>
        <w:t>13</w:t>
      </w:r>
      <w:r>
        <w:rPr>
          <w:w w:val="120"/>
          <w:sz w:val="16"/>
        </w:rPr>
        <w:fldChar w:fldCharType="end"/>
      </w:r>
    </w:p>
    <w:p>
      <w:pPr>
        <w:spacing w:before="0" w:line="173" w:lineRule="exact"/>
        <w:ind w:left="440" w:right="0" w:firstLine="0"/>
        <w:jc w:val="left"/>
        <w:rPr>
          <w:sz w:val="16"/>
        </w:rPr>
      </w:pPr>
      <w:r>
        <w:rPr>
          <w:spacing w:val="-1"/>
          <w:w w:val="115"/>
          <w:sz w:val="16"/>
        </w:rPr>
        <w:t>Case-insensitive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(comparisons),</w:t>
      </w:r>
      <w:r>
        <w:rPr>
          <w:spacing w:val="-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sz w:val="16"/>
        </w:rPr>
        <w:t>2</w:t>
      </w:r>
      <w:r>
        <w:rPr>
          <w:w w:val="115"/>
          <w:sz w:val="16"/>
        </w:rPr>
        <w:fldChar w:fldCharType="end"/>
      </w:r>
    </w:p>
    <w:p>
      <w:pPr>
        <w:spacing w:before="19"/>
        <w:ind w:left="440" w:right="0" w:firstLine="0"/>
        <w:jc w:val="left"/>
        <w:rPr>
          <w:sz w:val="16"/>
        </w:rPr>
      </w:pPr>
      <w:r>
        <w:rPr>
          <w:i/>
          <w:w w:val="115"/>
          <w:sz w:val="16"/>
        </w:rPr>
        <w:t>CCS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Inc.</w:t>
      </w:r>
      <w:r>
        <w:rPr>
          <w:w w:val="115"/>
          <w:sz w:val="16"/>
        </w:rPr>
        <w:t>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Comments</w:t>
      </w:r>
    </w:p>
    <w:p>
      <w:pPr>
        <w:spacing w:before="11" w:line="225" w:lineRule="auto"/>
        <w:ind w:left="440" w:right="1644" w:firstLine="159"/>
        <w:jc w:val="left"/>
        <w:rPr>
          <w:sz w:val="16"/>
        </w:rPr>
      </w:pPr>
      <w:r>
        <w:rPr>
          <w:w w:val="115"/>
          <w:sz w:val="16"/>
        </w:rPr>
        <w:t>INI</w:t>
      </w:r>
      <w:r>
        <w:rPr>
          <w:spacing w:val="3"/>
          <w:w w:val="115"/>
          <w:sz w:val="16"/>
        </w:rPr>
        <w:t xml:space="preserve"> </w:t>
      </w:r>
      <w:r>
        <w:rPr>
          <w:w w:val="115"/>
          <w:sz w:val="16"/>
        </w:rPr>
        <w:t>ﬁle</w:t>
      </w:r>
      <w:r>
        <w:rPr>
          <w:spacing w:val="4"/>
          <w:w w:val="115"/>
          <w:sz w:val="16"/>
        </w:rPr>
        <w:t xml:space="preserve"> </w:t>
      </w:r>
      <w:r>
        <w:rPr>
          <w:rFonts w:ascii="Courier New" w:hAnsi="Courier New"/>
          <w:w w:val="115"/>
          <w:position w:val="-1"/>
          <w:sz w:val="15"/>
        </w:rPr>
        <w:t>~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  <w:sz w:val="16"/>
        </w:rPr>
        <w:t>1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5"/>
          <w:sz w:val="16"/>
        </w:rPr>
        <w:t>3</w:t>
      </w:r>
      <w:r>
        <w:rPr>
          <w:w w:val="115"/>
          <w:sz w:val="16"/>
        </w:rPr>
        <w:fldChar w:fldCharType="end"/>
      </w:r>
      <w:r>
        <w:rPr>
          <w:spacing w:val="-41"/>
          <w:w w:val="115"/>
          <w:sz w:val="16"/>
        </w:rPr>
        <w:t xml:space="preserve"> </w:t>
      </w:r>
      <w:r>
        <w:rPr>
          <w:w w:val="115"/>
          <w:sz w:val="16"/>
        </w:rPr>
        <w:t>Compilation</w:t>
      </w:r>
    </w:p>
    <w:p>
      <w:pPr>
        <w:spacing w:before="8"/>
        <w:ind w:left="599" w:right="0" w:firstLine="0"/>
        <w:jc w:val="left"/>
        <w:rPr>
          <w:sz w:val="16"/>
        </w:rPr>
      </w:pPr>
      <w:r>
        <w:rPr>
          <w:w w:val="115"/>
          <w:sz w:val="16"/>
        </w:rPr>
        <w:t>release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build,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spacing w:val="-3"/>
          <w:w w:val="120"/>
          <w:sz w:val="16"/>
        </w:rPr>
        <w:t>Constructor,</w:t>
      </w:r>
      <w:r>
        <w:rPr>
          <w:spacing w:val="-4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spacing w:val="-2"/>
          <w:w w:val="120"/>
          <w:sz w:val="16"/>
        </w:rPr>
        <w:t>13</w:t>
      </w:r>
      <w:r>
        <w:rPr>
          <w:spacing w:val="-2"/>
          <w:w w:val="120"/>
          <w:sz w:val="16"/>
        </w:rPr>
        <w:fldChar w:fldCharType="end"/>
      </w:r>
    </w:p>
    <w:p>
      <w:pPr>
        <w:pStyle w:val="5"/>
        <w:spacing w:before="1"/>
        <w:rPr>
          <w:sz w:val="17"/>
        </w:rPr>
      </w:pPr>
    </w:p>
    <w:p>
      <w:pPr>
        <w:spacing w:before="0"/>
        <w:ind w:left="141" w:right="0" w:firstLine="0"/>
        <w:jc w:val="left"/>
        <w:rPr>
          <w:sz w:val="16"/>
        </w:rPr>
      </w:pPr>
      <w:r>
        <w:pict>
          <v:line id="_x0000_s1218" o:spid="_x0000_s1218" o:spt="20" style="position:absolute;left:0pt;margin-left:36pt;margin-top:3.15pt;height:0pt;width:178.8pt;mso-position-horizontal-relative:page;z-index:-2515875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D</w:t>
      </w:r>
      <w:r>
        <w:rPr>
          <w:rFonts w:ascii="Trebuchet MS"/>
          <w:spacing w:val="-56"/>
          <w:w w:val="115"/>
          <w:sz w:val="32"/>
        </w:rPr>
        <w:t xml:space="preserve"> </w:t>
      </w:r>
      <w:r>
        <w:rPr>
          <w:w w:val="115"/>
          <w:sz w:val="16"/>
        </w:rPr>
        <w:t>Delete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(key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or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section),</w:t>
      </w:r>
      <w:r>
        <w:rPr>
          <w:spacing w:val="1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15"/>
          <w:sz w:val="16"/>
        </w:rPr>
        <w:t>14</w:t>
      </w:r>
      <w:r>
        <w:rPr>
          <w:w w:val="115"/>
          <w:sz w:val="16"/>
        </w:rPr>
        <w:fldChar w:fldCharType="end"/>
      </w:r>
    </w:p>
    <w:p>
      <w:pPr>
        <w:pStyle w:val="5"/>
        <w:spacing w:before="3" w:after="39"/>
        <w:rPr>
          <w:sz w:val="10"/>
        </w:rPr>
      </w:pPr>
      <w:r>
        <w:br w:type="column"/>
      </w:r>
    </w:p>
    <w:p>
      <w:pPr>
        <w:pStyle w:val="5"/>
        <w:spacing w:line="20" w:lineRule="exact"/>
        <w:ind w:left="374"/>
        <w:rPr>
          <w:sz w:val="2"/>
        </w:rPr>
      </w:pPr>
      <w:r>
        <w:rPr>
          <w:sz w:val="2"/>
        </w:rPr>
        <w:pict>
          <v:group id="_x0000_s1219" o:spid="_x0000_s1219" o:spt="203" style="height:0.4pt;width:178.85pt;" coordsize="3577,8">
            <o:lock v:ext="edit"/>
            <v:line id="_x0000_s1220" o:spid="_x0000_s1220" o:spt="20" style="position:absolute;left:0;top:4;height:0;width:3577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 w:line="264" w:lineRule="exact"/>
        <w:ind w:left="230" w:right="0" w:firstLine="0"/>
        <w:jc w:val="left"/>
        <w:rPr>
          <w:sz w:val="16"/>
        </w:rPr>
      </w:pPr>
      <w:r>
        <w:rPr>
          <w:rFonts w:ascii="Trebuchet MS" w:hAnsi="Trebuchet MS"/>
          <w:w w:val="110"/>
          <w:sz w:val="32"/>
        </w:rPr>
        <w:t>I</w:t>
      </w:r>
      <w:r>
        <w:rPr>
          <w:rFonts w:ascii="Trebuchet MS" w:hAnsi="Trebuchet MS"/>
          <w:spacing w:val="-46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INI</w:t>
      </w:r>
      <w:r>
        <w:rPr>
          <w:spacing w:val="19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ﬁle</w:t>
      </w:r>
      <w:r>
        <w:rPr>
          <w:spacing w:val="18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comments,</w:t>
      </w:r>
      <w:r>
        <w:rPr>
          <w:spacing w:val="18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0"/>
          <w:position w:val="2"/>
          <w:sz w:val="16"/>
        </w:rPr>
        <w:t>1</w:t>
      </w:r>
      <w:r>
        <w:rPr>
          <w:w w:val="110"/>
          <w:position w:val="2"/>
          <w:sz w:val="16"/>
        </w:rPr>
        <w:fldChar w:fldCharType="end"/>
      </w:r>
      <w:r>
        <w:rPr>
          <w:w w:val="110"/>
          <w:position w:val="2"/>
          <w:sz w:val="16"/>
        </w:rPr>
        <w:t>,</w:t>
      </w:r>
      <w:r>
        <w:rPr>
          <w:spacing w:val="19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  <w:position w:val="2"/>
          <w:sz w:val="16"/>
        </w:rPr>
        <w:t>3</w:t>
      </w:r>
      <w:r>
        <w:rPr>
          <w:w w:val="110"/>
          <w:position w:val="2"/>
          <w:sz w:val="16"/>
        </w:rPr>
        <w:fldChar w:fldCharType="end"/>
      </w:r>
    </w:p>
    <w:p>
      <w:pPr>
        <w:spacing w:before="0" w:line="160" w:lineRule="exact"/>
        <w:ind w:left="378" w:right="0" w:firstLine="0"/>
        <w:jc w:val="left"/>
        <w:rPr>
          <w:sz w:val="16"/>
        </w:rPr>
      </w:pPr>
      <w:r>
        <w:pict>
          <v:line id="_x0000_s1221" o:spid="_x0000_s1221" o:spt="20" style="position:absolute;left:0pt;margin-left:252.65pt;margin-top:5.8pt;height:0pt;width:2.2pt;mso-position-horizontal-relative:page;z-index:-2515855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42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browse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2" o:spid="_x0000_s1222" o:spt="20" style="position:absolute;left:0pt;margin-left:252.65pt;margin-top:6.85pt;height:0pt;width:2.2pt;mso-position-horizontal-relative:page;z-index:-2515845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getbool</w:t>
      </w:r>
      <w:r>
        <w:rPr>
          <w:sz w:val="16"/>
        </w:rPr>
        <w:t>,</w:t>
      </w:r>
      <w:r>
        <w:rPr>
          <w:spacing w:val="31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sz w:val="16"/>
        </w:rPr>
        <w:t>14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3" o:spid="_x0000_s1223" o:spt="20" style="position:absolute;left:0pt;margin-left:252.65pt;margin-top:6.85pt;height:0pt;width:2.2pt;mso-position-horizontal-relative:page;z-index:-2515845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8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getf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w w:val="105"/>
          <w:sz w:val="16"/>
        </w:rPr>
        <w:t>15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4" o:spid="_x0000_s1224" o:spt="20" style="position:absolute;left:0pt;margin-left:252.65pt;margin-top:6.85pt;height:0pt;width:2.2pt;mso-position-horizontal-relative:page;z-index:-2515834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pacing w:val="-1"/>
          <w:w w:val="105"/>
          <w:sz w:val="15"/>
        </w:rPr>
        <w:t>ini</w:t>
      </w:r>
      <w:r>
        <w:rPr>
          <w:rFonts w:ascii="Courier New"/>
          <w:spacing w:val="-42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getkey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05"/>
          <w:sz w:val="16"/>
        </w:rPr>
        <w:t>16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5" o:spid="_x0000_s1225" o:spt="20" style="position:absolute;left:0pt;margin-left:252.65pt;margin-top:6.85pt;height:0pt;width:2.2pt;mso-position-horizontal-relative:page;z-index:-2515834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4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getl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w w:val="105"/>
          <w:sz w:val="16"/>
        </w:rPr>
        <w:t>17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6" o:spid="_x0000_s1226" o:spt="20" style="position:absolute;left:0pt;margin-left:252.65pt;margin-top:6.85pt;height:0pt;width:2.2pt;mso-position-horizontal-relative:page;z-index:-2515824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41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gets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w w:val="105"/>
          <w:sz w:val="16"/>
        </w:rPr>
        <w:t>18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7" o:spid="_x0000_s1227" o:spt="20" style="position:absolute;left:0pt;margin-left:252.65pt;margin-top:6.85pt;height:0pt;width:2.2pt;mso-position-horizontal-relative:page;z-index:-2515824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21"/>
          <w:sz w:val="15"/>
        </w:rPr>
        <w:t xml:space="preserve"> </w:t>
      </w:r>
      <w:r>
        <w:rPr>
          <w:rFonts w:ascii="Courier New"/>
          <w:sz w:val="15"/>
        </w:rPr>
        <w:t>getsection</w:t>
      </w:r>
      <w:r>
        <w:rPr>
          <w:sz w:val="16"/>
        </w:rPr>
        <w:t>,</w:t>
      </w:r>
      <w:r>
        <w:rPr>
          <w:spacing w:val="30"/>
          <w:sz w:val="16"/>
        </w:rPr>
        <w:t xml:space="preserve">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sz w:val="16"/>
        </w:rPr>
        <w:t>19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8" o:spid="_x0000_s1228" o:spt="20" style="position:absolute;left:0pt;margin-left:252.65pt;margin-top:6.85pt;height:0pt;width:2.2pt;mso-position-horizontal-relative:page;z-index:-2515814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31"/>
          <w:sz w:val="15"/>
        </w:rPr>
        <w:t xml:space="preserve"> </w:t>
      </w:r>
      <w:r>
        <w:rPr>
          <w:rFonts w:ascii="Courier New"/>
          <w:sz w:val="15"/>
        </w:rPr>
        <w:t>haskey</w:t>
      </w:r>
      <w:r>
        <w:rPr>
          <w:sz w:val="16"/>
        </w:rPr>
        <w:t>,</w:t>
      </w:r>
      <w:r>
        <w:rPr>
          <w:spacing w:val="21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29" o:spid="_x0000_s1229" o:spt="20" style="position:absolute;left:0pt;margin-left:252.65pt;margin-top:6.85pt;height:0pt;width:2.2pt;mso-position-horizontal-relative:page;z-index:-25158144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31"/>
          <w:sz w:val="15"/>
        </w:rPr>
        <w:t xml:space="preserve"> </w:t>
      </w:r>
      <w:r>
        <w:rPr>
          <w:rFonts w:ascii="Courier New"/>
          <w:sz w:val="15"/>
        </w:rPr>
        <w:t>hassection</w:t>
      </w:r>
      <w:r>
        <w:rPr>
          <w:sz w:val="16"/>
        </w:rPr>
        <w:t>,</w:t>
      </w:r>
      <w:r>
        <w:rPr>
          <w:spacing w:val="21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30" o:spid="_x0000_s1230" o:spt="20" style="position:absolute;left:0pt;margin-left:252.65pt;margin-top:6.85pt;height:0pt;width:2.2pt;mso-position-horizontal-relative:page;z-index:-2515804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8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putf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05"/>
          <w:sz w:val="16"/>
        </w:rPr>
        <w:t>21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378" w:right="0" w:firstLine="0"/>
        <w:jc w:val="left"/>
        <w:rPr>
          <w:sz w:val="16"/>
        </w:rPr>
      </w:pPr>
      <w:r>
        <w:pict>
          <v:line id="_x0000_s1231" o:spid="_x0000_s1231" o:spt="20" style="position:absolute;left:0pt;margin-left:252.65pt;margin-top:6.85pt;height:0pt;width:2.2pt;mso-position-horizontal-relative:page;z-index:-2515804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w w:val="105"/>
          <w:sz w:val="15"/>
        </w:rPr>
        <w:t>ini</w:t>
      </w:r>
      <w:r>
        <w:rPr>
          <w:rFonts w:ascii="Courier New"/>
          <w:spacing w:val="-38"/>
          <w:w w:val="105"/>
          <w:sz w:val="15"/>
        </w:rPr>
        <w:t xml:space="preserve"> </w:t>
      </w:r>
      <w:r>
        <w:rPr>
          <w:rFonts w:ascii="Courier New"/>
          <w:w w:val="105"/>
          <w:sz w:val="15"/>
        </w:rPr>
        <w:t>putl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05"/>
          <w:sz w:val="16"/>
        </w:rPr>
        <w:t>21</w:t>
      </w:r>
      <w:r>
        <w:rPr>
          <w:w w:val="105"/>
          <w:sz w:val="16"/>
        </w:rPr>
        <w:fldChar w:fldCharType="end"/>
      </w:r>
    </w:p>
    <w:p>
      <w:pPr>
        <w:spacing w:before="0" w:line="187" w:lineRule="exact"/>
        <w:ind w:left="378" w:right="0" w:firstLine="0"/>
        <w:jc w:val="left"/>
        <w:rPr>
          <w:sz w:val="16"/>
        </w:rPr>
      </w:pPr>
      <w:r>
        <w:pict>
          <v:line id="_x0000_s1232" o:spid="_x0000_s1232" o:spt="20" style="position:absolute;left:0pt;margin-left:252.65pt;margin-top:6.85pt;height:0pt;width:2.2pt;mso-position-horizontal-relative:page;z-index:-2515793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Courier New"/>
          <w:sz w:val="15"/>
        </w:rPr>
        <w:t>ini</w:t>
      </w:r>
      <w:r>
        <w:rPr>
          <w:rFonts w:ascii="Courier New"/>
          <w:spacing w:val="-23"/>
          <w:sz w:val="15"/>
        </w:rPr>
        <w:t xml:space="preserve"> </w:t>
      </w:r>
      <w:r>
        <w:rPr>
          <w:rFonts w:ascii="Courier New"/>
          <w:sz w:val="15"/>
        </w:rPr>
        <w:t>puts</w:t>
      </w:r>
      <w:r>
        <w:rPr>
          <w:sz w:val="16"/>
        </w:rPr>
        <w:t>,</w:t>
      </w:r>
      <w:r>
        <w:rPr>
          <w:spacing w:val="28"/>
          <w:sz w:val="16"/>
        </w:rPr>
        <w:t xml:space="preserve"> </w:t>
      </w:r>
      <w:r>
        <w:fldChar w:fldCharType="begin"/>
      </w:r>
      <w:r>
        <w:instrText xml:space="preserve"> HYPERLINK \l "_bookmark49" </w:instrText>
      </w:r>
      <w:r>
        <w:fldChar w:fldCharType="separate"/>
      </w:r>
      <w:r>
        <w:rPr>
          <w:sz w:val="16"/>
        </w:rPr>
        <w:t>22</w:t>
      </w:r>
      <w:r>
        <w:rPr>
          <w:sz w:val="16"/>
        </w:rPr>
        <w:fldChar w:fldCharType="end"/>
      </w:r>
    </w:p>
    <w:p>
      <w:pPr>
        <w:pStyle w:val="5"/>
        <w:spacing w:before="9"/>
        <w:rPr>
          <w:sz w:val="14"/>
        </w:rPr>
      </w:pPr>
    </w:p>
    <w:p>
      <w:pPr>
        <w:spacing w:before="0"/>
        <w:ind w:left="115" w:right="0" w:firstLine="0"/>
        <w:jc w:val="left"/>
        <w:rPr>
          <w:sz w:val="16"/>
        </w:rPr>
      </w:pPr>
      <w:r>
        <w:pict>
          <v:line id="_x0000_s1233" o:spid="_x0000_s1233" o:spt="20" style="position:absolute;left:0pt;margin-left:238.75pt;margin-top:3.2pt;height:0pt;width:178.8pt;mso-position-horizontal-relative:page;z-index:-2515793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0"/>
          <w:sz w:val="32"/>
        </w:rPr>
        <w:t>K</w:t>
      </w:r>
      <w:r>
        <w:rPr>
          <w:rFonts w:ascii="Trebuchet MS"/>
          <w:spacing w:val="-40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Key</w:t>
      </w:r>
      <w:r>
        <w:rPr>
          <w:spacing w:val="25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enumeration,</w:t>
      </w:r>
      <w:r>
        <w:rPr>
          <w:spacing w:val="25"/>
          <w:w w:val="110"/>
          <w:position w:val="2"/>
          <w:sz w:val="16"/>
        </w:rPr>
        <w:t xml:space="preserve"> </w:t>
      </w:r>
      <w:r>
        <w:rPr>
          <w:i/>
          <w:w w:val="110"/>
          <w:position w:val="2"/>
          <w:sz w:val="16"/>
        </w:rPr>
        <w:t>see</w:t>
      </w:r>
      <w:r>
        <w:rPr>
          <w:i/>
          <w:spacing w:val="25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Enumeration</w:t>
      </w:r>
    </w:p>
    <w:p>
      <w:pPr>
        <w:pStyle w:val="5"/>
        <w:spacing w:before="3"/>
        <w:rPr>
          <w:sz w:val="13"/>
        </w:rPr>
      </w:pPr>
      <w:r>
        <w:pict>
          <v:shape id="_x0000_s1234" o:spid="_x0000_s1234" style="position:absolute;left:0pt;margin-left:238.75pt;margin-top:9.65pt;height:0.1pt;width:178.85pt;mso-position-horizontal-relative:page;mso-wrap-distance-bottom:0pt;mso-wrap-distance-top:0pt;z-index:-251537408;mso-width-relative:page;mso-height-relative:page;" filled="f" stroked="t" coordorigin="4775,194" coordsize="3577,0" path="m4775,194l8352,194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0" w:line="248" w:lineRule="exact"/>
        <w:ind w:left="147" w:right="0" w:firstLine="0"/>
        <w:jc w:val="left"/>
        <w:rPr>
          <w:sz w:val="16"/>
        </w:rPr>
      </w:pPr>
      <w:r>
        <w:rPr>
          <w:rFonts w:ascii="Trebuchet MS"/>
          <w:w w:val="110"/>
          <w:sz w:val="32"/>
        </w:rPr>
        <w:t>L</w:t>
      </w:r>
      <w:r>
        <w:rPr>
          <w:rFonts w:ascii="Trebuchet MS"/>
          <w:spacing w:val="-45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License,</w:t>
      </w:r>
      <w:r>
        <w:rPr>
          <w:spacing w:val="19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w w:val="110"/>
          <w:position w:val="2"/>
          <w:sz w:val="16"/>
        </w:rPr>
        <w:t>29</w:t>
      </w:r>
      <w:r>
        <w:rPr>
          <w:w w:val="110"/>
          <w:position w:val="2"/>
          <w:sz w:val="16"/>
        </w:rPr>
        <w:fldChar w:fldCharType="end"/>
      </w:r>
    </w:p>
    <w:p>
      <w:pPr>
        <w:spacing w:before="0" w:line="155" w:lineRule="exact"/>
        <w:ind w:left="378" w:right="0" w:firstLine="0"/>
        <w:jc w:val="left"/>
        <w:rPr>
          <w:sz w:val="16"/>
        </w:rPr>
      </w:pPr>
      <w:r>
        <w:rPr>
          <w:w w:val="115"/>
          <w:sz w:val="16"/>
        </w:rPr>
        <w:t>Limitations,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  <w:sz w:val="16"/>
        </w:rPr>
        <w:t>1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spacing w:before="0"/>
        <w:ind w:left="378" w:right="0" w:firstLine="0"/>
        <w:jc w:val="left"/>
        <w:rPr>
          <w:sz w:val="16"/>
        </w:rPr>
      </w:pPr>
      <w:r>
        <w:rPr>
          <w:w w:val="115"/>
          <w:sz w:val="16"/>
        </w:rPr>
        <w:t>Line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termination,</w:t>
      </w:r>
      <w:r>
        <w:rPr>
          <w:spacing w:val="-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5"/>
          <w:sz w:val="16"/>
        </w:rPr>
        <w:t>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 xml:space="preserve">,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5"/>
          <w:sz w:val="16"/>
        </w:rPr>
        <w:t>9</w:t>
      </w:r>
      <w:r>
        <w:rPr>
          <w:w w:val="115"/>
          <w:sz w:val="16"/>
        </w:rPr>
        <w:fldChar w:fldCharType="end"/>
      </w:r>
    </w:p>
    <w:p>
      <w:pPr>
        <w:spacing w:before="0" w:line="63" w:lineRule="exact"/>
        <w:ind w:left="378" w:right="0" w:firstLine="0"/>
        <w:jc w:val="left"/>
        <w:rPr>
          <w:sz w:val="16"/>
        </w:rPr>
      </w:pPr>
      <w:r>
        <w:rPr>
          <w:w w:val="115"/>
          <w:sz w:val="16"/>
        </w:rPr>
        <w:t>Linux,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5"/>
          <w:sz w:val="16"/>
        </w:rPr>
        <w:t>8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5"/>
          <w:sz w:val="16"/>
        </w:rPr>
        <w:t>9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20"/>
          <w:sz w:val="16"/>
        </w:rPr>
        <w:t>11</w:t>
      </w:r>
      <w:r>
        <w:rPr>
          <w:w w:val="120"/>
          <w:sz w:val="16"/>
        </w:rPr>
        <w:fldChar w:fldCharType="end"/>
      </w:r>
    </w:p>
    <w:p>
      <w:pPr>
        <w:spacing w:after="0" w:line="63" w:lineRule="exact"/>
        <w:jc w:val="left"/>
        <w:rPr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equalWidth="0" w:num="2">
            <w:col w:w="3372" w:space="745"/>
            <w:col w:w="4103"/>
          </w:cols>
        </w:sectPr>
      </w:pPr>
    </w:p>
    <w:p>
      <w:pPr>
        <w:tabs>
          <w:tab w:val="left" w:pos="4495"/>
          <w:tab w:val="left" w:pos="8106"/>
        </w:tabs>
        <w:spacing w:before="0" w:line="292" w:lineRule="exact"/>
        <w:ind w:left="185" w:right="0" w:firstLine="0"/>
        <w:jc w:val="left"/>
        <w:rPr>
          <w:rFonts w:ascii="Times New Roman" w:hAnsi="Times New Roman"/>
          <w:sz w:val="16"/>
        </w:rPr>
      </w:pPr>
      <w:r>
        <w:pict>
          <v:line id="_x0000_s1235" o:spid="_x0000_s1235" o:spt="20" style="position:absolute;left:0pt;margin-left:36pt;margin-top:2.95pt;height:0pt;width:178.8pt;mso-position-horizontal-relative:page;z-index:-25158758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 w:hAnsi="Trebuchet MS"/>
          <w:w w:val="110"/>
          <w:sz w:val="32"/>
        </w:rPr>
        <w:t>E</w:t>
      </w:r>
      <w:r>
        <w:rPr>
          <w:rFonts w:ascii="Trebuchet MS" w:hAnsi="Trebuchet MS"/>
          <w:spacing w:val="-44"/>
          <w:w w:val="110"/>
          <w:sz w:val="32"/>
        </w:rPr>
        <w:t xml:space="preserve"> </w:t>
      </w:r>
      <w:r>
        <w:rPr>
          <w:w w:val="110"/>
          <w:sz w:val="16"/>
        </w:rPr>
        <w:t>EFSL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(ﬁle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system),</w:t>
      </w:r>
      <w:r>
        <w:rPr>
          <w:spacing w:val="21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w w:val="110"/>
          <w:sz w:val="16"/>
        </w:rPr>
        <w:t>25</w:t>
      </w:r>
      <w:r>
        <w:rPr>
          <w:w w:val="110"/>
          <w:sz w:val="16"/>
        </w:rPr>
        <w:fldChar w:fldCharType="end"/>
      </w:r>
      <w:r>
        <w:rPr>
          <w:sz w:val="16"/>
        </w:rPr>
        <w:tab/>
      </w:r>
      <w:r>
        <w:rPr>
          <w:rFonts w:ascii="Times New Roman" w:hAnsi="Times New Roman"/>
          <w:w w:val="99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</w:p>
    <w:p>
      <w:pPr>
        <w:spacing w:after="0" w:line="292" w:lineRule="exact"/>
        <w:jc w:val="left"/>
        <w:rPr>
          <w:rFonts w:ascii="Times New Roman" w:hAnsi="Times New Roman"/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58"/>
        <w:ind w:left="440" w:right="0" w:firstLine="0"/>
        <w:jc w:val="left"/>
        <w:rPr>
          <w:sz w:val="16"/>
        </w:rPr>
      </w:pPr>
      <w:r>
        <w:rPr>
          <w:w w:val="120"/>
          <w:sz w:val="16"/>
        </w:rPr>
        <w:t xml:space="preserve">Enumeration,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1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20"/>
          <w:sz w:val="16"/>
        </w:rPr>
        <w:t>12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1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20"/>
          <w:sz w:val="16"/>
        </w:rPr>
        <w:t>16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w w:val="120"/>
          <w:sz w:val="16"/>
        </w:rPr>
        <w:t>19</w:t>
      </w:r>
      <w:r>
        <w:rPr>
          <w:w w:val="120"/>
          <w:sz w:val="16"/>
        </w:rPr>
        <w:fldChar w:fldCharType="end"/>
      </w:r>
    </w:p>
    <w:p>
      <w:pPr>
        <w:pStyle w:val="5"/>
        <w:spacing w:before="2"/>
        <w:rPr>
          <w:sz w:val="19"/>
        </w:rPr>
      </w:pPr>
    </w:p>
    <w:p>
      <w:pPr>
        <w:spacing w:before="0" w:line="220" w:lineRule="auto"/>
        <w:ind w:left="440" w:right="559" w:hanging="237"/>
        <w:jc w:val="left"/>
        <w:rPr>
          <w:sz w:val="16"/>
        </w:rPr>
      </w:pPr>
      <w:r>
        <w:pict>
          <v:line id="_x0000_s1236" o:spid="_x0000_s1236" o:spt="20" style="position:absolute;left:0pt;margin-left:36pt;margin-top:1.95pt;height:0pt;width:178.8pt;mso-position-horizontal-relative:page;z-index:2516664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0"/>
          <w:sz w:val="32"/>
        </w:rPr>
        <w:t>F</w:t>
      </w:r>
      <w:r>
        <w:rPr>
          <w:rFonts w:ascii="Trebuchet MS"/>
          <w:spacing w:val="-45"/>
          <w:w w:val="110"/>
          <w:sz w:val="32"/>
        </w:rPr>
        <w:t xml:space="preserve"> </w:t>
      </w:r>
      <w:r>
        <w:rPr>
          <w:w w:val="110"/>
          <w:sz w:val="16"/>
        </w:rPr>
        <w:t>Fat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Filing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System,</w:t>
      </w:r>
      <w:r>
        <w:rPr>
          <w:spacing w:val="19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w w:val="110"/>
          <w:sz w:val="16"/>
        </w:rPr>
        <w:t>26</w:t>
      </w:r>
      <w:r>
        <w:rPr>
          <w:w w:val="110"/>
          <w:sz w:val="16"/>
        </w:rPr>
        <w:fldChar w:fldCharType="end"/>
      </w:r>
      <w:r>
        <w:rPr>
          <w:spacing w:val="-39"/>
          <w:w w:val="110"/>
          <w:sz w:val="16"/>
        </w:rPr>
        <w:t xml:space="preserve"> </w:t>
      </w:r>
      <w:r>
        <w:rPr>
          <w:w w:val="115"/>
          <w:sz w:val="16"/>
        </w:rPr>
        <w:t>FatFs,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w w:val="115"/>
          <w:sz w:val="16"/>
        </w:rPr>
        <w:t>27</w:t>
      </w:r>
      <w:r>
        <w:rPr>
          <w:w w:val="115"/>
          <w:sz w:val="16"/>
        </w:rPr>
        <w:fldChar w:fldCharType="end"/>
      </w:r>
    </w:p>
    <w:p>
      <w:pPr>
        <w:spacing w:before="21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File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lock,</w:t>
      </w:r>
      <w:r>
        <w:rPr>
          <w:spacing w:val="12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spacing w:before="18" w:line="264" w:lineRule="auto"/>
        <w:ind w:left="440" w:right="36" w:firstLine="0"/>
        <w:jc w:val="left"/>
        <w:rPr>
          <w:sz w:val="16"/>
        </w:rPr>
      </w:pPr>
      <w:r>
        <w:rPr>
          <w:w w:val="115"/>
          <w:sz w:val="16"/>
        </w:rPr>
        <w:t>File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system,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also</w:t>
      </w:r>
      <w:r>
        <w:rPr>
          <w:i/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Glue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ﬁle</w:t>
      </w:r>
      <w:r>
        <w:rPr>
          <w:spacing w:val="-41"/>
          <w:w w:val="115"/>
          <w:sz w:val="16"/>
        </w:rPr>
        <w:t xml:space="preserve"> </w:t>
      </w:r>
      <w:r>
        <w:rPr>
          <w:w w:val="115"/>
          <w:sz w:val="16"/>
        </w:rPr>
        <w:t>Fixed</w:t>
      </w:r>
      <w:r>
        <w:rPr>
          <w:spacing w:val="9"/>
          <w:w w:val="115"/>
          <w:sz w:val="16"/>
        </w:rPr>
        <w:t xml:space="preserve"> </w:t>
      </w:r>
      <w:r>
        <w:rPr>
          <w:w w:val="115"/>
          <w:sz w:val="16"/>
        </w:rPr>
        <w:t>point,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0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15"/>
          <w:sz w:val="16"/>
        </w:rPr>
        <w:t>16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sz w:val="16"/>
        </w:rPr>
        <w:t>21</w:t>
      </w:r>
      <w:r>
        <w:rPr>
          <w:w w:val="115"/>
          <w:sz w:val="16"/>
        </w:rPr>
        <w:fldChar w:fldCharType="end"/>
      </w:r>
    </w:p>
    <w:p>
      <w:pPr>
        <w:spacing w:before="0"/>
        <w:ind w:left="440" w:right="0" w:firstLine="0"/>
        <w:jc w:val="left"/>
        <w:rPr>
          <w:sz w:val="16"/>
        </w:rPr>
      </w:pPr>
      <w:r>
        <w:rPr>
          <w:spacing w:val="-1"/>
          <w:w w:val="120"/>
          <w:sz w:val="16"/>
        </w:rPr>
        <w:t>Flash</w:t>
      </w:r>
      <w:r>
        <w:rPr>
          <w:spacing w:val="-10"/>
          <w:w w:val="120"/>
          <w:sz w:val="16"/>
        </w:rPr>
        <w:t xml:space="preserve"> </w:t>
      </w:r>
      <w:r>
        <w:rPr>
          <w:spacing w:val="-1"/>
          <w:w w:val="120"/>
          <w:sz w:val="16"/>
        </w:rPr>
        <w:t>memory,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20"/>
          <w:sz w:val="16"/>
        </w:rPr>
        <w:t>7</w:t>
      </w:r>
      <w:r>
        <w:rPr>
          <w:w w:val="120"/>
          <w:sz w:val="16"/>
        </w:rPr>
        <w:fldChar w:fldCharType="end"/>
      </w:r>
    </w:p>
    <w:p>
      <w:pPr>
        <w:spacing w:before="19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Floating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point,</w:t>
      </w:r>
      <w:r>
        <w:rPr>
          <w:spacing w:val="1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15"/>
          <w:sz w:val="16"/>
        </w:rPr>
        <w:t>16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1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sz w:val="16"/>
        </w:rPr>
        <w:t>21</w:t>
      </w:r>
      <w:r>
        <w:rPr>
          <w:w w:val="115"/>
          <w:sz w:val="16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spacing w:before="0" w:line="363" w:lineRule="exact"/>
        <w:ind w:left="139" w:right="0" w:firstLine="0"/>
        <w:jc w:val="left"/>
        <w:rPr>
          <w:sz w:val="16"/>
        </w:rPr>
      </w:pPr>
      <w:r>
        <w:pict>
          <v:line id="_x0000_s1237" o:spid="_x0000_s1237" o:spt="20" style="position:absolute;left:0pt;margin-left:36pt;margin-top:2.9pt;height:0pt;width:178.8pt;mso-position-horizontal-relative:page;z-index:-25158656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spacing w:val="-1"/>
          <w:w w:val="115"/>
          <w:sz w:val="32"/>
        </w:rPr>
        <w:t>G</w:t>
      </w:r>
      <w:r>
        <w:rPr>
          <w:rFonts w:ascii="Trebuchet MS"/>
          <w:spacing w:val="-59"/>
          <w:w w:val="115"/>
          <w:sz w:val="32"/>
        </w:rPr>
        <w:t xml:space="preserve"> </w:t>
      </w:r>
      <w:r>
        <w:rPr>
          <w:w w:val="115"/>
          <w:sz w:val="16"/>
        </w:rPr>
        <w:t>GCC,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5"/>
          <w:sz w:val="16"/>
        </w:rPr>
        <w:t>5</w:t>
      </w:r>
      <w:r>
        <w:rPr>
          <w:w w:val="115"/>
          <w:sz w:val="16"/>
        </w:rPr>
        <w:fldChar w:fldCharType="end"/>
      </w:r>
    </w:p>
    <w:p>
      <w:pPr>
        <w:spacing w:before="0" w:line="183" w:lineRule="exact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GetProfileString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05"/>
          <w:sz w:val="16"/>
        </w:rPr>
        <w:t>1</w:t>
      </w:r>
      <w:r>
        <w:rPr>
          <w:w w:val="105"/>
          <w:sz w:val="16"/>
        </w:rPr>
        <w:fldChar w:fldCharType="end"/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05"/>
          <w:sz w:val="16"/>
        </w:rPr>
        <w:t>12</w:t>
      </w:r>
      <w:r>
        <w:rPr>
          <w:w w:val="105"/>
          <w:sz w:val="16"/>
        </w:rPr>
        <w:fldChar w:fldCharType="end"/>
      </w:r>
    </w:p>
    <w:p>
      <w:pPr>
        <w:spacing w:before="8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Glibc,</w:t>
      </w:r>
      <w:r>
        <w:rPr>
          <w:spacing w:val="7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5"/>
          <w:sz w:val="16"/>
        </w:rPr>
        <w:t>5</w:t>
      </w:r>
      <w:r>
        <w:rPr>
          <w:w w:val="115"/>
          <w:sz w:val="16"/>
        </w:rPr>
        <w:fldChar w:fldCharType="end"/>
      </w:r>
    </w:p>
    <w:p>
      <w:pPr>
        <w:spacing w:before="19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Glue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ﬁle,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sz w:val="16"/>
        </w:rPr>
        <w:t>2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15"/>
          <w:sz w:val="16"/>
        </w:rPr>
        <w:t>24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GNU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GCC,</w:t>
      </w:r>
      <w:r>
        <w:rPr>
          <w:spacing w:val="2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spacing w:before="18"/>
        <w:ind w:left="440" w:right="0" w:firstLine="0"/>
        <w:jc w:val="left"/>
        <w:rPr>
          <w:sz w:val="16"/>
        </w:rPr>
      </w:pPr>
      <w:r>
        <w:rPr>
          <w:i/>
          <w:w w:val="110"/>
          <w:sz w:val="16"/>
        </w:rPr>
        <w:t>Graf,</w:t>
      </w:r>
      <w:r>
        <w:rPr>
          <w:i/>
          <w:spacing w:val="-3"/>
          <w:w w:val="110"/>
          <w:sz w:val="16"/>
        </w:rPr>
        <w:t xml:space="preserve"> </w:t>
      </w:r>
      <w:r>
        <w:rPr>
          <w:i/>
          <w:w w:val="110"/>
          <w:sz w:val="16"/>
        </w:rPr>
        <w:t>Joseph</w:t>
      </w:r>
      <w:r>
        <w:rPr>
          <w:i/>
          <w:spacing w:val="-2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-2"/>
          <w:w w:val="110"/>
          <w:sz w:val="16"/>
        </w:rPr>
        <w:t xml:space="preserve"> </w:t>
      </w:r>
      <w:r>
        <w:rPr>
          <w:rFonts w:ascii="Courier New"/>
          <w:w w:val="110"/>
          <w:position w:val="-1"/>
          <w:sz w:val="15"/>
        </w:rPr>
        <w:t>~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w w:val="110"/>
          <w:sz w:val="16"/>
        </w:rPr>
        <w:t>ii</w:t>
      </w:r>
      <w:r>
        <w:rPr>
          <w:w w:val="110"/>
          <w:sz w:val="16"/>
        </w:rPr>
        <w:fldChar w:fldCharType="end"/>
      </w:r>
    </w:p>
    <w:p>
      <w:pPr>
        <w:spacing w:before="176" w:line="363" w:lineRule="exact"/>
        <w:ind w:left="147" w:right="0" w:firstLine="0"/>
        <w:jc w:val="left"/>
        <w:rPr>
          <w:sz w:val="16"/>
        </w:rPr>
      </w:pPr>
      <w:r>
        <w:pict>
          <v:line id="_x0000_s1238" o:spid="_x0000_s1238" o:spt="20" style="position:absolute;left:0pt;margin-left:36pt;margin-top:11.95pt;height:0pt;width:178.8pt;mso-position-horizontal-relative:page;z-index:-2515855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spacing w:val="-1"/>
          <w:w w:val="115"/>
          <w:sz w:val="32"/>
        </w:rPr>
        <w:t>H</w:t>
      </w:r>
      <w:r>
        <w:rPr>
          <w:rFonts w:ascii="Trebuchet MS"/>
          <w:spacing w:val="-58"/>
          <w:w w:val="115"/>
          <w:sz w:val="32"/>
        </w:rPr>
        <w:t xml:space="preserve"> </w:t>
      </w:r>
      <w:r>
        <w:rPr>
          <w:spacing w:val="-1"/>
          <w:w w:val="115"/>
          <w:sz w:val="16"/>
        </w:rPr>
        <w:t>Hexadecimal,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w w:val="115"/>
          <w:sz w:val="16"/>
        </w:rPr>
        <w:t>18</w:t>
      </w:r>
      <w:r>
        <w:rPr>
          <w:w w:val="115"/>
          <w:sz w:val="16"/>
        </w:rPr>
        <w:fldChar w:fldCharType="end"/>
      </w:r>
    </w:p>
    <w:p>
      <w:pPr>
        <w:spacing w:before="0" w:line="173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Hierarchy,</w:t>
      </w:r>
      <w:r>
        <w:rPr>
          <w:spacing w:val="-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5"/>
          <w:sz w:val="16"/>
        </w:rPr>
        <w:t>3</w:t>
      </w:r>
      <w:r>
        <w:rPr>
          <w:w w:val="115"/>
          <w:sz w:val="16"/>
        </w:rPr>
        <w:fldChar w:fldCharType="end"/>
      </w:r>
    </w:p>
    <w:p>
      <w:pPr>
        <w:spacing w:before="0" w:line="341" w:lineRule="exact"/>
        <w:ind w:left="139" w:right="0" w:firstLine="0"/>
        <w:jc w:val="left"/>
        <w:rPr>
          <w:sz w:val="16"/>
        </w:rPr>
      </w:pPr>
      <w:r>
        <w:br w:type="column"/>
      </w:r>
      <w:r>
        <w:rPr>
          <w:rFonts w:ascii="Trebuchet MS" w:hAnsi="Trebuchet MS"/>
          <w:w w:val="110"/>
          <w:sz w:val="32"/>
        </w:rPr>
        <w:t>M</w:t>
      </w:r>
      <w:r>
        <w:rPr>
          <w:rFonts w:ascii="Trebuchet MS" w:hAnsi="Trebuchet MS"/>
          <w:spacing w:val="-41"/>
          <w:w w:val="110"/>
          <w:sz w:val="32"/>
        </w:rPr>
        <w:t xml:space="preserve"> </w:t>
      </w:r>
      <w:r>
        <w:rPr>
          <w:w w:val="110"/>
          <w:position w:val="2"/>
          <w:sz w:val="16"/>
        </w:rPr>
        <w:t>MDD</w:t>
      </w:r>
      <w:r>
        <w:rPr>
          <w:spacing w:val="24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(ﬁle</w:t>
      </w:r>
      <w:r>
        <w:rPr>
          <w:spacing w:val="24"/>
          <w:w w:val="110"/>
          <w:position w:val="2"/>
          <w:sz w:val="16"/>
        </w:rPr>
        <w:t xml:space="preserve"> </w:t>
      </w:r>
      <w:r>
        <w:rPr>
          <w:w w:val="110"/>
          <w:position w:val="2"/>
          <w:sz w:val="16"/>
        </w:rPr>
        <w:t>system),</w:t>
      </w:r>
      <w:r>
        <w:rPr>
          <w:spacing w:val="23"/>
          <w:w w:val="11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w w:val="110"/>
          <w:position w:val="2"/>
          <w:sz w:val="16"/>
        </w:rPr>
        <w:t>27</w:t>
      </w:r>
      <w:r>
        <w:rPr>
          <w:w w:val="110"/>
          <w:position w:val="2"/>
          <w:sz w:val="16"/>
        </w:rPr>
        <w:fldChar w:fldCharType="end"/>
      </w:r>
    </w:p>
    <w:p>
      <w:pPr>
        <w:spacing w:before="0" w:line="155" w:lineRule="exact"/>
        <w:ind w:left="468" w:right="0" w:firstLine="0"/>
        <w:jc w:val="left"/>
        <w:rPr>
          <w:sz w:val="16"/>
        </w:rPr>
      </w:pPr>
      <w:r>
        <w:rPr>
          <w:spacing w:val="-1"/>
          <w:w w:val="120"/>
          <w:sz w:val="16"/>
        </w:rPr>
        <w:t>Memory</w:t>
      </w:r>
      <w:r>
        <w:rPr>
          <w:spacing w:val="-10"/>
          <w:w w:val="120"/>
          <w:sz w:val="16"/>
        </w:rPr>
        <w:t xml:space="preserve"> </w:t>
      </w:r>
      <w:r>
        <w:rPr>
          <w:spacing w:val="-1"/>
          <w:w w:val="120"/>
          <w:sz w:val="16"/>
        </w:rPr>
        <w:t>footprint,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w w:val="120"/>
          <w:sz w:val="16"/>
        </w:rPr>
        <w:t>i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10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20"/>
          <w:sz w:val="16"/>
        </w:rPr>
        <w:t>10</w:t>
      </w:r>
      <w:r>
        <w:rPr>
          <w:w w:val="120"/>
          <w:sz w:val="16"/>
        </w:rPr>
        <w:fldChar w:fldCharType="end"/>
      </w:r>
    </w:p>
    <w:p>
      <w:pPr>
        <w:spacing w:before="0"/>
        <w:ind w:left="468" w:right="0" w:firstLine="0"/>
        <w:jc w:val="left"/>
        <w:rPr>
          <w:sz w:val="16"/>
        </w:rPr>
      </w:pPr>
      <w:r>
        <w:rPr>
          <w:i/>
          <w:w w:val="115"/>
          <w:sz w:val="16"/>
        </w:rPr>
        <w:t>Microchip</w:t>
      </w:r>
      <w:r>
        <w:rPr>
          <w:i/>
          <w:spacing w:val="-7"/>
          <w:w w:val="115"/>
          <w:sz w:val="16"/>
        </w:rPr>
        <w:t xml:space="preserve"> </w:t>
      </w:r>
      <w:r>
        <w:rPr>
          <w:i/>
          <w:w w:val="115"/>
          <w:sz w:val="16"/>
        </w:rPr>
        <w:t>Technology</w:t>
      </w:r>
      <w:r>
        <w:rPr>
          <w:i/>
          <w:spacing w:val="-7"/>
          <w:w w:val="115"/>
          <w:sz w:val="16"/>
        </w:rPr>
        <w:t xml:space="preserve"> </w:t>
      </w:r>
      <w:r>
        <w:rPr>
          <w:i/>
          <w:w w:val="115"/>
          <w:sz w:val="16"/>
        </w:rPr>
        <w:t>Inc.</w:t>
      </w:r>
      <w:r>
        <w:rPr>
          <w:w w:val="115"/>
          <w:sz w:val="16"/>
        </w:rPr>
        <w:t>,</w:t>
      </w:r>
      <w:r>
        <w:rPr>
          <w:spacing w:val="-6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w w:val="115"/>
          <w:sz w:val="16"/>
        </w:rPr>
        <w:t>27</w:t>
      </w:r>
      <w:r>
        <w:rPr>
          <w:w w:val="115"/>
          <w:sz w:val="16"/>
        </w:rPr>
        <w:fldChar w:fldCharType="end"/>
      </w:r>
    </w:p>
    <w:p>
      <w:pPr>
        <w:spacing w:before="0" w:line="187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minGlue.h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16"/>
        </w:rPr>
        <w:t>4</w:t>
      </w:r>
      <w:r>
        <w:rPr>
          <w:w w:val="105"/>
          <w:sz w:val="16"/>
        </w:rPr>
        <w:fldChar w:fldCharType="end"/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w w:val="105"/>
          <w:sz w:val="16"/>
        </w:rPr>
        <w:t>24</w:t>
      </w:r>
      <w:r>
        <w:rPr>
          <w:w w:val="105"/>
          <w:sz w:val="16"/>
        </w:rPr>
        <w:fldChar w:fldCharType="end"/>
      </w:r>
    </w:p>
    <w:p>
      <w:pPr>
        <w:spacing w:before="0" w:line="177" w:lineRule="exact"/>
        <w:ind w:left="468" w:right="0" w:firstLine="0"/>
        <w:jc w:val="left"/>
        <w:rPr>
          <w:sz w:val="16"/>
        </w:rPr>
      </w:pPr>
      <w:r>
        <w:rPr>
          <w:w w:val="110"/>
          <w:sz w:val="16"/>
        </w:rPr>
        <w:t>MinGW,</w:t>
      </w:r>
      <w:r>
        <w:rPr>
          <w:spacing w:val="-7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0"/>
          <w:sz w:val="16"/>
        </w:rPr>
        <w:t>4</w:t>
      </w:r>
      <w:r>
        <w:rPr>
          <w:w w:val="110"/>
          <w:sz w:val="16"/>
        </w:rPr>
        <w:fldChar w:fldCharType="end"/>
      </w:r>
    </w:p>
    <w:p>
      <w:pPr>
        <w:spacing w:before="0" w:line="187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minIni::browse</w:t>
      </w:r>
      <w:r>
        <w:rPr>
          <w:w w:val="105"/>
          <w:sz w:val="16"/>
        </w:rPr>
        <w:t xml:space="preserve">,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minIni::del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05"/>
          <w:sz w:val="16"/>
        </w:rPr>
        <w:t>14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minIni::getbool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05"/>
          <w:sz w:val="16"/>
        </w:rPr>
        <w:t>14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minIni::getf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w w:val="105"/>
          <w:sz w:val="16"/>
        </w:rPr>
        <w:t>15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minIni::getkey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05"/>
          <w:sz w:val="16"/>
        </w:rPr>
        <w:t>16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minIni::getl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w w:val="105"/>
          <w:sz w:val="16"/>
        </w:rPr>
        <w:t>17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minIni::gets</w:t>
      </w:r>
      <w:r>
        <w:rPr>
          <w:sz w:val="16"/>
        </w:rPr>
        <w:t>,</w:t>
      </w:r>
      <w:r>
        <w:rPr>
          <w:spacing w:val="57"/>
          <w:sz w:val="16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sz w:val="16"/>
        </w:rPr>
        <w:t>18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minIni::getsection</w:t>
      </w:r>
      <w:r>
        <w:rPr>
          <w:sz w:val="16"/>
        </w:rPr>
        <w:t>,</w:t>
      </w:r>
      <w:r>
        <w:rPr>
          <w:spacing w:val="38"/>
          <w:sz w:val="16"/>
        </w:rPr>
        <w:t xml:space="preserve">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sz w:val="16"/>
        </w:rPr>
        <w:t>19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minIni::haskey</w:t>
      </w:r>
      <w:r>
        <w:rPr>
          <w:sz w:val="16"/>
        </w:rPr>
        <w:t>,</w:t>
      </w:r>
      <w:r>
        <w:rPr>
          <w:spacing w:val="23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sz w:val="15"/>
        </w:rPr>
        <w:t>minIni::hassection</w:t>
      </w:r>
      <w:r>
        <w:rPr>
          <w:sz w:val="16"/>
        </w:rPr>
        <w:t>,</w:t>
      </w:r>
      <w:r>
        <w:rPr>
          <w:spacing w:val="24"/>
          <w:sz w:val="16"/>
        </w:rPr>
        <w:t xml:space="preserve"> 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sz w:val="16"/>
        </w:rPr>
        <w:t>20</w:t>
      </w:r>
      <w:r>
        <w:rPr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minIni::minIni</w:t>
      </w:r>
      <w:r>
        <w:rPr>
          <w:w w:val="105"/>
          <w:sz w:val="16"/>
        </w:rPr>
        <w:t xml:space="preserve">,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2" w:lineRule="exact"/>
        <w:ind w:left="468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minIni::put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05"/>
          <w:sz w:val="16"/>
        </w:rPr>
        <w:t>21</w:t>
      </w:r>
      <w:r>
        <w:rPr>
          <w:w w:val="105"/>
          <w:sz w:val="16"/>
        </w:rPr>
        <w:fldChar w:fldCharType="end"/>
      </w:r>
    </w:p>
    <w:p>
      <w:pPr>
        <w:spacing w:before="0" w:line="177" w:lineRule="exact"/>
        <w:ind w:left="468" w:right="0" w:firstLine="0"/>
        <w:jc w:val="left"/>
        <w:rPr>
          <w:sz w:val="16"/>
        </w:rPr>
      </w:pPr>
      <w:r>
        <w:rPr>
          <w:w w:val="115"/>
          <w:sz w:val="16"/>
        </w:rPr>
        <w:t>Multi-tasking,</w:t>
      </w:r>
      <w:r>
        <w:rPr>
          <w:spacing w:val="-1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spacing w:before="1"/>
        <w:ind w:left="468" w:right="0" w:firstLine="0"/>
        <w:jc w:val="left"/>
        <w:rPr>
          <w:sz w:val="16"/>
        </w:rPr>
      </w:pPr>
      <w:r>
        <w:rPr>
          <w:w w:val="115"/>
          <w:sz w:val="16"/>
        </w:rPr>
        <w:t>Mutex,</w:t>
      </w:r>
      <w:r>
        <w:rPr>
          <w:spacing w:val="9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pStyle w:val="5"/>
        <w:spacing w:before="8"/>
        <w:rPr>
          <w:sz w:val="16"/>
        </w:rPr>
      </w:pPr>
      <w:r>
        <w:pict>
          <v:shape id="_x0000_s1239" o:spid="_x0000_s1239" style="position:absolute;left:0pt;margin-left:238.75pt;margin-top:11.6pt;height:0.1pt;width:178.85pt;mso-position-horizontal-relative:page;mso-wrap-distance-bottom:0pt;mso-wrap-distance-top:0pt;z-index:-251537408;mso-width-relative:page;mso-height-relative:page;" filled="f" stroked="t" coordorigin="4775,233" coordsize="3577,0" path="m4775,233l8352,233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0" w:line="247" w:lineRule="exact"/>
        <w:ind w:left="176" w:right="0" w:firstLine="0"/>
        <w:jc w:val="left"/>
        <w:rPr>
          <w:sz w:val="16"/>
        </w:rPr>
      </w:pPr>
      <w:r>
        <w:rPr>
          <w:rFonts w:ascii="Trebuchet MS"/>
          <w:w w:val="105"/>
          <w:sz w:val="32"/>
        </w:rPr>
        <w:t>N</w:t>
      </w:r>
      <w:r>
        <w:rPr>
          <w:rFonts w:ascii="Trebuchet MS"/>
          <w:spacing w:val="-47"/>
          <w:w w:val="105"/>
          <w:sz w:val="32"/>
        </w:rPr>
        <w:t xml:space="preserve"> </w:t>
      </w:r>
      <w:r>
        <w:rPr>
          <w:rFonts w:ascii="Courier New"/>
          <w:w w:val="105"/>
          <w:position w:val="2"/>
          <w:sz w:val="15"/>
        </w:rPr>
        <w:t>NDEBUG</w:t>
      </w:r>
      <w:r>
        <w:rPr>
          <w:w w:val="105"/>
          <w:position w:val="2"/>
          <w:sz w:val="16"/>
        </w:rPr>
        <w:t>,</w:t>
      </w:r>
      <w:r>
        <w:rPr>
          <w:spacing w:val="14"/>
          <w:w w:val="10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position w:val="2"/>
          <w:sz w:val="16"/>
        </w:rPr>
        <w:t>4</w:t>
      </w:r>
      <w:r>
        <w:rPr>
          <w:w w:val="105"/>
          <w:position w:val="2"/>
          <w:sz w:val="16"/>
        </w:rPr>
        <w:fldChar w:fldCharType="end"/>
      </w:r>
    </w:p>
    <w:p>
      <w:pPr>
        <w:spacing w:before="0" w:line="185" w:lineRule="exact"/>
        <w:ind w:left="468" w:right="0" w:firstLine="0"/>
        <w:jc w:val="left"/>
        <w:rPr>
          <w:sz w:val="16"/>
        </w:rPr>
      </w:pPr>
      <w:r>
        <w:rPr>
          <w:i/>
          <w:w w:val="115"/>
          <w:sz w:val="16"/>
        </w:rPr>
        <w:t>Nil,</w:t>
      </w:r>
      <w:r>
        <w:rPr>
          <w:i/>
          <w:spacing w:val="3"/>
          <w:w w:val="115"/>
          <w:sz w:val="16"/>
        </w:rPr>
        <w:t xml:space="preserve"> </w:t>
      </w:r>
      <w:r>
        <w:rPr>
          <w:i/>
          <w:w w:val="115"/>
          <w:sz w:val="16"/>
        </w:rPr>
        <w:t>Michael</w:t>
      </w:r>
      <w:r>
        <w:rPr>
          <w:i/>
          <w:spacing w:val="3"/>
          <w:w w:val="115"/>
          <w:sz w:val="16"/>
        </w:rPr>
        <w:t xml:space="preserve"> </w:t>
      </w:r>
      <w:r>
        <w:rPr>
          <w:i/>
          <w:w w:val="115"/>
          <w:sz w:val="16"/>
        </w:rPr>
        <w:t>de</w:t>
      </w:r>
      <w:r>
        <w:rPr>
          <w:i/>
          <w:spacing w:val="3"/>
          <w:w w:val="115"/>
          <w:sz w:val="16"/>
        </w:rPr>
        <w:t xml:space="preserve"> </w:t>
      </w:r>
      <w:r>
        <w:rPr>
          <w:rFonts w:ascii="Courier New"/>
          <w:w w:val="115"/>
          <w:position w:val="-1"/>
          <w:sz w:val="15"/>
        </w:rPr>
        <w:t>~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w w:val="115"/>
          <w:sz w:val="16"/>
        </w:rPr>
        <w:t>25</w:t>
      </w:r>
      <w:r>
        <w:rPr>
          <w:w w:val="115"/>
          <w:sz w:val="16"/>
        </w:rPr>
        <w:fldChar w:fldCharType="end"/>
      </w:r>
    </w:p>
    <w:p>
      <w:pPr>
        <w:spacing w:after="0" w:line="185" w:lineRule="exact"/>
        <w:jc w:val="left"/>
        <w:rPr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equalWidth="0" w:num="2">
            <w:col w:w="3195" w:space="832"/>
            <w:col w:w="4193"/>
          </w:cols>
        </w:sectPr>
      </w:pPr>
    </w:p>
    <w:p>
      <w:pPr>
        <w:spacing w:before="89"/>
        <w:ind w:left="0" w:right="138" w:firstLine="0"/>
        <w:jc w:val="right"/>
        <w:rPr>
          <w:rFonts w:hint="eastAsia" w:eastAsia="宋体"/>
          <w:sz w:val="20"/>
          <w:lang w:val="en-US" w:eastAsia="zh-CN"/>
        </w:rPr>
      </w:pPr>
      <w:r>
        <w:rPr>
          <w:i/>
          <w:w w:val="115"/>
          <w:sz w:val="20"/>
        </w:rPr>
        <w:t xml:space="preserve">Index </w:t>
      </w:r>
      <w:r>
        <w:rPr>
          <w:i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 xml:space="preserve">—  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rFonts w:hint="eastAsia" w:eastAsia="宋体"/>
          <w:w w:val="115"/>
          <w:sz w:val="20"/>
          <w:lang w:val="en-US" w:eastAsia="zh-CN"/>
        </w:rPr>
        <w:t>2</w:t>
      </w:r>
    </w:p>
    <w:p>
      <w:pPr>
        <w:pStyle w:val="5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9080" w:h="11960"/>
          <w:pgMar w:top="300" w:right="580" w:bottom="280" w:left="280" w:header="720" w:footer="720" w:gutter="0"/>
          <w:cols w:space="720" w:num="1"/>
        </w:sectPr>
      </w:pPr>
    </w:p>
    <w:p>
      <w:pPr>
        <w:spacing w:before="180"/>
        <w:ind w:left="194" w:right="0" w:firstLine="0"/>
        <w:jc w:val="left"/>
        <w:rPr>
          <w:sz w:val="16"/>
        </w:rPr>
      </w:pPr>
      <w:r>
        <w:pict>
          <v:line id="_x0000_s1240" o:spid="_x0000_s1240" o:spt="20" style="position:absolute;left:0pt;margin-left:36pt;margin-top:12.2pt;height:0pt;width:178.8pt;mso-position-horizontal-relative:page;z-index:-2515783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spacing w:val="-2"/>
          <w:w w:val="115"/>
          <w:sz w:val="32"/>
        </w:rPr>
        <w:t>P</w:t>
      </w:r>
      <w:r>
        <w:rPr>
          <w:rFonts w:ascii="Trebuchet MS"/>
          <w:spacing w:val="-59"/>
          <w:w w:val="115"/>
          <w:sz w:val="32"/>
        </w:rPr>
        <w:t xml:space="preserve"> </w:t>
      </w:r>
      <w:r>
        <w:rPr>
          <w:spacing w:val="-2"/>
          <w:w w:val="115"/>
          <w:position w:val="2"/>
          <w:sz w:val="16"/>
        </w:rPr>
        <w:t>Petit</w:t>
      </w:r>
      <w:r>
        <w:rPr>
          <w:spacing w:val="9"/>
          <w:w w:val="115"/>
          <w:position w:val="2"/>
          <w:sz w:val="16"/>
        </w:rPr>
        <w:t xml:space="preserve"> </w:t>
      </w:r>
      <w:r>
        <w:rPr>
          <w:spacing w:val="-2"/>
          <w:w w:val="115"/>
          <w:position w:val="2"/>
          <w:sz w:val="16"/>
        </w:rPr>
        <w:t>FatFs,</w:t>
      </w:r>
      <w:r>
        <w:rPr>
          <w:spacing w:val="9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spacing w:val="-1"/>
          <w:w w:val="115"/>
          <w:position w:val="2"/>
          <w:sz w:val="16"/>
        </w:rPr>
        <w:t>27</w:t>
      </w:r>
      <w:r>
        <w:rPr>
          <w:spacing w:val="-1"/>
          <w:w w:val="115"/>
          <w:position w:val="2"/>
          <w:sz w:val="16"/>
        </w:rPr>
        <w:fldChar w:fldCharType="end"/>
      </w:r>
    </w:p>
    <w:p>
      <w:pPr>
        <w:spacing w:before="112" w:line="343" w:lineRule="exact"/>
        <w:ind w:left="165" w:right="0" w:firstLine="0"/>
        <w:jc w:val="left"/>
        <w:rPr>
          <w:sz w:val="16"/>
        </w:rPr>
      </w:pPr>
      <w:r>
        <w:pict>
          <v:line id="_x0000_s1241" o:spid="_x0000_s1241" o:spt="20" style="position:absolute;left:0pt;margin-left:36pt;margin-top:8.8pt;height:0pt;width:178.8pt;mso-position-horizontal-relative:page;z-index:-2515773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5"/>
          <w:sz w:val="32"/>
        </w:rPr>
        <w:t>R</w:t>
      </w:r>
      <w:r>
        <w:rPr>
          <w:rFonts w:ascii="Trebuchet MS"/>
          <w:spacing w:val="-53"/>
          <w:w w:val="115"/>
          <w:sz w:val="32"/>
        </w:rPr>
        <w:t xml:space="preserve"> </w:t>
      </w:r>
      <w:r>
        <w:rPr>
          <w:w w:val="115"/>
          <w:position w:val="2"/>
          <w:sz w:val="16"/>
        </w:rPr>
        <w:t>Rational</w:t>
      </w:r>
      <w:r>
        <w:rPr>
          <w:spacing w:val="13"/>
          <w:w w:val="115"/>
          <w:position w:val="2"/>
          <w:sz w:val="16"/>
        </w:rPr>
        <w:t xml:space="preserve"> </w:t>
      </w:r>
      <w:r>
        <w:rPr>
          <w:w w:val="115"/>
          <w:position w:val="2"/>
          <w:sz w:val="16"/>
        </w:rPr>
        <w:t>numbers,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  <w:position w:val="2"/>
          <w:sz w:val="16"/>
        </w:rPr>
        <w:t>1</w:t>
      </w:r>
      <w:r>
        <w:rPr>
          <w:w w:val="115"/>
          <w:position w:val="2"/>
          <w:sz w:val="16"/>
        </w:rPr>
        <w:fldChar w:fldCharType="end"/>
      </w:r>
      <w:r>
        <w:rPr>
          <w:w w:val="115"/>
          <w:position w:val="2"/>
          <w:sz w:val="16"/>
        </w:rPr>
        <w:t>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position w:val="2"/>
          <w:sz w:val="16"/>
        </w:rPr>
        <w:t>7</w:t>
      </w:r>
      <w:r>
        <w:rPr>
          <w:w w:val="115"/>
          <w:position w:val="2"/>
          <w:sz w:val="16"/>
        </w:rPr>
        <w:fldChar w:fldCharType="end"/>
      </w:r>
      <w:r>
        <w:rPr>
          <w:w w:val="115"/>
          <w:position w:val="2"/>
          <w:sz w:val="16"/>
        </w:rPr>
        <w:t>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115"/>
          <w:position w:val="2"/>
          <w:sz w:val="16"/>
        </w:rPr>
        <w:t>16</w:t>
      </w:r>
      <w:r>
        <w:rPr>
          <w:w w:val="115"/>
          <w:position w:val="2"/>
          <w:sz w:val="16"/>
        </w:rPr>
        <w:fldChar w:fldCharType="end"/>
      </w:r>
      <w:r>
        <w:rPr>
          <w:w w:val="115"/>
          <w:position w:val="2"/>
          <w:sz w:val="16"/>
        </w:rPr>
        <w:t>,</w:t>
      </w:r>
      <w:r>
        <w:rPr>
          <w:spacing w:val="14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position w:val="2"/>
          <w:sz w:val="16"/>
        </w:rPr>
        <w:t>21</w:t>
      </w:r>
      <w:r>
        <w:rPr>
          <w:w w:val="115"/>
          <w:position w:val="2"/>
          <w:sz w:val="16"/>
        </w:rPr>
        <w:fldChar w:fldCharType="end"/>
      </w:r>
    </w:p>
    <w:p>
      <w:pPr>
        <w:spacing w:before="0" w:line="153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Read-only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 xml:space="preserve">support,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 xml:space="preserve">,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115"/>
          <w:sz w:val="16"/>
        </w:rPr>
        <w:t>14</w:t>
      </w:r>
      <w:r>
        <w:rPr>
          <w:w w:val="115"/>
          <w:sz w:val="16"/>
        </w:rPr>
        <w:fldChar w:fldCharType="end"/>
      </w:r>
      <w:r>
        <w:rPr>
          <w:w w:val="115"/>
          <w:sz w:val="16"/>
        </w:rPr>
        <w:t xml:space="preserve">, 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115"/>
          <w:sz w:val="16"/>
        </w:rPr>
        <w:t>21–23</w:t>
      </w:r>
      <w:r>
        <w:rPr>
          <w:w w:val="115"/>
          <w:sz w:val="16"/>
        </w:rPr>
        <w:fldChar w:fldCharType="end"/>
      </w:r>
    </w:p>
    <w:p>
      <w:pPr>
        <w:spacing w:before="0"/>
        <w:ind w:left="439" w:right="29" w:firstLine="0"/>
        <w:jc w:val="left"/>
        <w:rPr>
          <w:sz w:val="16"/>
        </w:rPr>
      </w:pPr>
      <w:r>
        <w:rPr>
          <w:w w:val="115"/>
          <w:sz w:val="16"/>
        </w:rPr>
        <w:t>Real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number,</w:t>
      </w:r>
      <w:r>
        <w:rPr>
          <w:spacing w:val="-5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Rational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number</w:t>
      </w:r>
      <w:r>
        <w:rPr>
          <w:spacing w:val="-42"/>
          <w:w w:val="115"/>
          <w:sz w:val="16"/>
        </w:rPr>
        <w:t xml:space="preserve"> </w:t>
      </w:r>
      <w:r>
        <w:rPr>
          <w:w w:val="115"/>
          <w:sz w:val="16"/>
        </w:rPr>
        <w:t>Release</w:t>
      </w:r>
      <w:r>
        <w:rPr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build,</w:t>
      </w:r>
      <w:r>
        <w:rPr>
          <w:spacing w:val="8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5"/>
          <w:sz w:val="16"/>
        </w:rPr>
        <w:t>4</w:t>
      </w:r>
      <w:r>
        <w:rPr>
          <w:w w:val="115"/>
          <w:sz w:val="16"/>
        </w:rPr>
        <w:fldChar w:fldCharType="end"/>
      </w:r>
    </w:p>
    <w:p>
      <w:pPr>
        <w:pStyle w:val="5"/>
        <w:spacing w:before="10"/>
        <w:rPr>
          <w:sz w:val="14"/>
        </w:rPr>
      </w:pPr>
    </w:p>
    <w:p>
      <w:pPr>
        <w:spacing w:before="0" w:line="314" w:lineRule="exact"/>
        <w:ind w:left="184" w:right="0" w:firstLine="0"/>
        <w:jc w:val="left"/>
        <w:rPr>
          <w:sz w:val="16"/>
        </w:rPr>
      </w:pPr>
      <w:r>
        <w:pict>
          <v:line id="_x0000_s1242" o:spid="_x0000_s1242" o:spt="20" style="position:absolute;left:0pt;margin-left:36pt;margin-top:2.95pt;height:0pt;width:178.8pt;mso-position-horizontal-relative:page;z-index:-2515773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 w:hAnsi="Trebuchet MS"/>
          <w:spacing w:val="-1"/>
          <w:w w:val="115"/>
          <w:sz w:val="32"/>
        </w:rPr>
        <w:t>S</w:t>
      </w:r>
      <w:r>
        <w:rPr>
          <w:rFonts w:ascii="Trebuchet MS" w:hAnsi="Trebuchet MS"/>
          <w:spacing w:val="-58"/>
          <w:w w:val="115"/>
          <w:sz w:val="32"/>
        </w:rPr>
        <w:t xml:space="preserve"> </w:t>
      </w:r>
      <w:r>
        <w:rPr>
          <w:spacing w:val="-1"/>
          <w:w w:val="115"/>
          <w:position w:val="2"/>
          <w:sz w:val="16"/>
        </w:rPr>
        <w:t>Section</w:t>
      </w:r>
      <w:r>
        <w:rPr>
          <w:spacing w:val="9"/>
          <w:w w:val="115"/>
          <w:position w:val="2"/>
          <w:sz w:val="16"/>
        </w:rPr>
        <w:t xml:space="preserve"> </w:t>
      </w:r>
      <w:r>
        <w:rPr>
          <w:w w:val="115"/>
          <w:position w:val="2"/>
          <w:sz w:val="16"/>
        </w:rPr>
        <w:t>(INI</w:t>
      </w:r>
      <w:r>
        <w:rPr>
          <w:spacing w:val="9"/>
          <w:w w:val="115"/>
          <w:position w:val="2"/>
          <w:sz w:val="16"/>
        </w:rPr>
        <w:t xml:space="preserve"> </w:t>
      </w:r>
      <w:r>
        <w:rPr>
          <w:w w:val="115"/>
          <w:position w:val="2"/>
          <w:sz w:val="16"/>
        </w:rPr>
        <w:t>ﬁle),</w:t>
      </w:r>
      <w:r>
        <w:rPr>
          <w:spacing w:val="9"/>
          <w:w w:val="115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position w:val="2"/>
          <w:sz w:val="16"/>
        </w:rPr>
        <w:t>2</w:t>
      </w:r>
      <w:r>
        <w:rPr>
          <w:w w:val="115"/>
          <w:position w:val="2"/>
          <w:sz w:val="16"/>
        </w:rPr>
        <w:fldChar w:fldCharType="end"/>
      </w:r>
    </w:p>
    <w:p>
      <w:pPr>
        <w:spacing w:before="101"/>
        <w:ind w:left="451" w:right="0" w:firstLine="0"/>
        <w:jc w:val="left"/>
        <w:rPr>
          <w:sz w:val="16"/>
        </w:rPr>
      </w:pPr>
      <w:r>
        <w:br w:type="column"/>
      </w:r>
      <w:r>
        <w:rPr>
          <w:w w:val="115"/>
          <w:sz w:val="16"/>
        </w:rPr>
        <w:t>Thread-safe,</w:t>
      </w:r>
      <w:r>
        <w:rPr>
          <w:spacing w:val="5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5"/>
          <w:sz w:val="16"/>
        </w:rPr>
        <w:t>10</w:t>
      </w:r>
      <w:r>
        <w:rPr>
          <w:w w:val="115"/>
          <w:sz w:val="16"/>
        </w:rPr>
        <w:fldChar w:fldCharType="end"/>
      </w:r>
    </w:p>
    <w:p>
      <w:pPr>
        <w:spacing w:before="15"/>
        <w:ind w:left="451" w:right="0" w:firstLine="0"/>
        <w:jc w:val="left"/>
        <w:rPr>
          <w:sz w:val="16"/>
        </w:rPr>
      </w:pPr>
      <w:r>
        <w:rPr>
          <w:w w:val="115"/>
          <w:sz w:val="16"/>
        </w:rPr>
        <w:t>Tiny-FatFs,</w:t>
      </w:r>
      <w:r>
        <w:rPr>
          <w:spacing w:val="-3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Petit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FatFs</w:t>
      </w:r>
    </w:p>
    <w:p>
      <w:pPr>
        <w:pStyle w:val="5"/>
        <w:spacing w:before="7"/>
        <w:rPr>
          <w:sz w:val="19"/>
        </w:rPr>
      </w:pPr>
      <w:r>
        <w:pict>
          <v:shape id="_x0000_s1243" o:spid="_x0000_s1243" style="position:absolute;left:0pt;margin-left:238.75pt;margin-top:13.25pt;height:0.1pt;width:178.85pt;mso-position-horizontal-relative:page;mso-wrap-distance-bottom:0pt;mso-wrap-distance-top:0pt;z-index:-251536384;mso-width-relative:page;mso-height-relative:page;" filled="f" stroked="t" coordorigin="4775,266" coordsize="3577,0" path="m4775,266l8352,266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0" w:line="263" w:lineRule="exact"/>
        <w:ind w:left="165" w:right="0" w:firstLine="0"/>
        <w:jc w:val="left"/>
        <w:rPr>
          <w:sz w:val="16"/>
        </w:rPr>
      </w:pPr>
      <w:r>
        <w:rPr>
          <w:rFonts w:ascii="Trebuchet MS"/>
          <w:w w:val="110"/>
          <w:sz w:val="32"/>
        </w:rPr>
        <w:t>U</w:t>
      </w:r>
      <w:r>
        <w:rPr>
          <w:rFonts w:ascii="Trebuchet MS"/>
          <w:spacing w:val="-48"/>
          <w:w w:val="110"/>
          <w:sz w:val="32"/>
        </w:rPr>
        <w:t xml:space="preserve"> </w:t>
      </w:r>
      <w:r>
        <w:rPr>
          <w:w w:val="110"/>
          <w:sz w:val="16"/>
        </w:rPr>
        <w:t>Unicode,</w:t>
      </w:r>
      <w:r>
        <w:rPr>
          <w:spacing w:val="16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16"/>
        </w:rPr>
        <w:t>8</w:t>
      </w:r>
      <w:r>
        <w:rPr>
          <w:w w:val="110"/>
          <w:sz w:val="16"/>
        </w:rPr>
        <w:fldChar w:fldCharType="end"/>
      </w:r>
    </w:p>
    <w:p>
      <w:pPr>
        <w:spacing w:before="0" w:line="170" w:lineRule="exact"/>
        <w:ind w:left="451" w:right="0" w:firstLine="0"/>
        <w:jc w:val="left"/>
        <w:rPr>
          <w:sz w:val="16"/>
        </w:rPr>
      </w:pPr>
      <w:r>
        <w:rPr>
          <w:w w:val="120"/>
          <w:sz w:val="16"/>
        </w:rPr>
        <w:t xml:space="preserve">Unix,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20"/>
          <w:sz w:val="16"/>
        </w:rPr>
        <w:t>4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20"/>
          <w:sz w:val="16"/>
        </w:rPr>
        <w:t>9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25"/>
          <w:sz w:val="16"/>
        </w:rPr>
        <w:t>11</w:t>
      </w:r>
      <w:r>
        <w:rPr>
          <w:w w:val="125"/>
          <w:sz w:val="16"/>
        </w:rPr>
        <w:fldChar w:fldCharType="end"/>
      </w:r>
    </w:p>
    <w:p>
      <w:pPr>
        <w:spacing w:before="14"/>
        <w:ind w:left="451" w:right="0" w:firstLine="0"/>
        <w:jc w:val="left"/>
        <w:rPr>
          <w:sz w:val="16"/>
        </w:rPr>
      </w:pPr>
      <w:r>
        <w:rPr>
          <w:w w:val="105"/>
          <w:sz w:val="16"/>
        </w:rPr>
        <w:t>UTF-8,</w:t>
      </w:r>
      <w:r>
        <w:rPr>
          <w:spacing w:val="1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  <w:sz w:val="16"/>
        </w:rPr>
        <w:t>8</w:t>
      </w:r>
      <w:r>
        <w:rPr>
          <w:w w:val="105"/>
          <w:sz w:val="16"/>
        </w:rPr>
        <w:fldChar w:fldCharType="end"/>
      </w:r>
    </w:p>
    <w:p>
      <w:pPr>
        <w:pStyle w:val="5"/>
        <w:spacing w:before="4"/>
        <w:rPr>
          <w:sz w:val="16"/>
        </w:rPr>
      </w:pPr>
    </w:p>
    <w:p>
      <w:pPr>
        <w:spacing w:before="0"/>
        <w:ind w:left="180" w:right="0" w:firstLine="0"/>
        <w:jc w:val="left"/>
        <w:rPr>
          <w:sz w:val="16"/>
        </w:rPr>
      </w:pPr>
      <w:r>
        <w:pict>
          <v:line id="_x0000_s1244" o:spid="_x0000_s1244" o:spt="20" style="position:absolute;left:0pt;margin-left:238.75pt;margin-top:3.3pt;height:0pt;width:178.8pt;mso-position-horizontal-relative:page;z-index:-2515763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05"/>
          <w:sz w:val="32"/>
        </w:rPr>
        <w:t>V</w:t>
      </w:r>
      <w:r>
        <w:rPr>
          <w:rFonts w:ascii="Trebuchet MS"/>
          <w:spacing w:val="-45"/>
          <w:w w:val="105"/>
          <w:sz w:val="32"/>
        </w:rPr>
        <w:t xml:space="preserve"> </w:t>
      </w:r>
      <w:r>
        <w:rPr>
          <w:i/>
          <w:w w:val="105"/>
          <w:sz w:val="16"/>
        </w:rPr>
        <w:t>Voras,</w:t>
      </w:r>
      <w:r>
        <w:rPr>
          <w:i/>
          <w:spacing w:val="17"/>
          <w:w w:val="105"/>
          <w:sz w:val="16"/>
        </w:rPr>
        <w:t xml:space="preserve"> </w:t>
      </w:r>
      <w:r>
        <w:rPr>
          <w:i/>
          <w:w w:val="105"/>
          <w:sz w:val="16"/>
        </w:rPr>
        <w:t>Ivan</w:t>
      </w:r>
      <w:r>
        <w:rPr>
          <w:i/>
          <w:spacing w:val="17"/>
          <w:w w:val="105"/>
          <w:sz w:val="16"/>
        </w:rPr>
        <w:t xml:space="preserve"> </w:t>
      </w:r>
      <w:r>
        <w:rPr>
          <w:rFonts w:ascii="Courier New"/>
          <w:w w:val="105"/>
          <w:position w:val="-1"/>
          <w:sz w:val="15"/>
        </w:rPr>
        <w:t>~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05"/>
          <w:sz w:val="16"/>
        </w:rPr>
        <w:t>8</w:t>
      </w:r>
      <w:r>
        <w:rPr>
          <w:w w:val="105"/>
          <w:sz w:val="16"/>
        </w:rPr>
        <w:fldChar w:fldCharType="end"/>
      </w:r>
    </w:p>
    <w:p>
      <w:pPr>
        <w:spacing w:after="0"/>
        <w:jc w:val="left"/>
        <w:rPr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equalWidth="0" w:num="2">
            <w:col w:w="3293" w:space="750"/>
            <w:col w:w="4177"/>
          </w:cols>
        </w:sectPr>
      </w:pPr>
    </w:p>
    <w:p>
      <w:pPr>
        <w:tabs>
          <w:tab w:val="left" w:pos="4495"/>
          <w:tab w:val="left" w:pos="8106"/>
        </w:tabs>
        <w:spacing w:before="1" w:line="114" w:lineRule="exact"/>
        <w:ind w:left="440" w:right="0" w:firstLine="0"/>
        <w:jc w:val="left"/>
        <w:rPr>
          <w:rFonts w:ascii="Times New Roman"/>
          <w:sz w:val="16"/>
        </w:rPr>
      </w:pPr>
      <w:r>
        <w:rPr>
          <w:w w:val="115"/>
          <w:sz w:val="16"/>
        </w:rPr>
        <w:t>Section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enumeration,</w:t>
      </w:r>
      <w:r>
        <w:rPr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3"/>
          <w:w w:val="115"/>
          <w:sz w:val="16"/>
        </w:rPr>
        <w:t xml:space="preserve"> </w:t>
      </w:r>
      <w:r>
        <w:rPr>
          <w:w w:val="115"/>
          <w:sz w:val="16"/>
        </w:rPr>
        <w:t>Enumeration</w:t>
      </w:r>
      <w:r>
        <w:rPr>
          <w:sz w:val="16"/>
        </w:rPr>
        <w:tab/>
      </w:r>
      <w:r>
        <w:rPr>
          <w:rFonts w:ascii="Times New Roman"/>
          <w:w w:val="99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>
      <w:pPr>
        <w:spacing w:after="0" w:line="114" w:lineRule="exact"/>
        <w:jc w:val="left"/>
        <w:rPr>
          <w:rFonts w:ascii="Times New Roman"/>
          <w:sz w:val="16"/>
        </w:rPr>
        <w:sectPr>
          <w:type w:val="continuous"/>
          <w:pgSz w:w="9080" w:h="11960"/>
          <w:pgMar w:top="680" w:right="580" w:bottom="280" w:left="280" w:header="720" w:footer="720" w:gutter="0"/>
          <w:cols w:space="720" w:num="1"/>
        </w:sectPr>
      </w:pPr>
    </w:p>
    <w:p>
      <w:pPr>
        <w:spacing w:before="66" w:line="181" w:lineRule="exact"/>
        <w:ind w:left="440" w:right="0" w:firstLine="0"/>
        <w:jc w:val="left"/>
        <w:rPr>
          <w:sz w:val="16"/>
        </w:rPr>
      </w:pPr>
      <w:r>
        <w:rPr>
          <w:w w:val="120"/>
          <w:sz w:val="16"/>
        </w:rPr>
        <w:t>Semaphore</w:t>
      </w:r>
      <w:r>
        <w:rPr>
          <w:spacing w:val="-9"/>
          <w:w w:val="120"/>
          <w:sz w:val="16"/>
        </w:rPr>
        <w:t xml:space="preserve"> </w:t>
      </w:r>
      <w:r>
        <w:rPr>
          <w:w w:val="120"/>
          <w:sz w:val="16"/>
        </w:rPr>
        <w:t>protection,</w:t>
      </w:r>
      <w:r>
        <w:rPr>
          <w:spacing w:val="-8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20"/>
          <w:sz w:val="16"/>
        </w:rPr>
        <w:t>10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>,</w:t>
      </w:r>
      <w:r>
        <w:rPr>
          <w:spacing w:val="-9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120"/>
          <w:sz w:val="16"/>
        </w:rPr>
        <w:t>11</w:t>
      </w:r>
      <w:r>
        <w:rPr>
          <w:w w:val="120"/>
          <w:sz w:val="16"/>
        </w:rPr>
        <w:fldChar w:fldCharType="end"/>
      </w:r>
    </w:p>
    <w:p>
      <w:pPr>
        <w:spacing w:before="0" w:line="180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Spaces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(characters),</w:t>
      </w:r>
      <w:r>
        <w:rPr>
          <w:spacing w:val="1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5"/>
          <w:sz w:val="16"/>
        </w:rPr>
        <w:t>2</w:t>
      </w:r>
      <w:r>
        <w:rPr>
          <w:w w:val="115"/>
          <w:sz w:val="16"/>
        </w:rPr>
        <w:fldChar w:fldCharType="end"/>
      </w:r>
    </w:p>
    <w:p>
      <w:pPr>
        <w:spacing w:before="0" w:line="185" w:lineRule="exact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std::string</w:t>
      </w:r>
      <w:r>
        <w:rPr>
          <w:w w:val="105"/>
          <w:sz w:val="16"/>
        </w:rPr>
        <w:t>,</w:t>
      </w:r>
      <w:r>
        <w:rPr>
          <w:spacing w:val="7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05"/>
          <w:sz w:val="16"/>
        </w:rPr>
        <w:t>13</w:t>
      </w:r>
      <w:r>
        <w:rPr>
          <w:w w:val="105"/>
          <w:sz w:val="16"/>
        </w:rPr>
        <w:fldChar w:fldCharType="end"/>
      </w:r>
    </w:p>
    <w:p>
      <w:pPr>
        <w:spacing w:before="0" w:line="180" w:lineRule="exact"/>
        <w:ind w:left="440" w:right="0" w:firstLine="0"/>
        <w:jc w:val="left"/>
        <w:rPr>
          <w:sz w:val="16"/>
        </w:rPr>
      </w:pPr>
      <w:r>
        <w:rPr>
          <w:rFonts w:ascii="Courier New"/>
          <w:sz w:val="15"/>
        </w:rPr>
        <w:t>strncasecmp</w:t>
      </w:r>
      <w:r>
        <w:rPr>
          <w:sz w:val="16"/>
        </w:rPr>
        <w:t>,</w:t>
      </w:r>
      <w:r>
        <w:rPr>
          <w:spacing w:val="32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16"/>
        </w:rPr>
        <w:t>4</w:t>
      </w:r>
      <w:r>
        <w:rPr>
          <w:sz w:val="16"/>
        </w:rPr>
        <w:fldChar w:fldCharType="end"/>
      </w:r>
    </w:p>
    <w:p>
      <w:pPr>
        <w:spacing w:before="0" w:line="186" w:lineRule="exact"/>
        <w:ind w:left="440" w:right="0" w:firstLine="0"/>
        <w:jc w:val="left"/>
        <w:rPr>
          <w:sz w:val="16"/>
        </w:rPr>
      </w:pPr>
      <w:r>
        <w:rPr>
          <w:rFonts w:ascii="Courier New"/>
          <w:w w:val="105"/>
          <w:sz w:val="15"/>
        </w:rPr>
        <w:t>strnicmp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16"/>
        </w:rPr>
        <w:t>4</w:t>
      </w:r>
      <w:r>
        <w:rPr>
          <w:w w:val="105"/>
          <w:sz w:val="16"/>
        </w:rPr>
        <w:fldChar w:fldCharType="end"/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05"/>
          <w:sz w:val="16"/>
        </w:rPr>
        <w:t>10</w:t>
      </w:r>
      <w:r>
        <w:rPr>
          <w:w w:val="105"/>
          <w:sz w:val="16"/>
        </w:rPr>
        <w:fldChar w:fldCharType="end"/>
      </w:r>
    </w:p>
    <w:p>
      <w:pPr>
        <w:pStyle w:val="5"/>
        <w:spacing w:before="7"/>
        <w:rPr>
          <w:sz w:val="14"/>
        </w:rPr>
      </w:pPr>
    </w:p>
    <w:p>
      <w:pPr>
        <w:spacing w:before="1" w:line="343" w:lineRule="exact"/>
        <w:ind w:left="192" w:right="0" w:firstLine="0"/>
        <w:jc w:val="left"/>
        <w:rPr>
          <w:sz w:val="16"/>
        </w:rPr>
      </w:pPr>
      <w:r>
        <w:rPr>
          <w:rFonts w:ascii="Trebuchet MS"/>
          <w:sz w:val="32"/>
        </w:rPr>
        <w:t>T</w:t>
      </w:r>
      <w:r>
        <w:rPr>
          <w:rFonts w:ascii="Trebuchet MS"/>
          <w:spacing w:val="-39"/>
          <w:sz w:val="32"/>
        </w:rPr>
        <w:t xml:space="preserve"> </w:t>
      </w:r>
      <w:r>
        <w:rPr>
          <w:rFonts w:ascii="Courier New"/>
          <w:position w:val="2"/>
          <w:sz w:val="15"/>
        </w:rPr>
        <w:t>tchar.h</w:t>
      </w:r>
      <w:r>
        <w:rPr>
          <w:position w:val="2"/>
          <w:sz w:val="16"/>
        </w:rPr>
        <w:t>,</w:t>
      </w:r>
      <w:r>
        <w:rPr>
          <w:spacing w:val="20"/>
          <w:position w:val="2"/>
          <w:sz w:val="16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position w:val="2"/>
          <w:sz w:val="16"/>
        </w:rPr>
        <w:t>8</w:t>
      </w:r>
      <w:r>
        <w:rPr>
          <w:position w:val="2"/>
          <w:sz w:val="16"/>
        </w:rPr>
        <w:fldChar w:fldCharType="end"/>
      </w:r>
    </w:p>
    <w:p>
      <w:pPr>
        <w:spacing w:before="0" w:line="153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Temporary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ﬁle,</w:t>
      </w:r>
      <w:r>
        <w:rPr>
          <w:spacing w:val="3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5"/>
          <w:sz w:val="16"/>
        </w:rPr>
        <w:t>7</w:t>
      </w:r>
      <w:r>
        <w:rPr>
          <w:w w:val="115"/>
          <w:sz w:val="16"/>
        </w:rPr>
        <w:fldChar w:fldCharType="end"/>
      </w:r>
    </w:p>
    <w:p>
      <w:pPr>
        <w:spacing w:before="0" w:line="181" w:lineRule="exact"/>
        <w:ind w:left="440" w:right="0" w:firstLine="0"/>
        <w:jc w:val="left"/>
        <w:rPr>
          <w:sz w:val="16"/>
        </w:rPr>
      </w:pPr>
      <w:r>
        <w:rPr>
          <w:w w:val="115"/>
          <w:sz w:val="16"/>
        </w:rPr>
        <w:t>Text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mode,</w:t>
      </w:r>
      <w:r>
        <w:rPr>
          <w:spacing w:val="-4"/>
          <w:w w:val="115"/>
          <w:sz w:val="1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5"/>
          <w:sz w:val="16"/>
        </w:rPr>
        <w:t>6</w:t>
      </w:r>
      <w:r>
        <w:rPr>
          <w:w w:val="115"/>
          <w:sz w:val="16"/>
        </w:rPr>
        <w:fldChar w:fldCharType="end"/>
      </w:r>
    </w:p>
    <w:p>
      <w:pPr>
        <w:spacing w:before="0" w:line="355" w:lineRule="exact"/>
        <w:ind w:left="192" w:right="0" w:firstLine="0"/>
        <w:jc w:val="left"/>
        <w:rPr>
          <w:sz w:val="16"/>
        </w:rPr>
      </w:pPr>
      <w:r>
        <w:br w:type="column"/>
      </w:r>
      <w:r>
        <w:rPr>
          <w:rFonts w:ascii="Trebuchet MS"/>
          <w:w w:val="110"/>
          <w:sz w:val="32"/>
        </w:rPr>
        <w:t>W</w:t>
      </w:r>
      <w:r>
        <w:rPr>
          <w:rFonts w:ascii="Trebuchet MS"/>
          <w:spacing w:val="-36"/>
          <w:w w:val="110"/>
          <w:sz w:val="32"/>
        </w:rPr>
        <w:t xml:space="preserve"> </w:t>
      </w:r>
      <w:r>
        <w:rPr>
          <w:w w:val="110"/>
          <w:sz w:val="16"/>
        </w:rPr>
        <w:t>White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space,</w:t>
      </w:r>
      <w:r>
        <w:rPr>
          <w:spacing w:val="28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0"/>
          <w:sz w:val="16"/>
        </w:rPr>
        <w:t>2</w:t>
      </w:r>
      <w:r>
        <w:rPr>
          <w:w w:val="110"/>
          <w:sz w:val="16"/>
        </w:rPr>
        <w:fldChar w:fldCharType="end"/>
      </w:r>
    </w:p>
    <w:p>
      <w:pPr>
        <w:spacing w:before="0" w:line="170" w:lineRule="exact"/>
        <w:ind w:left="560" w:right="0" w:firstLine="0"/>
        <w:jc w:val="left"/>
        <w:rPr>
          <w:sz w:val="16"/>
        </w:rPr>
      </w:pPr>
      <w:r>
        <w:rPr>
          <w:w w:val="115"/>
          <w:sz w:val="16"/>
        </w:rPr>
        <w:t>Write</w:t>
      </w:r>
      <w:r>
        <w:rPr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access,</w:t>
      </w:r>
      <w:r>
        <w:rPr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see</w:t>
      </w:r>
      <w:r>
        <w:rPr>
          <w:i/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Read-only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support</w:t>
      </w:r>
    </w:p>
    <w:p>
      <w:pPr>
        <w:spacing w:before="14"/>
        <w:ind w:left="560" w:right="0" w:firstLine="0"/>
        <w:jc w:val="left"/>
        <w:rPr>
          <w:sz w:val="16"/>
        </w:rPr>
      </w:pPr>
      <w:r>
        <w:rPr>
          <w:w w:val="120"/>
          <w:sz w:val="16"/>
        </w:rPr>
        <w:t xml:space="preserve">Write cache,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20"/>
          <w:sz w:val="16"/>
        </w:rPr>
        <w:t>1</w:t>
      </w:r>
      <w:r>
        <w:rPr>
          <w:w w:val="120"/>
          <w:sz w:val="16"/>
        </w:rPr>
        <w:fldChar w:fldCharType="end"/>
      </w:r>
      <w:r>
        <w:rPr>
          <w:w w:val="120"/>
          <w:sz w:val="16"/>
        </w:rPr>
        <w:t xml:space="preserve">,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20"/>
          <w:sz w:val="16"/>
        </w:rPr>
        <w:t>7</w:t>
      </w:r>
      <w:r>
        <w:rPr>
          <w:w w:val="120"/>
          <w:sz w:val="16"/>
        </w:rPr>
        <w:fldChar w:fldCharType="end"/>
      </w:r>
    </w:p>
    <w:p>
      <w:pPr>
        <w:spacing w:before="15"/>
        <w:ind w:left="560" w:right="0" w:firstLine="0"/>
        <w:jc w:val="left"/>
        <w:rPr>
          <w:sz w:val="16"/>
        </w:rPr>
      </w:pPr>
      <w:r>
        <w:rPr>
          <w:rFonts w:ascii="Courier New"/>
          <w:sz w:val="15"/>
        </w:rPr>
        <w:t>WriteProfileString</w:t>
      </w:r>
      <w:r>
        <w:rPr>
          <w:sz w:val="16"/>
        </w:rPr>
        <w:t>,</w:t>
      </w:r>
      <w:r>
        <w:rPr>
          <w:spacing w:val="34"/>
          <w:sz w:val="1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16"/>
        </w:rPr>
        <w:t>1</w:t>
      </w:r>
      <w:r>
        <w:rPr>
          <w:sz w:val="16"/>
        </w:rPr>
        <w:fldChar w:fldCharType="end"/>
      </w:r>
    </w:p>
    <w:p>
      <w:pPr>
        <w:spacing w:before="5"/>
        <w:ind w:left="560" w:right="0" w:firstLine="0"/>
        <w:jc w:val="left"/>
        <w:rPr>
          <w:sz w:val="16"/>
        </w:rPr>
      </w:pPr>
      <w:r>
        <w:rPr>
          <w:rFonts w:ascii="Courier New"/>
          <w:spacing w:val="-1"/>
          <w:w w:val="110"/>
          <w:sz w:val="15"/>
        </w:rPr>
        <w:t>wxString</w:t>
      </w:r>
      <w:r>
        <w:rPr>
          <w:spacing w:val="-1"/>
          <w:w w:val="110"/>
          <w:sz w:val="16"/>
        </w:rPr>
        <w:t>,</w:t>
      </w:r>
      <w:r>
        <w:rPr>
          <w:spacing w:val="-7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10"/>
          <w:sz w:val="16"/>
        </w:rPr>
        <w:t>13</w:t>
      </w:r>
      <w:r>
        <w:rPr>
          <w:w w:val="110"/>
          <w:sz w:val="16"/>
        </w:rPr>
        <w:fldChar w:fldCharType="end"/>
      </w:r>
    </w:p>
    <w:p>
      <w:pPr>
        <w:spacing w:before="4"/>
        <w:ind w:left="560" w:right="0" w:firstLine="0"/>
        <w:jc w:val="left"/>
        <w:rPr>
          <w:sz w:val="16"/>
        </w:rPr>
      </w:pPr>
      <w:r>
        <w:pict>
          <v:line id="_x0000_s1245" o:spid="_x0000_s1245" o:spt="20" style="position:absolute;left:0pt;margin-left:36pt;margin-top:4.25pt;height:0pt;width:178.8pt;mso-position-horizontal-relative:page;z-index:-2515763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pacing w:val="-1"/>
          <w:w w:val="120"/>
          <w:sz w:val="16"/>
        </w:rPr>
        <w:t>wxWidgets,</w:t>
      </w:r>
      <w:r>
        <w:rPr>
          <w:spacing w:val="-8"/>
          <w:w w:val="120"/>
          <w:sz w:val="16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120"/>
          <w:sz w:val="16"/>
        </w:rPr>
        <w:t>13</w:t>
      </w:r>
      <w:r>
        <w:rPr>
          <w:w w:val="120"/>
          <w:sz w:val="16"/>
        </w:rPr>
        <w:fldChar w:fldCharType="end"/>
      </w:r>
    </w:p>
    <w:p>
      <w:pPr>
        <w:pStyle w:val="5"/>
        <w:spacing w:before="6"/>
        <w:rPr>
          <w:sz w:val="17"/>
        </w:rPr>
      </w:pPr>
    </w:p>
    <w:p>
      <w:pPr>
        <w:spacing w:before="1"/>
        <w:ind w:left="312" w:right="0" w:firstLine="0"/>
        <w:jc w:val="left"/>
        <w:rPr>
          <w:sz w:val="16"/>
        </w:rPr>
      </w:pPr>
      <w:r>
        <w:pict>
          <v:line id="_x0000_s1246" o:spid="_x0000_s1246" o:spt="20" style="position:absolute;left:0pt;margin-left:238.75pt;margin-top:3.35pt;height:0pt;width:178.8pt;mso-position-horizontal-relative:page;z-index:-2515752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ascii="Trebuchet MS"/>
          <w:w w:val="110"/>
          <w:sz w:val="32"/>
        </w:rPr>
        <w:t>Y</w:t>
      </w:r>
      <w:r>
        <w:rPr>
          <w:rFonts w:ascii="Trebuchet MS"/>
          <w:spacing w:val="-53"/>
          <w:w w:val="110"/>
          <w:sz w:val="32"/>
        </w:rPr>
        <w:t xml:space="preserve"> </w:t>
      </w:r>
      <w:r>
        <w:rPr>
          <w:i/>
          <w:w w:val="110"/>
          <w:sz w:val="16"/>
        </w:rPr>
        <w:t>Ysboodt,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Lennart</w:t>
      </w:r>
      <w:r>
        <w:rPr>
          <w:i/>
          <w:spacing w:val="12"/>
          <w:w w:val="110"/>
          <w:sz w:val="16"/>
        </w:rPr>
        <w:t xml:space="preserve"> </w:t>
      </w:r>
      <w:r>
        <w:rPr>
          <w:rFonts w:ascii="Courier New"/>
          <w:w w:val="110"/>
          <w:position w:val="-1"/>
          <w:sz w:val="15"/>
        </w:rPr>
        <w:t>~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 xml:space="preserve">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w w:val="110"/>
          <w:sz w:val="16"/>
        </w:rPr>
        <w:t>25</w:t>
      </w:r>
      <w:r>
        <w:rPr>
          <w:w w:val="110"/>
          <w:sz w:val="16"/>
        </w:rPr>
        <w:fldChar w:fldCharType="end"/>
      </w:r>
    </w:p>
    <w:sectPr>
      <w:type w:val="continuous"/>
      <w:pgSz w:w="9080" w:h="11960"/>
      <w:pgMar w:top="680" w:right="580" w:bottom="280" w:left="280" w:header="720" w:footer="720" w:gutter="0"/>
      <w:cols w:equalWidth="0" w:num="2">
        <w:col w:w="2903" w:space="1031"/>
        <w:col w:w="428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1"/>
    <w:family w:val="swiss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egoe UI Symbol">
    <w:panose1 w:val="020B0502040204020203"/>
    <w:charset w:val="01"/>
    <w:family w:val="swiss"/>
    <w:pitch w:val="default"/>
    <w:sig w:usb0="8000006F" w:usb1="1200FBEF" w:usb2="0064C00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38" w:hanging="299"/>
        <w:jc w:val="left"/>
      </w:pPr>
      <w:rPr>
        <w:rFonts w:hint="default" w:ascii="Calibri" w:hAnsi="Calibri" w:eastAsia="Calibri" w:cs="Calibri"/>
        <w:w w:val="117"/>
        <w:sz w:val="14"/>
        <w:szCs w:val="1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37" w:hanging="299"/>
        <w:jc w:val="left"/>
      </w:pPr>
      <w:rPr>
        <w:rFonts w:hint="default" w:ascii="Calibri" w:hAnsi="Calibri" w:eastAsia="Calibri" w:cs="Calibri"/>
        <w:w w:val="121"/>
        <w:sz w:val="14"/>
        <w:szCs w:val="1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6" w:hanging="2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3" w:hanging="2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30" w:hanging="2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27" w:hanging="2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24" w:hanging="2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21" w:hanging="2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18" w:hanging="299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*"/>
      <w:lvlJc w:val="left"/>
      <w:pPr>
        <w:ind w:left="809" w:hanging="180"/>
      </w:pPr>
      <w:rPr>
        <w:rFonts w:hint="default" w:ascii="Courier New" w:hAnsi="Courier New" w:eastAsia="Courier New" w:cs="Courier New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2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3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4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6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47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88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29" w:hanging="18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989" w:hanging="180"/>
      </w:pPr>
      <w:rPr>
        <w:rFonts w:hint="default" w:ascii="Courier New" w:hAnsi="Courier New" w:eastAsia="Courier New" w:cs="Courier New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3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6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9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6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5" w:hanging="18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03" w:hanging="163"/>
      </w:pPr>
      <w:rPr>
        <w:rFonts w:hint="default"/>
        <w:w w:val="1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0" w:hanging="1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23" w:hanging="1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47" w:hanging="1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94" w:hanging="1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17" w:hanging="1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41" w:hanging="1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64" w:hanging="16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989" w:hanging="180"/>
      </w:pPr>
      <w:rPr>
        <w:rFonts w:hint="default" w:ascii="Courier New" w:hAnsi="Courier New" w:eastAsia="Courier New" w:cs="Courier New"/>
        <w:w w:val="9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3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6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9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2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6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5" w:hanging="1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U5YmE1YmVhY2FhNGZiNjk5MzU4MTY0ODdkNjE5ZTgifQ=="/>
  </w:docVars>
  <w:rsids>
    <w:rsidRoot w:val="00000000"/>
    <w:rsid w:val="02D927BE"/>
    <w:rsid w:val="0B451553"/>
    <w:rsid w:val="17C97330"/>
    <w:rsid w:val="27814891"/>
    <w:rsid w:val="2A28642E"/>
    <w:rsid w:val="340F7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40"/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40"/>
      <w:jc w:val="both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603" w:hanging="163"/>
      <w:outlineLvl w:val="3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6">
    <w:name w:val="toc 1"/>
    <w:basedOn w:val="1"/>
    <w:next w:val="1"/>
    <w:qFormat/>
    <w:uiPriority w:val="1"/>
    <w:pPr>
      <w:spacing w:before="30"/>
      <w:ind w:left="44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7">
    <w:name w:val="toc 2"/>
    <w:basedOn w:val="1"/>
    <w:next w:val="1"/>
    <w:qFormat/>
    <w:uiPriority w:val="1"/>
    <w:pPr>
      <w:spacing w:before="3"/>
      <w:ind w:left="838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79"/>
      <w:ind w:left="440"/>
    </w:pPr>
    <w:rPr>
      <w:rFonts w:ascii="Trebuchet MS" w:hAnsi="Trebuchet MS" w:eastAsia="Trebuchet MS" w:cs="Trebuchet MS"/>
      <w:sz w:val="55"/>
      <w:szCs w:val="55"/>
      <w:lang w:val="en-US" w:eastAsia="en-US" w:bidi="ar-SA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603" w:hanging="163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2"/>
    <customShpInfo spid="_x0000_s1034"/>
    <customShpInfo spid="_x0000_s1033"/>
    <customShpInfo spid="_x0000_s1036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  <customShpInfo spid="_x0000_s1051"/>
    <customShpInfo spid="_x0000_s1052"/>
    <customShpInfo spid="_x0000_s1054"/>
    <customShpInfo spid="_x0000_s1053"/>
    <customShpInfo spid="_x0000_s1055"/>
    <customShpInfo spid="_x0000_s1057"/>
    <customShpInfo spid="_x0000_s1056"/>
    <customShpInfo spid="_x0000_s1058"/>
    <customShpInfo spid="_x0000_s1060"/>
    <customShpInfo spid="_x0000_s1059"/>
    <customShpInfo spid="_x0000_s1061"/>
    <customShpInfo spid="_x0000_s1063"/>
    <customShpInfo spid="_x0000_s1062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3"/>
    <customShpInfo spid="_x0000_s1072"/>
    <customShpInfo spid="_x0000_s1074"/>
    <customShpInfo spid="_x0000_s1076"/>
    <customShpInfo spid="_x0000_s1075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5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9"/>
    <customShpInfo spid="_x0000_s1190"/>
    <customShpInfo spid="_x0000_s1188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6"/>
    <customShpInfo spid="_x0000_s1207"/>
    <customShpInfo spid="_x0000_s1205"/>
    <customShpInfo spid="_x0000_s1208"/>
    <customShpInfo spid="_x0000_s1209"/>
    <customShpInfo spid="_x0000_s1211"/>
    <customShpInfo spid="_x0000_s1212"/>
    <customShpInfo spid="_x0000_s1210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20"/>
    <customShpInfo spid="_x0000_s1219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10412</Words>
  <Characters>48297</Characters>
  <TotalTime>22</TotalTime>
  <ScaleCrop>false</ScaleCrop>
  <LinksUpToDate>false</LinksUpToDate>
  <CharactersWithSpaces>56951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2022-05-12T11:13:00Z</dcterms:created>
  <dc:creator>Administrator</dc:creator>
  <cp:lastModifiedBy>品尚</cp:lastModifiedBy>
  <dcterms:modified xsi:type="dcterms:W3CDTF">2022-05-15T09:54:03Z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 XeTeX output 2021.05.18:2242</vt:lpwstr>
  </property>
  <property fmtid="{D5CDD505-2E9C-101B-9397-08002B2CF9AE}" pid="4" name="LastSaved">
    <vt:filetime>2021-05-18T00:00:00Z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E9A595F1FE9D4EBF881913B78A5F77C3</vt:lpwstr>
  </property>
</Properties>
</file>